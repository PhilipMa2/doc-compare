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2014</w:t>
            </w:r>
          </w:p>
        </w:tc>
        <w:tc>
          <w:tcPr>
            <w:tcW w:type="dxa" w:w="4320"/>
          </w:tcPr>
          <w:p>
            <w:r>
              <w:t>2021</w:t>
            </w:r>
          </w:p>
        </w:tc>
      </w:tr>
      <w:tr>
        <w:tc>
          <w:tcPr>
            <w:tcW w:type="dxa" w:w="4320"/>
          </w:tcPr>
          <w:p/>
          <w:p>
            <w:r>
              <w:t>第</w:t>
            </w:r>
            <w:r>
              <w:t>一</w:t>
            </w:r>
            <w:r>
              <w:t>章</w:t>
            </w:r>
            <w:r>
              <w:rPr>
                <w:color w:val="006633"/>
              </w:rPr>
              <w:t xml:space="preserve"> </w:t>
            </w:r>
            <w:r>
              <w:rPr>
                <w:color w:val="006633"/>
              </w:rPr>
              <w:t xml:space="preserve"> </w:t>
            </w:r>
            <w:r>
              <w:t>总</w:t>
            </w:r>
            <w:r>
              <w:rPr>
                <w:color w:val="006633"/>
              </w:rPr>
              <w:t xml:space="preserve"> </w:t>
            </w:r>
            <w:r>
              <w:rPr>
                <w:color w:val="006633"/>
              </w:rPr>
              <w:t xml:space="preserve"> </w:t>
            </w:r>
            <w:r>
              <w:t>则</w:t>
            </w:r>
            <w:r>
              <w:t xml:space="preserve"> </w:t>
            </w:r>
            <w:r>
              <w:br/>
            </w:r>
            <w:r>
              <w:br/>
            </w:r>
          </w:p>
        </w:tc>
        <w:tc>
          <w:tcPr>
            <w:tcW w:type="dxa" w:w="4320"/>
          </w:tcPr>
          <w:p/>
          <w:p>
            <w:r>
              <w:t>第</w:t>
            </w:r>
            <w:r>
              <w:t>一</w:t>
            </w:r>
            <w:r>
              <w:t>章</w:t>
            </w:r>
            <w:r>
              <w:rPr>
                <w:color w:val="801500"/>
              </w:rPr>
              <w:t xml:space="preserve">　</w:t>
            </w:r>
            <w:r>
              <w:t>总</w:t>
            </w:r>
            <w:r>
              <w:t>则</w:t>
            </w:r>
            <w:r>
              <w:t xml:space="preserve"> </w:t>
            </w:r>
            <w:r>
              <w:br/>
            </w:r>
            <w:r>
              <w:br/>
            </w:r>
            <w:r>
              <w:rPr>
                <w:color w:val="801500"/>
              </w:rPr>
              <w:br/>
            </w:r>
            <w:r>
              <w:rPr>
                <w:color w:val="801500"/>
              </w:rPr>
              <w:br/>
            </w:r>
          </w:p>
        </w:tc>
      </w:tr>
      <w:tr>
        <w:tc>
          <w:tcPr>
            <w:tcW w:type="dxa" w:w="4320"/>
          </w:tcPr>
          <w:p/>
          <w:p>
            <w:r>
              <w:t>第</w:t>
            </w:r>
            <w:r>
              <w:t>一</w:t>
            </w:r>
            <w:r>
              <w:t>条</w:t>
            </w:r>
            <w:r>
              <w:rPr>
                <w:color w:val="006633"/>
              </w:rPr>
              <w:t xml:space="preserve"> </w:t>
            </w:r>
            <w:r>
              <w:rPr>
                <w:color w:val="006633"/>
              </w:rPr>
              <w:t xml:space="preserve"> </w:t>
            </w:r>
            <w:r>
              <w:t>为</w:t>
            </w:r>
            <w:r>
              <w:t>了</w:t>
            </w:r>
            <w:r>
              <w:t>加</w:t>
            </w:r>
            <w:r>
              <w:t>强</w:t>
            </w:r>
            <w:r>
              <w:t>安</w:t>
            </w:r>
            <w:r>
              <w:t>全</w:t>
            </w:r>
            <w:r>
              <w:t>生</w:t>
            </w:r>
            <w:r>
              <w:t>产</w:t>
            </w:r>
            <w:r>
              <w:t>工</w:t>
            </w:r>
            <w:r>
              <w:t>作</w:t>
            </w:r>
            <w:r>
              <w:rPr>
                <w:color w:val="006633"/>
              </w:rPr>
              <w:t xml:space="preserve"> </w:t>
            </w:r>
            <w:r>
              <w:t>，</w:t>
            </w:r>
            <w:r>
              <w:t>防</w:t>
            </w:r>
            <w:r>
              <w:t>止</w:t>
            </w:r>
            <w:r>
              <w:t>和</w:t>
            </w:r>
            <w:r>
              <w:t>减</w:t>
            </w:r>
            <w:r>
              <w:t>少</w:t>
            </w:r>
            <w:r>
              <w:t>生</w:t>
            </w:r>
            <w:r>
              <w:t>产</w:t>
            </w:r>
            <w:r>
              <w:t>安</w:t>
            </w:r>
            <w:r>
              <w:t>全</w:t>
            </w:r>
            <w:r>
              <w:t>事</w:t>
            </w:r>
            <w:r>
              <w:t>故</w:t>
            </w:r>
            <w:r>
              <w:t>，</w:t>
            </w:r>
            <w:r>
              <w:t>保</w:t>
            </w:r>
            <w:r>
              <w:t>障</w:t>
            </w:r>
            <w:r>
              <w:t>人</w:t>
            </w:r>
            <w:r>
              <w:t>民</w:t>
            </w:r>
            <w:r>
              <w:t>群</w:t>
            </w:r>
            <w:r>
              <w:t>众</w:t>
            </w:r>
            <w:r>
              <w:t>生</w:t>
            </w:r>
            <w:r>
              <w:t>命</w:t>
            </w:r>
            <w:r>
              <w:t>和</w:t>
            </w:r>
            <w:r>
              <w:t>财</w:t>
            </w:r>
            <w:r>
              <w:t>产</w:t>
            </w:r>
            <w:r>
              <w:t>安</w:t>
            </w:r>
            <w:r>
              <w:t>全</w:t>
            </w:r>
            <w:r>
              <w:t>，</w:t>
            </w:r>
            <w:r>
              <w:t>促</w:t>
            </w:r>
            <w:r>
              <w:t>进</w:t>
            </w:r>
            <w:r>
              <w:t>经</w:t>
            </w:r>
            <w:r>
              <w:t>济</w:t>
            </w:r>
            <w:r>
              <w:t>社</w:t>
            </w:r>
            <w:r>
              <w:t>会</w:t>
            </w:r>
            <w:r>
              <w:t>持</w:t>
            </w:r>
            <w:r>
              <w:t>续</w:t>
            </w:r>
            <w:r>
              <w:t>健</w:t>
            </w:r>
            <w:r>
              <w:t>康</w:t>
            </w:r>
            <w:r>
              <w:t>发</w:t>
            </w:r>
            <w:r>
              <w:t>展</w:t>
            </w:r>
            <w:r>
              <w:t>，</w:t>
            </w:r>
            <w:r>
              <w:t>制</w:t>
            </w:r>
            <w:r>
              <w:t>定</w:t>
            </w:r>
            <w:r>
              <w:t>本</w:t>
            </w:r>
            <w:r>
              <w:t>法</w:t>
            </w:r>
            <w:r>
              <w:t>。</w:t>
            </w:r>
            <w:r>
              <w:t xml:space="preserve"> </w:t>
            </w:r>
            <w:r>
              <w:br/>
            </w:r>
            <w:r>
              <w:br/>
            </w:r>
          </w:p>
        </w:tc>
        <w:tc>
          <w:tcPr>
            <w:tcW w:type="dxa" w:w="4320"/>
          </w:tcPr>
          <w:p/>
          <w:p>
            <w:r>
              <w:t>第</w:t>
            </w:r>
            <w:r>
              <w:t>一</w:t>
            </w:r>
            <w:r>
              <w:t>条</w:t>
            </w:r>
            <w:r>
              <w:rPr>
                <w:color w:val="801500"/>
              </w:rPr>
              <w:t xml:space="preserve">　</w:t>
            </w:r>
            <w:r>
              <w:t>为</w:t>
            </w:r>
            <w:r>
              <w:t>了</w:t>
            </w:r>
            <w:r>
              <w:t>加</w:t>
            </w:r>
            <w:r>
              <w:t>强</w:t>
            </w:r>
            <w:r>
              <w:t>安</w:t>
            </w:r>
            <w:r>
              <w:t>全</w:t>
            </w:r>
            <w:r>
              <w:t>生</w:t>
            </w:r>
            <w:r>
              <w:t>产</w:t>
            </w:r>
            <w:r>
              <w:t>工</w:t>
            </w:r>
            <w:r>
              <w:t>作</w:t>
            </w:r>
            <w:r>
              <w:t>，</w:t>
            </w:r>
            <w:r>
              <w:t>防</w:t>
            </w:r>
            <w:r>
              <w:t>止</w:t>
            </w:r>
            <w:r>
              <w:t>和</w:t>
            </w:r>
            <w:r>
              <w:t>减</w:t>
            </w:r>
            <w:r>
              <w:t>少</w:t>
            </w:r>
            <w:r>
              <w:t>生</w:t>
            </w:r>
            <w:r>
              <w:t>产</w:t>
            </w:r>
            <w:r>
              <w:t>安</w:t>
            </w:r>
            <w:r>
              <w:t>全</w:t>
            </w:r>
            <w:r>
              <w:t>事</w:t>
            </w:r>
            <w:r>
              <w:t>故</w:t>
            </w:r>
            <w:r>
              <w:t>，</w:t>
            </w:r>
            <w:r>
              <w:t>保</w:t>
            </w:r>
            <w:r>
              <w:t>障</w:t>
            </w:r>
            <w:r>
              <w:t>人</w:t>
            </w:r>
            <w:r>
              <w:t>民</w:t>
            </w:r>
            <w:r>
              <w:t>群</w:t>
            </w:r>
            <w:r>
              <w:t>众</w:t>
            </w:r>
            <w:r>
              <w:t>生</w:t>
            </w:r>
            <w:r>
              <w:t>命</w:t>
            </w:r>
            <w:r>
              <w:t>和</w:t>
            </w:r>
            <w:r>
              <w:t>财</w:t>
            </w:r>
            <w:r>
              <w:t>产</w:t>
            </w:r>
            <w:r>
              <w:t>安</w:t>
            </w:r>
            <w:r>
              <w:t>全</w:t>
            </w:r>
            <w:r>
              <w:t>，</w:t>
            </w:r>
            <w:r>
              <w:t>促</w:t>
            </w:r>
            <w:r>
              <w:t>进</w:t>
            </w:r>
            <w:r>
              <w:t>经</w:t>
            </w:r>
            <w:r>
              <w:t>济</w:t>
            </w:r>
            <w:r>
              <w:t>社</w:t>
            </w:r>
            <w:r>
              <w:t>会</w:t>
            </w:r>
            <w:r>
              <w:t>持</w:t>
            </w:r>
            <w:r>
              <w:t>续</w:t>
            </w:r>
            <w:r>
              <w:t>健</w:t>
            </w:r>
            <w:r>
              <w:t>康</w:t>
            </w:r>
            <w:r>
              <w:t>发</w:t>
            </w:r>
            <w:r>
              <w:t>展</w:t>
            </w:r>
            <w:r>
              <w:t>，</w:t>
            </w:r>
            <w:r>
              <w:t>制</w:t>
            </w:r>
            <w:r>
              <w:t>定</w:t>
            </w:r>
            <w:r>
              <w:t>本</w:t>
            </w:r>
            <w:r>
              <w:t>法</w:t>
            </w:r>
            <w:r>
              <w:t>。</w:t>
            </w:r>
            <w:r>
              <w:t xml:space="preserve"> </w:t>
            </w:r>
            <w:r>
              <w:br/>
            </w:r>
            <w:r>
              <w:br/>
            </w:r>
            <w:r>
              <w:rPr>
                <w:color w:val="801500"/>
              </w:rPr>
              <w:br/>
            </w:r>
            <w:r>
              <w:rPr>
                <w:color w:val="801500"/>
              </w:rPr>
              <w:br/>
            </w:r>
          </w:p>
        </w:tc>
      </w:tr>
      <w:tr>
        <w:tc>
          <w:tcPr>
            <w:tcW w:type="dxa" w:w="4320"/>
          </w:tcPr>
          <w:p/>
          <w:p>
            <w:r>
              <w:t>第</w:t>
            </w:r>
            <w:r>
              <w:t>二</w:t>
            </w:r>
            <w:r>
              <w:t>条</w:t>
            </w:r>
            <w:r>
              <w:rPr>
                <w:color w:val="006633"/>
              </w:rPr>
              <w:t xml:space="preserve"> </w:t>
            </w:r>
            <w:r>
              <w:rPr>
                <w:color w:val="006633"/>
              </w:rPr>
              <w:t xml:space="preserve"> </w:t>
            </w:r>
            <w:r>
              <w:t>在</w:t>
            </w:r>
            <w:r>
              <w:t>中</w:t>
            </w:r>
            <w:r>
              <w:t>华</w:t>
            </w:r>
            <w:r>
              <w:t>人</w:t>
            </w:r>
            <w:r>
              <w:t>民</w:t>
            </w:r>
            <w:r>
              <w:t>共</w:t>
            </w:r>
            <w:r>
              <w:t>和</w:t>
            </w:r>
            <w:r>
              <w:t>国</w:t>
            </w:r>
            <w:r>
              <w:t>领</w:t>
            </w:r>
            <w:r>
              <w:t>域</w:t>
            </w:r>
            <w:r>
              <w:t>内</w:t>
            </w:r>
            <w:r>
              <w:t>从</w:t>
            </w:r>
            <w:r>
              <w:t>事</w:t>
            </w:r>
            <w:r>
              <w:t>生</w:t>
            </w:r>
            <w:r>
              <w:t>产</w:t>
            </w:r>
            <w:r>
              <w:t>经</w:t>
            </w:r>
            <w:r>
              <w:t>营</w:t>
            </w:r>
            <w:r>
              <w:t>活</w:t>
            </w:r>
            <w:r>
              <w:t>动</w:t>
            </w:r>
            <w:r>
              <w:t>的</w:t>
            </w:r>
            <w:r>
              <w:t>单</w:t>
            </w:r>
            <w:r>
              <w:t>位</w:t>
            </w:r>
            <w:r>
              <w:t>（</w:t>
            </w:r>
            <w:r>
              <w:t>以</w:t>
            </w:r>
            <w:r>
              <w:t>下</w:t>
            </w:r>
            <w:r>
              <w:t>统</w:t>
            </w:r>
            <w:r>
              <w:t>称</w:t>
            </w:r>
            <w:r>
              <w:t>生</w:t>
            </w:r>
            <w:r>
              <w:t>产</w:t>
            </w:r>
            <w:r>
              <w:t>经</w:t>
            </w:r>
            <w:r>
              <w:t>营</w:t>
            </w:r>
            <w:r>
              <w:t>单</w:t>
            </w:r>
            <w:r>
              <w:t>位</w:t>
            </w:r>
            <w:r>
              <w:t>）</w:t>
            </w:r>
            <w:r>
              <w:t>的</w:t>
            </w:r>
            <w:r>
              <w:t>安</w:t>
            </w:r>
            <w:r>
              <w:t>全</w:t>
            </w:r>
            <w:r>
              <w:t>生</w:t>
            </w:r>
            <w:r>
              <w:t>产</w:t>
            </w:r>
            <w:r>
              <w:t>，</w:t>
            </w:r>
            <w:r>
              <w:t>适</w:t>
            </w:r>
            <w:r>
              <w:t>用</w:t>
            </w:r>
            <w:r>
              <w:t>本</w:t>
            </w:r>
            <w:r>
              <w:t>法</w:t>
            </w:r>
            <w:r>
              <w:t>；</w:t>
            </w:r>
            <w:r>
              <w:t>有</w:t>
            </w:r>
            <w:r>
              <w:t>关</w:t>
            </w:r>
            <w:r>
              <w:t>法</w:t>
            </w:r>
            <w:r>
              <w:t>律</w:t>
            </w:r>
            <w:r>
              <w:t>、</w:t>
            </w:r>
            <w:r>
              <w:t>行</w:t>
            </w:r>
            <w:r>
              <w:t>政</w:t>
            </w:r>
            <w:r>
              <w:t>法</w:t>
            </w:r>
            <w:r>
              <w:t>规</w:t>
            </w:r>
            <w:r>
              <w:t>对</w:t>
            </w:r>
            <w:r>
              <w:t>消</w:t>
            </w:r>
            <w:r>
              <w:t>防</w:t>
            </w:r>
            <w:r>
              <w:t>安</w:t>
            </w:r>
            <w:r>
              <w:t>全</w:t>
            </w:r>
            <w:r>
              <w:t>和</w:t>
            </w:r>
            <w:r>
              <w:t>道</w:t>
            </w:r>
            <w:r>
              <w:t>路</w:t>
            </w:r>
            <w:r>
              <w:t>交</w:t>
            </w:r>
            <w:r>
              <w:t>通</w:t>
            </w:r>
            <w:r>
              <w:t>安</w:t>
            </w:r>
            <w:r>
              <w:t>全</w:t>
            </w:r>
            <w:r>
              <w:t>、</w:t>
            </w:r>
            <w:r>
              <w:t>铁</w:t>
            </w:r>
            <w:r>
              <w:t>路</w:t>
            </w:r>
            <w:r>
              <w:t>交</w:t>
            </w:r>
            <w:r>
              <w:t>通</w:t>
            </w:r>
            <w:r>
              <w:t>安</w:t>
            </w:r>
            <w:r>
              <w:t>全</w:t>
            </w:r>
            <w:r>
              <w:t>、</w:t>
            </w:r>
            <w:r>
              <w:t>水</w:t>
            </w:r>
            <w:r>
              <w:t>上</w:t>
            </w:r>
            <w:r>
              <w:t>交</w:t>
            </w:r>
            <w:r>
              <w:t>通</w:t>
            </w:r>
            <w:r>
              <w:t>安</w:t>
            </w:r>
            <w:r>
              <w:t>全</w:t>
            </w:r>
            <w:r>
              <w:t>、</w:t>
            </w:r>
            <w:r>
              <w:t>民</w:t>
            </w:r>
            <w:r>
              <w:t>用</w:t>
            </w:r>
            <w:r>
              <w:t>航</w:t>
            </w:r>
            <w:r>
              <w:t>空</w:t>
            </w:r>
            <w:r>
              <w:t>安</w:t>
            </w:r>
            <w:r>
              <w:t>全</w:t>
            </w:r>
            <w:r>
              <w:t>以</w:t>
            </w:r>
            <w:r>
              <w:t>及</w:t>
            </w:r>
            <w:r>
              <w:t>核</w:t>
            </w:r>
            <w:r>
              <w:t>与</w:t>
            </w:r>
            <w:r>
              <w:t>辐</w:t>
            </w:r>
            <w:r>
              <w:t>射</w:t>
            </w:r>
            <w:r>
              <w:t>安</w:t>
            </w:r>
            <w:r>
              <w:t>全</w:t>
            </w:r>
            <w:r>
              <w:t>、</w:t>
            </w:r>
            <w:r>
              <w:t>特</w:t>
            </w:r>
            <w:r>
              <w:t>种</w:t>
            </w:r>
            <w:r>
              <w:t>设</w:t>
            </w:r>
            <w:r>
              <w:t>备</w:t>
            </w:r>
            <w:r>
              <w:t>安</w:t>
            </w:r>
            <w:r>
              <w:t>全</w:t>
            </w:r>
            <w:r>
              <w:t>另</w:t>
            </w:r>
            <w:r>
              <w:t>有</w:t>
            </w:r>
            <w:r>
              <w:t>规</w:t>
            </w:r>
            <w:r>
              <w:t>定</w:t>
            </w:r>
            <w:r>
              <w:t>的</w:t>
            </w:r>
            <w:r>
              <w:t>，</w:t>
            </w:r>
            <w:r>
              <w:t>适</w:t>
            </w:r>
            <w:r>
              <w:t>用</w:t>
            </w:r>
            <w:r>
              <w:t>其</w:t>
            </w:r>
            <w:r>
              <w:t>规</w:t>
            </w:r>
            <w:r>
              <w:t>定</w:t>
            </w:r>
            <w:r>
              <w:t>。</w:t>
            </w:r>
            <w:r>
              <w:t xml:space="preserve"> </w:t>
            </w:r>
            <w:r>
              <w:br/>
            </w:r>
            <w:r>
              <w:br/>
            </w:r>
          </w:p>
        </w:tc>
        <w:tc>
          <w:tcPr>
            <w:tcW w:type="dxa" w:w="4320"/>
          </w:tcPr>
          <w:p/>
          <w:p>
            <w:r>
              <w:t>第</w:t>
            </w:r>
            <w:r>
              <w:t>二</w:t>
            </w:r>
            <w:r>
              <w:t>条</w:t>
            </w:r>
            <w:r>
              <w:rPr>
                <w:color w:val="801500"/>
              </w:rPr>
              <w:t xml:space="preserve">　</w:t>
            </w:r>
            <w:r>
              <w:t>在</w:t>
            </w:r>
            <w:r>
              <w:t>中</w:t>
            </w:r>
            <w:r>
              <w:t>华</w:t>
            </w:r>
            <w:r>
              <w:t>人</w:t>
            </w:r>
            <w:r>
              <w:t>民</w:t>
            </w:r>
            <w:r>
              <w:t>共</w:t>
            </w:r>
            <w:r>
              <w:t>和</w:t>
            </w:r>
            <w:r>
              <w:t>国</w:t>
            </w:r>
            <w:r>
              <w:t>领</w:t>
            </w:r>
            <w:r>
              <w:t>域</w:t>
            </w:r>
            <w:r>
              <w:t>内</w:t>
            </w:r>
            <w:r>
              <w:t>从</w:t>
            </w:r>
            <w:r>
              <w:t>事</w:t>
            </w:r>
            <w:r>
              <w:t>生</w:t>
            </w:r>
            <w:r>
              <w:t>产</w:t>
            </w:r>
            <w:r>
              <w:t>经</w:t>
            </w:r>
            <w:r>
              <w:t>营</w:t>
            </w:r>
            <w:r>
              <w:t>活</w:t>
            </w:r>
            <w:r>
              <w:t>动</w:t>
            </w:r>
            <w:r>
              <w:t>的</w:t>
            </w:r>
            <w:r>
              <w:t>单</w:t>
            </w:r>
            <w:r>
              <w:t>位</w:t>
            </w:r>
            <w:r>
              <w:t>（</w:t>
            </w:r>
            <w:r>
              <w:t>以</w:t>
            </w:r>
            <w:r>
              <w:t>下</w:t>
            </w:r>
            <w:r>
              <w:t>统</w:t>
            </w:r>
            <w:r>
              <w:t>称</w:t>
            </w:r>
            <w:r>
              <w:t>生</w:t>
            </w:r>
            <w:r>
              <w:t>产</w:t>
            </w:r>
            <w:r>
              <w:t>经</w:t>
            </w:r>
            <w:r>
              <w:t>营</w:t>
            </w:r>
            <w:r>
              <w:t>单</w:t>
            </w:r>
            <w:r>
              <w:t>位</w:t>
            </w:r>
            <w:r>
              <w:t>）</w:t>
            </w:r>
            <w:r>
              <w:t>的</w:t>
            </w:r>
            <w:r>
              <w:t>安</w:t>
            </w:r>
            <w:r>
              <w:t>全</w:t>
            </w:r>
            <w:r>
              <w:t>生</w:t>
            </w:r>
            <w:r>
              <w:t>产</w:t>
            </w:r>
            <w:r>
              <w:t>，</w:t>
            </w:r>
            <w:r>
              <w:t>适</w:t>
            </w:r>
            <w:r>
              <w:t>用</w:t>
            </w:r>
            <w:r>
              <w:t>本</w:t>
            </w:r>
            <w:r>
              <w:t>法</w:t>
            </w:r>
            <w:r>
              <w:t>；</w:t>
            </w:r>
            <w:r>
              <w:t>有</w:t>
            </w:r>
            <w:r>
              <w:t>关</w:t>
            </w:r>
            <w:r>
              <w:t>法</w:t>
            </w:r>
            <w:r>
              <w:t>律</w:t>
            </w:r>
            <w:r>
              <w:t>、</w:t>
            </w:r>
            <w:r>
              <w:t>行</w:t>
            </w:r>
            <w:r>
              <w:t>政</w:t>
            </w:r>
            <w:r>
              <w:t>法</w:t>
            </w:r>
            <w:r>
              <w:t>规</w:t>
            </w:r>
            <w:r>
              <w:t>对</w:t>
            </w:r>
            <w:r>
              <w:t>消</w:t>
            </w:r>
            <w:r>
              <w:t>防</w:t>
            </w:r>
            <w:r>
              <w:t>安</w:t>
            </w:r>
            <w:r>
              <w:t>全</w:t>
            </w:r>
            <w:r>
              <w:t>和</w:t>
            </w:r>
            <w:r>
              <w:t>道</w:t>
            </w:r>
            <w:r>
              <w:t>路</w:t>
            </w:r>
            <w:r>
              <w:t>交</w:t>
            </w:r>
            <w:r>
              <w:t>通</w:t>
            </w:r>
            <w:r>
              <w:t>安</w:t>
            </w:r>
            <w:r>
              <w:t>全</w:t>
            </w:r>
            <w:r>
              <w:t>、</w:t>
            </w:r>
            <w:r>
              <w:t>铁</w:t>
            </w:r>
            <w:r>
              <w:t>路</w:t>
            </w:r>
            <w:r>
              <w:t>交</w:t>
            </w:r>
            <w:r>
              <w:t>通</w:t>
            </w:r>
            <w:r>
              <w:t>安</w:t>
            </w:r>
            <w:r>
              <w:t>全</w:t>
            </w:r>
            <w:r>
              <w:t>、</w:t>
            </w:r>
            <w:r>
              <w:t>水</w:t>
            </w:r>
            <w:r>
              <w:t>上</w:t>
            </w:r>
            <w:r>
              <w:t>交</w:t>
            </w:r>
            <w:r>
              <w:t>通</w:t>
            </w:r>
            <w:r>
              <w:t>安</w:t>
            </w:r>
            <w:r>
              <w:t>全</w:t>
            </w:r>
            <w:r>
              <w:t>、</w:t>
            </w:r>
            <w:r>
              <w:t>民</w:t>
            </w:r>
            <w:r>
              <w:t>用</w:t>
            </w:r>
            <w:r>
              <w:t>航</w:t>
            </w:r>
            <w:r>
              <w:t>空</w:t>
            </w:r>
            <w:r>
              <w:t>安</w:t>
            </w:r>
            <w:r>
              <w:t>全</w:t>
            </w:r>
            <w:r>
              <w:t>以</w:t>
            </w:r>
            <w:r>
              <w:t>及</w:t>
            </w:r>
            <w:r>
              <w:t>核</w:t>
            </w:r>
            <w:r>
              <w:t>与</w:t>
            </w:r>
            <w:r>
              <w:t>辐</w:t>
            </w:r>
            <w:r>
              <w:t>射</w:t>
            </w:r>
            <w:r>
              <w:t>安</w:t>
            </w:r>
            <w:r>
              <w:t>全</w:t>
            </w:r>
            <w:r>
              <w:t>、</w:t>
            </w:r>
            <w:r>
              <w:t>特</w:t>
            </w:r>
            <w:r>
              <w:t>种</w:t>
            </w:r>
            <w:r>
              <w:t>设</w:t>
            </w:r>
            <w:r>
              <w:t>备</w:t>
            </w:r>
            <w:r>
              <w:t>安</w:t>
            </w:r>
            <w:r>
              <w:t>全</w:t>
            </w:r>
            <w:r>
              <w:t>另</w:t>
            </w:r>
            <w:r>
              <w:t>有</w:t>
            </w:r>
            <w:r>
              <w:t>规</w:t>
            </w:r>
            <w:r>
              <w:t>定</w:t>
            </w:r>
            <w:r>
              <w:t>的</w:t>
            </w:r>
            <w:r>
              <w:t>，</w:t>
            </w:r>
            <w:r>
              <w:t>适</w:t>
            </w:r>
            <w:r>
              <w:t>用</w:t>
            </w:r>
            <w:r>
              <w:t>其</w:t>
            </w:r>
            <w:r>
              <w:t>规</w:t>
            </w:r>
            <w:r>
              <w:t>定</w:t>
            </w:r>
            <w:r>
              <w:t>。</w:t>
            </w:r>
            <w:r>
              <w:t xml:space="preserve"> </w:t>
            </w:r>
            <w:r>
              <w:br/>
            </w:r>
            <w:r>
              <w:br/>
            </w:r>
            <w:r>
              <w:rPr>
                <w:color w:val="801500"/>
              </w:rPr>
              <w:br/>
            </w:r>
            <w:r>
              <w:rPr>
                <w:color w:val="801500"/>
              </w:rPr>
              <w:br/>
            </w:r>
          </w:p>
        </w:tc>
      </w:tr>
      <w:tr>
        <w:tc>
          <w:tcPr>
            <w:tcW w:type="dxa" w:w="4320"/>
          </w:tcPr>
          <w:p/>
          <w:p>
            <w:r>
              <w:t>第</w:t>
            </w:r>
            <w:r>
              <w:t>三</w:t>
            </w:r>
            <w:r>
              <w:t>条</w:t>
            </w:r>
            <w:r>
              <w:t xml:space="preserve"> </w:t>
            </w:r>
            <w:r>
              <w:rPr>
                <w:color w:val="006633"/>
              </w:rPr>
              <w:t xml:space="preserve"> </w:t>
            </w:r>
            <w:r>
              <w:t>安</w:t>
            </w:r>
            <w:r>
              <w:t>全</w:t>
            </w:r>
            <w:r>
              <w:t>生</w:t>
            </w:r>
            <w:r>
              <w:t>产</w:t>
            </w:r>
            <w:r>
              <w:t>工</w:t>
            </w:r>
            <w:r>
              <w:t>作</w:t>
            </w:r>
            <w:r>
              <w:t>应</w:t>
            </w:r>
            <w:r>
              <w:t>当</w:t>
            </w:r>
            <w:r>
              <w:t>以</w:t>
            </w:r>
            <w:r>
              <w:t>人</w:t>
            </w:r>
            <w:r>
              <w:t>为</w:t>
            </w:r>
            <w:r>
              <w:t>本</w:t>
            </w:r>
            <w:r>
              <w:t>，</w:t>
            </w:r>
            <w:r>
              <w:t>坚</w:t>
            </w:r>
            <w:r>
              <w:t>持</w:t>
            </w:r>
            <w:r>
              <w:t>安</w:t>
            </w:r>
            <w:r>
              <w:t>全</w:t>
            </w:r>
            <w:r>
              <w:t>发</w:t>
            </w:r>
            <w:r>
              <w:t>展</w:t>
            </w:r>
            <w:r>
              <w:t>，</w:t>
            </w:r>
            <w:r>
              <w:t>坚</w:t>
            </w:r>
            <w:r>
              <w:t>持</w:t>
            </w:r>
            <w:r>
              <w:t>安</w:t>
            </w:r>
            <w:r>
              <w:t>全</w:t>
            </w:r>
            <w:r>
              <w:t>第</w:t>
            </w:r>
            <w:r>
              <w:t>一</w:t>
            </w:r>
            <w:r>
              <w:t>、</w:t>
            </w:r>
            <w:r>
              <w:t>预</w:t>
            </w:r>
            <w:r>
              <w:t>防</w:t>
            </w:r>
            <w:r>
              <w:t>为</w:t>
            </w:r>
            <w:r>
              <w:t>主</w:t>
            </w:r>
            <w:r>
              <w:t>、</w:t>
            </w:r>
            <w:r>
              <w:t>综</w:t>
            </w:r>
            <w:r>
              <w:t>合</w:t>
            </w:r>
            <w:r>
              <w:t>治</w:t>
            </w:r>
            <w:r>
              <w:t>理</w:t>
            </w:r>
            <w:r>
              <w:t>的</w:t>
            </w:r>
            <w:r>
              <w:t>方</w:t>
            </w:r>
            <w:r>
              <w:t>针</w:t>
            </w:r>
            <w:r>
              <w:t>，</w:t>
            </w:r>
            <w:r>
              <w:t>强</w:t>
            </w:r>
            <w:r>
              <w:t>化</w:t>
            </w:r>
            <w:r>
              <w:t>和</w:t>
            </w:r>
            <w:r>
              <w:t>落</w:t>
            </w:r>
            <w:r>
              <w:t>实</w:t>
            </w:r>
            <w:r>
              <w:t>生</w:t>
            </w:r>
            <w:r>
              <w:t>产</w:t>
            </w:r>
            <w:r>
              <w:t>经</w:t>
            </w:r>
            <w:r>
              <w:t>营</w:t>
            </w:r>
            <w:r>
              <w:t>单</w:t>
            </w:r>
            <w:r>
              <w:t>位</w:t>
            </w:r>
            <w:r>
              <w:rPr>
                <w:color w:val="006633"/>
              </w:rPr>
              <w:t>的</w:t>
            </w:r>
            <w:r>
              <w:t>主</w:t>
            </w:r>
            <w:r>
              <w:t>体</w:t>
            </w:r>
            <w:r>
              <w:t>责</w:t>
            </w:r>
            <w:r>
              <w:t>任</w:t>
            </w:r>
            <w:r>
              <w:t>，</w:t>
            </w:r>
            <w:r>
              <w:t>建</w:t>
            </w:r>
            <w:r>
              <w:t>立</w:t>
            </w:r>
            <w:r>
              <w:t>生</w:t>
            </w:r>
            <w:r>
              <w:t>产</w:t>
            </w:r>
            <w:r>
              <w:t>经</w:t>
            </w:r>
            <w:r>
              <w:t>营</w:t>
            </w:r>
            <w:r>
              <w:t>单</w:t>
            </w:r>
            <w:r>
              <w:t>位</w:t>
            </w:r>
            <w:r>
              <w:t>负</w:t>
            </w:r>
            <w:r>
              <w:t>责</w:t>
            </w:r>
            <w:r>
              <w:t>、</w:t>
            </w:r>
            <w:r>
              <w:t>职</w:t>
            </w:r>
            <w:r>
              <w:t>工</w:t>
            </w:r>
            <w:r>
              <w:t>参</w:t>
            </w:r>
            <w:r>
              <w:t>与</w:t>
            </w:r>
            <w:r>
              <w:t>、</w:t>
            </w:r>
            <w:r>
              <w:t>政</w:t>
            </w:r>
            <w:r>
              <w:t>府</w:t>
            </w:r>
            <w:r>
              <w:t>监</w:t>
            </w:r>
            <w:r>
              <w:t>管</w:t>
            </w:r>
            <w:r>
              <w:t>、</w:t>
            </w:r>
            <w:r>
              <w:t>行</w:t>
            </w:r>
            <w:r>
              <w:t>业</w:t>
            </w:r>
            <w:r>
              <w:t>自</w:t>
            </w:r>
            <w:r>
              <w:t>律</w:t>
            </w:r>
            <w:r>
              <w:t>和</w:t>
            </w:r>
            <w:r>
              <w:t>社</w:t>
            </w:r>
            <w:r>
              <w:t>会</w:t>
            </w:r>
            <w:r>
              <w:t>监</w:t>
            </w:r>
            <w:r>
              <w:t>督</w:t>
            </w:r>
            <w:r>
              <w:t>的</w:t>
            </w:r>
            <w:r>
              <w:t>机</w:t>
            </w:r>
            <w:r>
              <w:t>制</w:t>
            </w:r>
            <w:r>
              <w:rPr>
                <w:color w:val="006633"/>
              </w:rPr>
              <w:t>[</w:t>
            </w:r>
            <w:r>
              <w:rPr>
                <w:color w:val="006633"/>
              </w:rPr>
              <w:t>2</w:t>
            </w:r>
            <w:r>
              <w:rPr>
                <w:color w:val="006633"/>
              </w:rPr>
              <w:t>]</w:t>
            </w:r>
            <w:r>
              <w:rPr>
                <w:color w:val="006633"/>
              </w:rPr>
              <w:t xml:space="preserve"> </w:t>
            </w:r>
            <w:r>
              <w:t>。</w:t>
            </w:r>
            <w:r>
              <w:t xml:space="preserve"> </w:t>
            </w:r>
            <w:r>
              <w:br/>
            </w:r>
            <w:r>
              <w:br/>
            </w:r>
          </w:p>
        </w:tc>
        <w:tc>
          <w:tcPr>
            <w:tcW w:type="dxa" w:w="4320"/>
          </w:tcPr>
          <w:p/>
          <w:p>
            <w:r>
              <w:t>第</w:t>
            </w:r>
            <w:r>
              <w:t>三</w:t>
            </w:r>
            <w:r>
              <w:t>条</w:t>
            </w:r>
            <w:r>
              <w:rPr>
                <w:color w:val="801500"/>
              </w:rPr>
              <w:t xml:space="preserve">　</w:t>
            </w:r>
            <w:r>
              <w:rPr>
                <w:color w:val="801500"/>
              </w:rPr>
              <w:t>安</w:t>
            </w:r>
            <w:r>
              <w:rPr>
                <w:color w:val="801500"/>
              </w:rPr>
              <w:t>全</w:t>
            </w:r>
            <w:r>
              <w:rPr>
                <w:color w:val="801500"/>
              </w:rPr>
              <w:t>生</w:t>
            </w:r>
            <w:r>
              <w:rPr>
                <w:color w:val="801500"/>
              </w:rPr>
              <w:t>产</w:t>
            </w:r>
            <w:r>
              <w:rPr>
                <w:color w:val="801500"/>
              </w:rPr>
              <w:t>工</w:t>
            </w:r>
            <w:r>
              <w:rPr>
                <w:color w:val="801500"/>
              </w:rPr>
              <w:t>作</w:t>
            </w:r>
            <w:r>
              <w:rPr>
                <w:color w:val="801500"/>
              </w:rPr>
              <w:t>坚</w:t>
            </w:r>
            <w:r>
              <w:rPr>
                <w:color w:val="801500"/>
              </w:rPr>
              <w:t>持</w:t>
            </w:r>
            <w:r>
              <w:rPr>
                <w:color w:val="801500"/>
              </w:rPr>
              <w:t>中</w:t>
            </w:r>
            <w:r>
              <w:rPr>
                <w:color w:val="801500"/>
              </w:rPr>
              <w:t>国</w:t>
            </w:r>
            <w:r>
              <w:rPr>
                <w:color w:val="801500"/>
              </w:rPr>
              <w:t>共</w:t>
            </w:r>
            <w:r>
              <w:rPr>
                <w:color w:val="801500"/>
              </w:rPr>
              <w:t>产</w:t>
            </w:r>
            <w:r>
              <w:rPr>
                <w:color w:val="801500"/>
              </w:rPr>
              <w:t>党</w:t>
            </w:r>
            <w:r>
              <w:rPr>
                <w:color w:val="801500"/>
              </w:rPr>
              <w:t>的</w:t>
            </w:r>
            <w:r>
              <w:rPr>
                <w:color w:val="801500"/>
              </w:rPr>
              <w:t>领</w:t>
            </w:r>
            <w:r>
              <w:rPr>
                <w:color w:val="801500"/>
              </w:rPr>
              <w:t>导</w:t>
            </w:r>
            <w:r>
              <w:rPr>
                <w:color w:val="801500"/>
              </w:rPr>
              <w:t>。</w:t>
            </w:r>
            <w:r>
              <w:t xml:space="preserve"> </w:t>
            </w:r>
            <w:r>
              <w:rPr>
                <w:color w:val="801500"/>
              </w:rPr>
              <w:br/>
            </w:r>
            <w:r>
              <w:rPr>
                <w:color w:val="801500"/>
              </w:rPr>
              <w:br/>
            </w:r>
            <w:r>
              <w:rPr>
                <w:color w:val="801500"/>
              </w:rPr>
              <w:br/>
            </w:r>
            <w:r>
              <w:rPr>
                <w:color w:val="801500"/>
              </w:rPr>
              <w:br/>
            </w:r>
            <w:r>
              <w:t>安</w:t>
            </w:r>
            <w:r>
              <w:t>全</w:t>
            </w:r>
            <w:r>
              <w:t>生</w:t>
            </w:r>
            <w:r>
              <w:t>产</w:t>
            </w:r>
            <w:r>
              <w:t>工</w:t>
            </w:r>
            <w:r>
              <w:t>作</w:t>
            </w:r>
            <w:r>
              <w:t>应</w:t>
            </w:r>
            <w:r>
              <w:t>当</w:t>
            </w:r>
            <w:r>
              <w:t>以</w:t>
            </w:r>
            <w:r>
              <w:t>人</w:t>
            </w:r>
            <w:r>
              <w:t>为</w:t>
            </w:r>
            <w:r>
              <w:t>本</w:t>
            </w:r>
            <w:r>
              <w:t>，</w:t>
            </w:r>
            <w:r>
              <w:t>坚</w:t>
            </w:r>
            <w:r>
              <w:t>持</w:t>
            </w:r>
            <w:r>
              <w:rPr>
                <w:color w:val="801500"/>
              </w:rPr>
              <w:t>人</w:t>
            </w:r>
            <w:r>
              <w:rPr>
                <w:color w:val="801500"/>
              </w:rPr>
              <w:t>民</w:t>
            </w:r>
            <w:r>
              <w:rPr>
                <w:color w:val="801500"/>
              </w:rPr>
              <w:t>至</w:t>
            </w:r>
            <w:r>
              <w:rPr>
                <w:color w:val="801500"/>
              </w:rPr>
              <w:t>上</w:t>
            </w:r>
            <w:r>
              <w:rPr>
                <w:color w:val="801500"/>
              </w:rPr>
              <w:t>、</w:t>
            </w:r>
            <w:r>
              <w:rPr>
                <w:color w:val="801500"/>
              </w:rPr>
              <w:t>生</w:t>
            </w:r>
            <w:r>
              <w:rPr>
                <w:color w:val="801500"/>
              </w:rPr>
              <w:t>命</w:t>
            </w:r>
            <w:r>
              <w:rPr>
                <w:color w:val="801500"/>
              </w:rPr>
              <w:t>至</w:t>
            </w:r>
            <w:r>
              <w:rPr>
                <w:color w:val="801500"/>
              </w:rPr>
              <w:t>上</w:t>
            </w:r>
            <w:r>
              <w:rPr>
                <w:color w:val="801500"/>
              </w:rPr>
              <w:t>，</w:t>
            </w:r>
            <w:r>
              <w:rPr>
                <w:color w:val="801500"/>
              </w:rPr>
              <w:t>把</w:t>
            </w:r>
            <w:r>
              <w:rPr>
                <w:color w:val="801500"/>
              </w:rPr>
              <w:t>保</w:t>
            </w:r>
            <w:r>
              <w:rPr>
                <w:color w:val="801500"/>
              </w:rPr>
              <w:t>护</w:t>
            </w:r>
            <w:r>
              <w:rPr>
                <w:color w:val="801500"/>
              </w:rPr>
              <w:t>人</w:t>
            </w:r>
            <w:r>
              <w:rPr>
                <w:color w:val="801500"/>
              </w:rPr>
              <w:t>民</w:t>
            </w:r>
            <w:r>
              <w:rPr>
                <w:color w:val="801500"/>
              </w:rPr>
              <w:t>生</w:t>
            </w:r>
            <w:r>
              <w:rPr>
                <w:color w:val="801500"/>
              </w:rPr>
              <w:t>命</w:t>
            </w:r>
            <w:r>
              <w:rPr>
                <w:color w:val="801500"/>
              </w:rPr>
              <w:t>安</w:t>
            </w:r>
            <w:r>
              <w:rPr>
                <w:color w:val="801500"/>
              </w:rPr>
              <w:t>全</w:t>
            </w:r>
            <w:r>
              <w:rPr>
                <w:color w:val="801500"/>
              </w:rPr>
              <w:t>摆</w:t>
            </w:r>
            <w:r>
              <w:rPr>
                <w:color w:val="801500"/>
              </w:rPr>
              <w:t>在</w:t>
            </w:r>
            <w:r>
              <w:rPr>
                <w:color w:val="801500"/>
              </w:rPr>
              <w:t>首</w:t>
            </w:r>
            <w:r>
              <w:rPr>
                <w:color w:val="801500"/>
              </w:rPr>
              <w:t>位</w:t>
            </w:r>
            <w:r>
              <w:rPr>
                <w:color w:val="801500"/>
              </w:rPr>
              <w:t>，</w:t>
            </w:r>
            <w:r>
              <w:rPr>
                <w:color w:val="801500"/>
              </w:rPr>
              <w:t>树</w:t>
            </w:r>
            <w:r>
              <w:rPr>
                <w:color w:val="801500"/>
              </w:rPr>
              <w:t>牢</w:t>
            </w:r>
            <w:r>
              <w:t>安</w:t>
            </w:r>
            <w:r>
              <w:t>全</w:t>
            </w:r>
            <w:r>
              <w:t>发</w:t>
            </w:r>
            <w:r>
              <w:t>展</w:t>
            </w:r>
            <w:r>
              <w:rPr>
                <w:color w:val="801500"/>
              </w:rPr>
              <w:t>理</w:t>
            </w:r>
            <w:r>
              <w:rPr>
                <w:color w:val="801500"/>
              </w:rPr>
              <w:t>念</w:t>
            </w:r>
            <w:r>
              <w:t>，</w:t>
            </w:r>
            <w:r>
              <w:t>坚</w:t>
            </w:r>
            <w:r>
              <w:t>持</w:t>
            </w:r>
            <w:r>
              <w:t>安</w:t>
            </w:r>
            <w:r>
              <w:t>全</w:t>
            </w:r>
            <w:r>
              <w:t>第</w:t>
            </w:r>
            <w:r>
              <w:t>一</w:t>
            </w:r>
            <w:r>
              <w:t>、</w:t>
            </w:r>
            <w:r>
              <w:t>预</w:t>
            </w:r>
            <w:r>
              <w:t>防</w:t>
            </w:r>
            <w:r>
              <w:t>为</w:t>
            </w:r>
            <w:r>
              <w:t>主</w:t>
            </w:r>
            <w:r>
              <w:t>、</w:t>
            </w:r>
            <w:r>
              <w:t>综</w:t>
            </w:r>
            <w:r>
              <w:t>合</w:t>
            </w:r>
            <w:r>
              <w:t>治</w:t>
            </w:r>
            <w:r>
              <w:t>理</w:t>
            </w:r>
            <w:r>
              <w:t>的</w:t>
            </w:r>
            <w:r>
              <w:t>方</w:t>
            </w:r>
            <w:r>
              <w:t>针</w:t>
            </w:r>
            <w:r>
              <w:t>，</w:t>
            </w:r>
            <w:r>
              <w:rPr>
                <w:color w:val="801500"/>
              </w:rPr>
              <w:t>从</w:t>
            </w:r>
            <w:r>
              <w:rPr>
                <w:color w:val="801500"/>
              </w:rPr>
              <w:t>源</w:t>
            </w:r>
            <w:r>
              <w:rPr>
                <w:color w:val="801500"/>
              </w:rPr>
              <w:t>头</w:t>
            </w:r>
            <w:r>
              <w:rPr>
                <w:color w:val="801500"/>
              </w:rPr>
              <w:t>上</w:t>
            </w:r>
            <w:r>
              <w:rPr>
                <w:color w:val="801500"/>
              </w:rPr>
              <w:t>防</w:t>
            </w:r>
            <w:r>
              <w:rPr>
                <w:color w:val="801500"/>
              </w:rPr>
              <w:t>范</w:t>
            </w:r>
            <w:r>
              <w:rPr>
                <w:color w:val="801500"/>
              </w:rPr>
              <w:t>化</w:t>
            </w:r>
            <w:r>
              <w:rPr>
                <w:color w:val="801500"/>
              </w:rPr>
              <w:t>解</w:t>
            </w:r>
            <w:r>
              <w:rPr>
                <w:color w:val="801500"/>
              </w:rPr>
              <w:t>重</w:t>
            </w:r>
            <w:r>
              <w:rPr>
                <w:color w:val="801500"/>
              </w:rPr>
              <w:t>大</w:t>
            </w:r>
            <w:r>
              <w:rPr>
                <w:color w:val="801500"/>
              </w:rPr>
              <w:t>安</w:t>
            </w:r>
            <w:r>
              <w:rPr>
                <w:color w:val="801500"/>
              </w:rPr>
              <w:t>全</w:t>
            </w:r>
            <w:r>
              <w:rPr>
                <w:color w:val="801500"/>
              </w:rPr>
              <w:t>风</w:t>
            </w:r>
            <w:r>
              <w:rPr>
                <w:color w:val="801500"/>
              </w:rPr>
              <w:t>险</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安</w:t>
            </w:r>
            <w:r>
              <w:rPr>
                <w:color w:val="801500"/>
              </w:rPr>
              <w:t>全</w:t>
            </w:r>
            <w:r>
              <w:rPr>
                <w:color w:val="801500"/>
              </w:rPr>
              <w:t>生</w:t>
            </w:r>
            <w:r>
              <w:rPr>
                <w:color w:val="801500"/>
              </w:rPr>
              <w:t>产</w:t>
            </w:r>
            <w:r>
              <w:rPr>
                <w:color w:val="801500"/>
              </w:rPr>
              <w:t>工</w:t>
            </w:r>
            <w:r>
              <w:rPr>
                <w:color w:val="801500"/>
              </w:rPr>
              <w:t>作</w:t>
            </w:r>
            <w:r>
              <w:rPr>
                <w:color w:val="801500"/>
              </w:rPr>
              <w:t>实</w:t>
            </w:r>
            <w:r>
              <w:rPr>
                <w:color w:val="801500"/>
              </w:rPr>
              <w:t>行</w:t>
            </w:r>
            <w:r>
              <w:rPr>
                <w:color w:val="801500"/>
              </w:rPr>
              <w:t>管</w:t>
            </w:r>
            <w:r>
              <w:rPr>
                <w:color w:val="801500"/>
              </w:rPr>
              <w:t>行</w:t>
            </w:r>
            <w:r>
              <w:rPr>
                <w:color w:val="801500"/>
              </w:rPr>
              <w:t>业</w:t>
            </w:r>
            <w:r>
              <w:rPr>
                <w:color w:val="801500"/>
              </w:rPr>
              <w:t>必</w:t>
            </w:r>
            <w:r>
              <w:rPr>
                <w:color w:val="801500"/>
              </w:rPr>
              <w:t>须</w:t>
            </w:r>
            <w:r>
              <w:rPr>
                <w:color w:val="801500"/>
              </w:rPr>
              <w:t>管</w:t>
            </w:r>
            <w:r>
              <w:rPr>
                <w:color w:val="801500"/>
              </w:rPr>
              <w:t>安</w:t>
            </w:r>
            <w:r>
              <w:rPr>
                <w:color w:val="801500"/>
              </w:rPr>
              <w:t>全</w:t>
            </w:r>
            <w:r>
              <w:rPr>
                <w:color w:val="801500"/>
              </w:rPr>
              <w:t>、</w:t>
            </w:r>
            <w:r>
              <w:rPr>
                <w:color w:val="801500"/>
              </w:rPr>
              <w:t>管</w:t>
            </w:r>
            <w:r>
              <w:rPr>
                <w:color w:val="801500"/>
              </w:rPr>
              <w:t>业</w:t>
            </w:r>
            <w:r>
              <w:rPr>
                <w:color w:val="801500"/>
              </w:rPr>
              <w:t>务</w:t>
            </w:r>
            <w:r>
              <w:rPr>
                <w:color w:val="801500"/>
              </w:rPr>
              <w:t>必</w:t>
            </w:r>
            <w:r>
              <w:rPr>
                <w:color w:val="801500"/>
              </w:rPr>
              <w:t>须</w:t>
            </w:r>
            <w:r>
              <w:rPr>
                <w:color w:val="801500"/>
              </w:rPr>
              <w:t>管</w:t>
            </w:r>
            <w:r>
              <w:rPr>
                <w:color w:val="801500"/>
              </w:rPr>
              <w:t>安</w:t>
            </w:r>
            <w:r>
              <w:rPr>
                <w:color w:val="801500"/>
              </w:rPr>
              <w:t>全</w:t>
            </w:r>
            <w:r>
              <w:rPr>
                <w:color w:val="801500"/>
              </w:rPr>
              <w:t>、</w:t>
            </w:r>
            <w:r>
              <w:rPr>
                <w:color w:val="801500"/>
              </w:rPr>
              <w:t>管</w:t>
            </w:r>
            <w:r>
              <w:rPr>
                <w:color w:val="801500"/>
              </w:rPr>
              <w:t>生</w:t>
            </w:r>
            <w:r>
              <w:rPr>
                <w:color w:val="801500"/>
              </w:rPr>
              <w:t>产</w:t>
            </w:r>
            <w:r>
              <w:rPr>
                <w:color w:val="801500"/>
              </w:rPr>
              <w:t>经</w:t>
            </w:r>
            <w:r>
              <w:rPr>
                <w:color w:val="801500"/>
              </w:rPr>
              <w:t>营</w:t>
            </w:r>
            <w:r>
              <w:rPr>
                <w:color w:val="801500"/>
              </w:rPr>
              <w:t>必</w:t>
            </w:r>
            <w:r>
              <w:rPr>
                <w:color w:val="801500"/>
              </w:rPr>
              <w:t>须</w:t>
            </w:r>
            <w:r>
              <w:rPr>
                <w:color w:val="801500"/>
              </w:rPr>
              <w:t>管</w:t>
            </w:r>
            <w:r>
              <w:rPr>
                <w:color w:val="801500"/>
              </w:rPr>
              <w:t>安</w:t>
            </w:r>
            <w:r>
              <w:rPr>
                <w:color w:val="801500"/>
              </w:rPr>
              <w:t>全</w:t>
            </w:r>
            <w:r>
              <w:rPr>
                <w:color w:val="801500"/>
              </w:rPr>
              <w:t>，</w:t>
            </w:r>
            <w:r>
              <w:t>强</w:t>
            </w:r>
            <w:r>
              <w:t>化</w:t>
            </w:r>
            <w:r>
              <w:t>和</w:t>
            </w:r>
            <w:r>
              <w:t>落</w:t>
            </w:r>
            <w:r>
              <w:t>实</w:t>
            </w:r>
            <w:r>
              <w:t>生</w:t>
            </w:r>
            <w:r>
              <w:t>产</w:t>
            </w:r>
            <w:r>
              <w:t>经</w:t>
            </w:r>
            <w:r>
              <w:t>营</w:t>
            </w:r>
            <w:r>
              <w:t>单</w:t>
            </w:r>
            <w:r>
              <w:t>位</w:t>
            </w:r>
            <w:r>
              <w:t>主</w:t>
            </w:r>
            <w:r>
              <w:t>体</w:t>
            </w:r>
            <w:r>
              <w:rPr>
                <w:color w:val="801500"/>
              </w:rPr>
              <w:t>责</w:t>
            </w:r>
            <w:r>
              <w:rPr>
                <w:color w:val="801500"/>
              </w:rPr>
              <w:t>任</w:t>
            </w:r>
            <w:r>
              <w:rPr>
                <w:color w:val="801500"/>
              </w:rPr>
              <w:t>与</w:t>
            </w:r>
            <w:r>
              <w:rPr>
                <w:color w:val="801500"/>
              </w:rPr>
              <w:t>政</w:t>
            </w:r>
            <w:r>
              <w:rPr>
                <w:color w:val="801500"/>
              </w:rPr>
              <w:t>府</w:t>
            </w:r>
            <w:r>
              <w:rPr>
                <w:color w:val="801500"/>
              </w:rPr>
              <w:t>监</w:t>
            </w:r>
            <w:r>
              <w:rPr>
                <w:color w:val="801500"/>
              </w:rPr>
              <w:t>管</w:t>
            </w:r>
            <w:r>
              <w:t>责</w:t>
            </w:r>
            <w:r>
              <w:t>任</w:t>
            </w:r>
            <w:r>
              <w:t>，</w:t>
            </w:r>
            <w:r>
              <w:t>建</w:t>
            </w:r>
            <w:r>
              <w:t>立</w:t>
            </w:r>
            <w:r>
              <w:t>生</w:t>
            </w:r>
            <w:r>
              <w:t>产</w:t>
            </w:r>
            <w:r>
              <w:t>经</w:t>
            </w:r>
            <w:r>
              <w:t>营</w:t>
            </w:r>
            <w:r>
              <w:t>单</w:t>
            </w:r>
            <w:r>
              <w:t>位</w:t>
            </w:r>
            <w:r>
              <w:t>负</w:t>
            </w:r>
            <w:r>
              <w:t>责</w:t>
            </w:r>
            <w:r>
              <w:t>、</w:t>
            </w:r>
            <w:r>
              <w:t>职</w:t>
            </w:r>
            <w:r>
              <w:t>工</w:t>
            </w:r>
            <w:r>
              <w:t>参</w:t>
            </w:r>
            <w:r>
              <w:t>与</w:t>
            </w:r>
            <w:r>
              <w:t>、</w:t>
            </w:r>
            <w:r>
              <w:t>政</w:t>
            </w:r>
            <w:r>
              <w:t>府</w:t>
            </w:r>
            <w:r>
              <w:t>监</w:t>
            </w:r>
            <w:r>
              <w:t>管</w:t>
            </w:r>
            <w:r>
              <w:t>、</w:t>
            </w:r>
            <w:r>
              <w:t>行</w:t>
            </w:r>
            <w:r>
              <w:t>业</w:t>
            </w:r>
            <w:r>
              <w:t>自</w:t>
            </w:r>
            <w:r>
              <w:t>律</w:t>
            </w:r>
            <w:r>
              <w:t>和</w:t>
            </w:r>
            <w:r>
              <w:t>社</w:t>
            </w:r>
            <w:r>
              <w:t>会</w:t>
            </w:r>
            <w:r>
              <w:t>监</w:t>
            </w:r>
            <w:r>
              <w:t>督</w:t>
            </w:r>
            <w:r>
              <w:t>的</w:t>
            </w:r>
            <w:r>
              <w:t>机</w:t>
            </w:r>
            <w:r>
              <w:t>制</w:t>
            </w:r>
            <w:r>
              <w:t>。</w:t>
            </w:r>
            <w:r>
              <w:t xml:space="preserve"> </w:t>
            </w:r>
            <w:r>
              <w:br/>
            </w:r>
            <w:r>
              <w:br/>
            </w:r>
            <w:r>
              <w:rPr>
                <w:color w:val="801500"/>
              </w:rPr>
              <w:br/>
            </w:r>
            <w:r>
              <w:rPr>
                <w:color w:val="801500"/>
              </w:rPr>
              <w:br/>
            </w:r>
          </w:p>
        </w:tc>
      </w:tr>
      <w:tr>
        <w:tc>
          <w:tcPr>
            <w:tcW w:type="dxa" w:w="4320"/>
          </w:tcPr>
          <w:p/>
          <w:p>
            <w:r>
              <w:t>第</w:t>
            </w:r>
            <w:r>
              <w:t>四</w:t>
            </w:r>
            <w:r>
              <w:t>条</w:t>
            </w:r>
            <w:r>
              <w:rPr>
                <w:color w:val="006633"/>
              </w:rPr>
              <w:t xml:space="preserve"> </w:t>
            </w:r>
            <w:r>
              <w:rPr>
                <w:color w:val="006633"/>
              </w:rPr>
              <w:t xml:space="preserve"> </w:t>
            </w:r>
            <w:r>
              <w:t>生</w:t>
            </w:r>
            <w:r>
              <w:t>产</w:t>
            </w:r>
            <w:r>
              <w:t>经</w:t>
            </w:r>
            <w:r>
              <w:t>营</w:t>
            </w:r>
            <w:r>
              <w:t>单</w:t>
            </w:r>
            <w:r>
              <w:t>位</w:t>
            </w:r>
            <w:r>
              <w:t>必</w:t>
            </w:r>
            <w:r>
              <w:t>须</w:t>
            </w:r>
            <w:r>
              <w:t>遵</w:t>
            </w:r>
            <w:r>
              <w:t>守</w:t>
            </w:r>
            <w:r>
              <w:t>本</w:t>
            </w:r>
            <w:r>
              <w:t>法</w:t>
            </w:r>
            <w:r>
              <w:t>和</w:t>
            </w:r>
            <w:r>
              <w:t>其</w:t>
            </w:r>
            <w:r>
              <w:t>他</w:t>
            </w:r>
            <w:r>
              <w:t>有</w:t>
            </w:r>
            <w:r>
              <w:t>关</w:t>
            </w:r>
            <w:r>
              <w:t>安</w:t>
            </w:r>
            <w:r>
              <w:t>全</w:t>
            </w:r>
            <w:r>
              <w:t>生</w:t>
            </w:r>
            <w:r>
              <w:t>产</w:t>
            </w:r>
            <w:r>
              <w:t>的</w:t>
            </w:r>
            <w:r>
              <w:t>法</w:t>
            </w:r>
            <w:r>
              <w:t>律</w:t>
            </w:r>
            <w:r>
              <w:t>、</w:t>
            </w:r>
            <w:r>
              <w:t>法</w:t>
            </w:r>
            <w:r>
              <w:t>规</w:t>
            </w:r>
            <w:r>
              <w:t>，</w:t>
            </w:r>
            <w:r>
              <w:t>加</w:t>
            </w:r>
            <w:r>
              <w:t>强</w:t>
            </w:r>
            <w:r>
              <w:t>安</w:t>
            </w:r>
            <w:r>
              <w:t>全</w:t>
            </w:r>
            <w:r>
              <w:t>生</w:t>
            </w:r>
            <w:r>
              <w:t>产</w:t>
            </w:r>
            <w:r>
              <w:t>管</w:t>
            </w:r>
            <w:r>
              <w:t>理</w:t>
            </w:r>
            <w:r>
              <w:t>，</w:t>
            </w:r>
            <w:r>
              <w:t>建</w:t>
            </w:r>
            <w:r>
              <w:t>立</w:t>
            </w:r>
            <w:r>
              <w:rPr>
                <w:color w:val="006633"/>
              </w:rPr>
              <w:t>、</w:t>
            </w:r>
            <w:r>
              <w:t>健</w:t>
            </w:r>
            <w:r>
              <w:t>全</w:t>
            </w:r>
            <w:r>
              <w:t>安</w:t>
            </w:r>
            <w:r>
              <w:t>全</w:t>
            </w:r>
            <w:r>
              <w:t>生</w:t>
            </w:r>
            <w:r>
              <w:t>产</w:t>
            </w:r>
            <w:r>
              <w:t>责</w:t>
            </w:r>
            <w:r>
              <w:t>任</w:t>
            </w:r>
            <w:r>
              <w:t>制</w:t>
            </w:r>
            <w:r>
              <w:t>和</w:t>
            </w:r>
            <w:r>
              <w:t>安</w:t>
            </w:r>
            <w:r>
              <w:t>全</w:t>
            </w:r>
            <w:r>
              <w:t>生</w:t>
            </w:r>
            <w:r>
              <w:t>产</w:t>
            </w:r>
            <w:r>
              <w:t>规</w:t>
            </w:r>
            <w:r>
              <w:t>章</w:t>
            </w:r>
            <w:r>
              <w:t>制</w:t>
            </w:r>
            <w:r>
              <w:t>度</w:t>
            </w:r>
            <w:r>
              <w:t>，</w:t>
            </w:r>
            <w:r>
              <w:t>改</w:t>
            </w:r>
            <w:r>
              <w:t>善</w:t>
            </w:r>
            <w:r>
              <w:t>安</w:t>
            </w:r>
            <w:r>
              <w:t>全</w:t>
            </w:r>
            <w:r>
              <w:t>生</w:t>
            </w:r>
            <w:r>
              <w:t>产</w:t>
            </w:r>
            <w:r>
              <w:t>条</w:t>
            </w:r>
            <w:r>
              <w:t>件</w:t>
            </w:r>
            <w:r>
              <w:t>，</w:t>
            </w:r>
            <w:r>
              <w:rPr>
                <w:color w:val="006633"/>
              </w:rPr>
              <w:t>推</w:t>
            </w:r>
            <w:r>
              <w:rPr>
                <w:color w:val="006633"/>
              </w:rPr>
              <w:t>进</w:t>
            </w:r>
            <w:r>
              <w:t>安</w:t>
            </w:r>
            <w:r>
              <w:t>全</w:t>
            </w:r>
            <w:r>
              <w:t>生</w:t>
            </w:r>
            <w:r>
              <w:t>产</w:t>
            </w:r>
            <w:r>
              <w:t>标</w:t>
            </w:r>
            <w:r>
              <w:t>准</w:t>
            </w:r>
            <w:r>
              <w:t>化</w:t>
            </w:r>
            <w:r>
              <w:t>建</w:t>
            </w:r>
            <w:r>
              <w:t>设</w:t>
            </w:r>
            <w:r>
              <w:t>，</w:t>
            </w:r>
            <w:r>
              <w:t>提</w:t>
            </w:r>
            <w:r>
              <w:t>高</w:t>
            </w:r>
            <w:r>
              <w:t>安</w:t>
            </w:r>
            <w:r>
              <w:t>全</w:t>
            </w:r>
            <w:r>
              <w:t>生</w:t>
            </w:r>
            <w:r>
              <w:t>产</w:t>
            </w:r>
            <w:r>
              <w:t>水</w:t>
            </w:r>
            <w:r>
              <w:t>平</w:t>
            </w:r>
            <w:r>
              <w:t>，</w:t>
            </w:r>
            <w:r>
              <w:t>确</w:t>
            </w:r>
            <w:r>
              <w:t>保</w:t>
            </w:r>
            <w:r>
              <w:t>安</w:t>
            </w:r>
            <w:r>
              <w:t>全</w:t>
            </w:r>
            <w:r>
              <w:t>生</w:t>
            </w:r>
            <w:r>
              <w:t>产</w:t>
            </w:r>
            <w:r>
              <w:t>。</w:t>
            </w:r>
            <w:r>
              <w:t xml:space="preserve"> </w:t>
            </w:r>
            <w:r>
              <w:br/>
            </w:r>
            <w:r>
              <w:br/>
            </w:r>
          </w:p>
        </w:tc>
        <w:tc>
          <w:tcPr>
            <w:tcW w:type="dxa" w:w="4320"/>
          </w:tcPr>
          <w:p/>
          <w:p>
            <w:r>
              <w:t>第</w:t>
            </w:r>
            <w:r>
              <w:t>四</w:t>
            </w:r>
            <w:r>
              <w:t>条</w:t>
            </w:r>
            <w:r>
              <w:rPr>
                <w:color w:val="801500"/>
              </w:rPr>
              <w:t xml:space="preserve">　</w:t>
            </w:r>
            <w:r>
              <w:t>生</w:t>
            </w:r>
            <w:r>
              <w:t>产</w:t>
            </w:r>
            <w:r>
              <w:t>经</w:t>
            </w:r>
            <w:r>
              <w:t>营</w:t>
            </w:r>
            <w:r>
              <w:t>单</w:t>
            </w:r>
            <w:r>
              <w:t>位</w:t>
            </w:r>
            <w:r>
              <w:t>必</w:t>
            </w:r>
            <w:r>
              <w:t>须</w:t>
            </w:r>
            <w:r>
              <w:t>遵</w:t>
            </w:r>
            <w:r>
              <w:t>守</w:t>
            </w:r>
            <w:r>
              <w:t>本</w:t>
            </w:r>
            <w:r>
              <w:t>法</w:t>
            </w:r>
            <w:r>
              <w:t>和</w:t>
            </w:r>
            <w:r>
              <w:t>其</w:t>
            </w:r>
            <w:r>
              <w:t>他</w:t>
            </w:r>
            <w:r>
              <w:t>有</w:t>
            </w:r>
            <w:r>
              <w:t>关</w:t>
            </w:r>
            <w:r>
              <w:t>安</w:t>
            </w:r>
            <w:r>
              <w:t>全</w:t>
            </w:r>
            <w:r>
              <w:t>生</w:t>
            </w:r>
            <w:r>
              <w:t>产</w:t>
            </w:r>
            <w:r>
              <w:t>的</w:t>
            </w:r>
            <w:r>
              <w:t>法</w:t>
            </w:r>
            <w:r>
              <w:t>律</w:t>
            </w:r>
            <w:r>
              <w:t>、</w:t>
            </w:r>
            <w:r>
              <w:t>法</w:t>
            </w:r>
            <w:r>
              <w:t>规</w:t>
            </w:r>
            <w:r>
              <w:t>，</w:t>
            </w:r>
            <w:r>
              <w:t>加</w:t>
            </w:r>
            <w:r>
              <w:t>强</w:t>
            </w:r>
            <w:r>
              <w:t>安</w:t>
            </w:r>
            <w:r>
              <w:t>全</w:t>
            </w:r>
            <w:r>
              <w:t>生</w:t>
            </w:r>
            <w:r>
              <w:t>产</w:t>
            </w:r>
            <w:r>
              <w:t>管</w:t>
            </w:r>
            <w:r>
              <w:t>理</w:t>
            </w:r>
            <w:r>
              <w:t>，</w:t>
            </w:r>
            <w:r>
              <w:t>建</w:t>
            </w:r>
            <w:r>
              <w:t>立</w:t>
            </w:r>
            <w:r>
              <w:t>健</w:t>
            </w:r>
            <w:r>
              <w:t>全</w:t>
            </w:r>
            <w:r>
              <w:rPr>
                <w:color w:val="801500"/>
              </w:rPr>
              <w:t>全</w:t>
            </w:r>
            <w:r>
              <w:rPr>
                <w:color w:val="801500"/>
              </w:rPr>
              <w:t>员</w:t>
            </w:r>
            <w:r>
              <w:t>安</w:t>
            </w:r>
            <w:r>
              <w:t>全</w:t>
            </w:r>
            <w:r>
              <w:t>生</w:t>
            </w:r>
            <w:r>
              <w:t>产</w:t>
            </w:r>
            <w:r>
              <w:t>责</w:t>
            </w:r>
            <w:r>
              <w:t>任</w:t>
            </w:r>
            <w:r>
              <w:t>制</w:t>
            </w:r>
            <w:r>
              <w:t>和</w:t>
            </w:r>
            <w:r>
              <w:t>安</w:t>
            </w:r>
            <w:r>
              <w:t>全</w:t>
            </w:r>
            <w:r>
              <w:t>生</w:t>
            </w:r>
            <w:r>
              <w:t>产</w:t>
            </w:r>
            <w:r>
              <w:t>规</w:t>
            </w:r>
            <w:r>
              <w:t>章</w:t>
            </w:r>
            <w:r>
              <w:t>制</w:t>
            </w:r>
            <w:r>
              <w:t>度</w:t>
            </w:r>
            <w:r>
              <w:t>，</w:t>
            </w:r>
            <w:r>
              <w:rPr>
                <w:color w:val="801500"/>
              </w:rPr>
              <w:t>加</w:t>
            </w:r>
            <w:r>
              <w:rPr>
                <w:color w:val="801500"/>
              </w:rPr>
              <w:t>大</w:t>
            </w:r>
            <w:r>
              <w:rPr>
                <w:color w:val="801500"/>
              </w:rPr>
              <w:t>对</w:t>
            </w:r>
            <w:r>
              <w:rPr>
                <w:color w:val="801500"/>
              </w:rPr>
              <w:t>安</w:t>
            </w:r>
            <w:r>
              <w:rPr>
                <w:color w:val="801500"/>
              </w:rPr>
              <w:t>全</w:t>
            </w:r>
            <w:r>
              <w:rPr>
                <w:color w:val="801500"/>
              </w:rPr>
              <w:t>生</w:t>
            </w:r>
            <w:r>
              <w:rPr>
                <w:color w:val="801500"/>
              </w:rPr>
              <w:t>产</w:t>
            </w:r>
            <w:r>
              <w:rPr>
                <w:color w:val="801500"/>
              </w:rPr>
              <w:t>资</w:t>
            </w:r>
            <w:r>
              <w:rPr>
                <w:color w:val="801500"/>
              </w:rPr>
              <w:t>金</w:t>
            </w:r>
            <w:r>
              <w:rPr>
                <w:color w:val="801500"/>
              </w:rPr>
              <w:t>、</w:t>
            </w:r>
            <w:r>
              <w:rPr>
                <w:color w:val="801500"/>
              </w:rPr>
              <w:t>物</w:t>
            </w:r>
            <w:r>
              <w:rPr>
                <w:color w:val="801500"/>
              </w:rPr>
              <w:t>资</w:t>
            </w:r>
            <w:r>
              <w:rPr>
                <w:color w:val="801500"/>
              </w:rPr>
              <w:t>、</w:t>
            </w:r>
            <w:r>
              <w:rPr>
                <w:color w:val="801500"/>
              </w:rPr>
              <w:t>技</w:t>
            </w:r>
            <w:r>
              <w:rPr>
                <w:color w:val="801500"/>
              </w:rPr>
              <w:t>术</w:t>
            </w:r>
            <w:r>
              <w:rPr>
                <w:color w:val="801500"/>
              </w:rPr>
              <w:t>、</w:t>
            </w:r>
            <w:r>
              <w:rPr>
                <w:color w:val="801500"/>
              </w:rPr>
              <w:t>人</w:t>
            </w:r>
            <w:r>
              <w:rPr>
                <w:color w:val="801500"/>
              </w:rPr>
              <w:t>员</w:t>
            </w:r>
            <w:r>
              <w:rPr>
                <w:color w:val="801500"/>
              </w:rPr>
              <w:t>的</w:t>
            </w:r>
            <w:r>
              <w:rPr>
                <w:color w:val="801500"/>
              </w:rPr>
              <w:t>投</w:t>
            </w:r>
            <w:r>
              <w:rPr>
                <w:color w:val="801500"/>
              </w:rPr>
              <w:t>入</w:t>
            </w:r>
            <w:r>
              <w:rPr>
                <w:color w:val="801500"/>
              </w:rPr>
              <w:t>保</w:t>
            </w:r>
            <w:r>
              <w:rPr>
                <w:color w:val="801500"/>
              </w:rPr>
              <w:t>障</w:t>
            </w:r>
            <w:r>
              <w:rPr>
                <w:color w:val="801500"/>
              </w:rPr>
              <w:t>力</w:t>
            </w:r>
            <w:r>
              <w:rPr>
                <w:color w:val="801500"/>
              </w:rPr>
              <w:t>度</w:t>
            </w:r>
            <w:r>
              <w:rPr>
                <w:color w:val="801500"/>
              </w:rPr>
              <w:t>，</w:t>
            </w:r>
            <w:r>
              <w:t>改</w:t>
            </w:r>
            <w:r>
              <w:t>善</w:t>
            </w:r>
            <w:r>
              <w:t>安</w:t>
            </w:r>
            <w:r>
              <w:t>全</w:t>
            </w:r>
            <w:r>
              <w:t>生</w:t>
            </w:r>
            <w:r>
              <w:t>产</w:t>
            </w:r>
            <w:r>
              <w:t>条</w:t>
            </w:r>
            <w:r>
              <w:t>件</w:t>
            </w:r>
            <w:r>
              <w:t>，</w:t>
            </w:r>
            <w:r>
              <w:rPr>
                <w:color w:val="801500"/>
              </w:rPr>
              <w:t>加</w:t>
            </w:r>
            <w:r>
              <w:rPr>
                <w:color w:val="801500"/>
              </w:rPr>
              <w:t>强</w:t>
            </w:r>
            <w:r>
              <w:t>安</w:t>
            </w:r>
            <w:r>
              <w:t>全</w:t>
            </w:r>
            <w:r>
              <w:t>生</w:t>
            </w:r>
            <w:r>
              <w:t>产</w:t>
            </w:r>
            <w:r>
              <w:t>标</w:t>
            </w:r>
            <w:r>
              <w:t>准</w:t>
            </w:r>
            <w:r>
              <w:t>化</w:t>
            </w:r>
            <w:r>
              <w:rPr>
                <w:color w:val="801500"/>
              </w:rPr>
              <w:t>、</w:t>
            </w:r>
            <w:r>
              <w:rPr>
                <w:color w:val="801500"/>
              </w:rPr>
              <w:t>信</w:t>
            </w:r>
            <w:r>
              <w:rPr>
                <w:color w:val="801500"/>
              </w:rPr>
              <w:t>息</w:t>
            </w:r>
            <w:r>
              <w:rPr>
                <w:color w:val="801500"/>
              </w:rPr>
              <w:t>化</w:t>
            </w:r>
            <w:r>
              <w:t>建</w:t>
            </w:r>
            <w:r>
              <w:t>设</w:t>
            </w:r>
            <w:r>
              <w:rPr>
                <w:color w:val="801500"/>
              </w:rPr>
              <w:t>，</w:t>
            </w:r>
            <w:r>
              <w:rPr>
                <w:color w:val="801500"/>
              </w:rPr>
              <w:t>构</w:t>
            </w:r>
            <w:r>
              <w:rPr>
                <w:color w:val="801500"/>
              </w:rPr>
              <w:t>建</w:t>
            </w:r>
            <w:r>
              <w:rPr>
                <w:color w:val="801500"/>
              </w:rPr>
              <w:t>安</w:t>
            </w:r>
            <w:r>
              <w:rPr>
                <w:color w:val="801500"/>
              </w:rPr>
              <w:t>全</w:t>
            </w:r>
            <w:r>
              <w:rPr>
                <w:color w:val="801500"/>
              </w:rPr>
              <w:t>风</w:t>
            </w:r>
            <w:r>
              <w:rPr>
                <w:color w:val="801500"/>
              </w:rPr>
              <w:t>险</w:t>
            </w:r>
            <w:r>
              <w:rPr>
                <w:color w:val="801500"/>
              </w:rPr>
              <w:t>分</w:t>
            </w:r>
            <w:r>
              <w:rPr>
                <w:color w:val="801500"/>
              </w:rPr>
              <w:t>级</w:t>
            </w:r>
            <w:r>
              <w:rPr>
                <w:color w:val="801500"/>
              </w:rPr>
              <w:t>管</w:t>
            </w:r>
            <w:r>
              <w:rPr>
                <w:color w:val="801500"/>
              </w:rPr>
              <w:t>控</w:t>
            </w:r>
            <w:r>
              <w:rPr>
                <w:color w:val="801500"/>
              </w:rPr>
              <w:t>和</w:t>
            </w:r>
            <w:r>
              <w:rPr>
                <w:color w:val="801500"/>
              </w:rPr>
              <w:t>隐</w:t>
            </w:r>
            <w:r>
              <w:rPr>
                <w:color w:val="801500"/>
              </w:rPr>
              <w:t>患</w:t>
            </w:r>
            <w:r>
              <w:rPr>
                <w:color w:val="801500"/>
              </w:rPr>
              <w:t>排</w:t>
            </w:r>
            <w:r>
              <w:rPr>
                <w:color w:val="801500"/>
              </w:rPr>
              <w:t>查</w:t>
            </w:r>
            <w:r>
              <w:rPr>
                <w:color w:val="801500"/>
              </w:rPr>
              <w:t>治</w:t>
            </w:r>
            <w:r>
              <w:rPr>
                <w:color w:val="801500"/>
              </w:rPr>
              <w:t>理</w:t>
            </w:r>
            <w:r>
              <w:rPr>
                <w:color w:val="801500"/>
              </w:rPr>
              <w:t>双</w:t>
            </w:r>
            <w:r>
              <w:rPr>
                <w:color w:val="801500"/>
              </w:rPr>
              <w:t>重</w:t>
            </w:r>
            <w:r>
              <w:rPr>
                <w:color w:val="801500"/>
              </w:rPr>
              <w:t>预</w:t>
            </w:r>
            <w:r>
              <w:rPr>
                <w:color w:val="801500"/>
              </w:rPr>
              <w:t>防</w:t>
            </w:r>
            <w:r>
              <w:rPr>
                <w:color w:val="801500"/>
              </w:rPr>
              <w:t>机</w:t>
            </w:r>
            <w:r>
              <w:rPr>
                <w:color w:val="801500"/>
              </w:rPr>
              <w:t>制</w:t>
            </w:r>
            <w:r>
              <w:rPr>
                <w:color w:val="801500"/>
              </w:rPr>
              <w:t>，</w:t>
            </w:r>
            <w:r>
              <w:rPr>
                <w:color w:val="801500"/>
              </w:rPr>
              <w:t>健</w:t>
            </w:r>
            <w:r>
              <w:rPr>
                <w:color w:val="801500"/>
              </w:rPr>
              <w:t>全</w:t>
            </w:r>
            <w:r>
              <w:rPr>
                <w:color w:val="801500"/>
              </w:rPr>
              <w:t>风</w:t>
            </w:r>
            <w:r>
              <w:rPr>
                <w:color w:val="801500"/>
              </w:rPr>
              <w:t>险</w:t>
            </w:r>
            <w:r>
              <w:rPr>
                <w:color w:val="801500"/>
              </w:rPr>
              <w:t>防</w:t>
            </w:r>
            <w:r>
              <w:rPr>
                <w:color w:val="801500"/>
              </w:rPr>
              <w:t>范</w:t>
            </w:r>
            <w:r>
              <w:rPr>
                <w:color w:val="801500"/>
              </w:rPr>
              <w:t>化</w:t>
            </w:r>
            <w:r>
              <w:rPr>
                <w:color w:val="801500"/>
              </w:rPr>
              <w:t>解</w:t>
            </w:r>
            <w:r>
              <w:rPr>
                <w:color w:val="801500"/>
              </w:rPr>
              <w:t>机</w:t>
            </w:r>
            <w:r>
              <w:rPr>
                <w:color w:val="801500"/>
              </w:rPr>
              <w:t>制</w:t>
            </w:r>
            <w:r>
              <w:t>，</w:t>
            </w:r>
            <w:r>
              <w:t>提</w:t>
            </w:r>
            <w:r>
              <w:t>高</w:t>
            </w:r>
            <w:r>
              <w:t>安</w:t>
            </w:r>
            <w:r>
              <w:t>全</w:t>
            </w:r>
            <w:r>
              <w:t>生</w:t>
            </w:r>
            <w:r>
              <w:t>产</w:t>
            </w:r>
            <w:r>
              <w:t>水</w:t>
            </w:r>
            <w:r>
              <w:t>平</w:t>
            </w:r>
            <w:r>
              <w:t>，</w:t>
            </w:r>
            <w:r>
              <w:t>确</w:t>
            </w:r>
            <w:r>
              <w:t>保</w:t>
            </w:r>
            <w:r>
              <w:t>安</w:t>
            </w:r>
            <w:r>
              <w:t>全</w:t>
            </w:r>
            <w:r>
              <w:t>生</w:t>
            </w:r>
            <w:r>
              <w:t>产</w:t>
            </w:r>
            <w:r>
              <w:t>。</w:t>
            </w:r>
            <w:r>
              <w:t xml:space="preserve"> </w:t>
            </w:r>
            <w:r>
              <w:br/>
            </w:r>
            <w:r>
              <w:br/>
            </w:r>
            <w:r>
              <w:rPr>
                <w:color w:val="801500"/>
              </w:rPr>
              <w:br/>
            </w:r>
            <w:r>
              <w:rPr>
                <w:color w:val="801500"/>
              </w:rPr>
              <w:br/>
            </w:r>
            <w:r>
              <w:rPr>
                <w:color w:val="801500"/>
              </w:rPr>
              <w:t>平</w:t>
            </w:r>
            <w:r>
              <w:rPr>
                <w:color w:val="801500"/>
              </w:rPr>
              <w:t>台</w:t>
            </w:r>
            <w:r>
              <w:rPr>
                <w:color w:val="801500"/>
              </w:rPr>
              <w:t>经</w:t>
            </w:r>
            <w:r>
              <w:rPr>
                <w:color w:val="801500"/>
              </w:rPr>
              <w:t>济</w:t>
            </w:r>
            <w:r>
              <w:rPr>
                <w:color w:val="801500"/>
              </w:rPr>
              <w:t>等</w:t>
            </w:r>
            <w:r>
              <w:rPr>
                <w:color w:val="801500"/>
              </w:rPr>
              <w:t>新</w:t>
            </w:r>
            <w:r>
              <w:rPr>
                <w:color w:val="801500"/>
              </w:rPr>
              <w:t>兴</w:t>
            </w:r>
            <w:r>
              <w:rPr>
                <w:color w:val="801500"/>
              </w:rPr>
              <w:t>行</w:t>
            </w:r>
            <w:r>
              <w:rPr>
                <w:color w:val="801500"/>
              </w:rPr>
              <w:t>业</w:t>
            </w:r>
            <w:r>
              <w:rPr>
                <w:color w:val="801500"/>
              </w:rPr>
              <w:t>、</w:t>
            </w:r>
            <w:r>
              <w:rPr>
                <w:color w:val="801500"/>
              </w:rPr>
              <w:t>领</w:t>
            </w:r>
            <w:r>
              <w:rPr>
                <w:color w:val="801500"/>
              </w:rPr>
              <w:t>域</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应</w:t>
            </w:r>
            <w:r>
              <w:rPr>
                <w:color w:val="801500"/>
              </w:rPr>
              <w:t>当</w:t>
            </w:r>
            <w:r>
              <w:rPr>
                <w:color w:val="801500"/>
              </w:rPr>
              <w:t>根</w:t>
            </w:r>
            <w:r>
              <w:rPr>
                <w:color w:val="801500"/>
              </w:rPr>
              <w:t>据</w:t>
            </w:r>
            <w:r>
              <w:rPr>
                <w:color w:val="801500"/>
              </w:rPr>
              <w:t>本</w:t>
            </w:r>
            <w:r>
              <w:rPr>
                <w:color w:val="801500"/>
              </w:rPr>
              <w:t>行</w:t>
            </w:r>
            <w:r>
              <w:rPr>
                <w:color w:val="801500"/>
              </w:rPr>
              <w:t>业</w:t>
            </w:r>
            <w:r>
              <w:rPr>
                <w:color w:val="801500"/>
              </w:rPr>
              <w:t>、</w:t>
            </w:r>
            <w:r>
              <w:rPr>
                <w:color w:val="801500"/>
              </w:rPr>
              <w:t>领</w:t>
            </w:r>
            <w:r>
              <w:rPr>
                <w:color w:val="801500"/>
              </w:rPr>
              <w:t>域</w:t>
            </w:r>
            <w:r>
              <w:rPr>
                <w:color w:val="801500"/>
              </w:rPr>
              <w:t>的</w:t>
            </w:r>
            <w:r>
              <w:rPr>
                <w:color w:val="801500"/>
              </w:rPr>
              <w:t>特</w:t>
            </w:r>
            <w:r>
              <w:rPr>
                <w:color w:val="801500"/>
              </w:rPr>
              <w:t>点</w:t>
            </w:r>
            <w:r>
              <w:rPr>
                <w:color w:val="801500"/>
              </w:rPr>
              <w:t>，</w:t>
            </w:r>
            <w:r>
              <w:rPr>
                <w:color w:val="801500"/>
              </w:rPr>
              <w:t>建</w:t>
            </w:r>
            <w:r>
              <w:rPr>
                <w:color w:val="801500"/>
              </w:rPr>
              <w:t>立</w:t>
            </w:r>
            <w:r>
              <w:rPr>
                <w:color w:val="801500"/>
              </w:rPr>
              <w:t>健</w:t>
            </w:r>
            <w:r>
              <w:rPr>
                <w:color w:val="801500"/>
              </w:rPr>
              <w:t>全</w:t>
            </w:r>
            <w:r>
              <w:rPr>
                <w:color w:val="801500"/>
              </w:rPr>
              <w:t>并</w:t>
            </w:r>
            <w:r>
              <w:rPr>
                <w:color w:val="801500"/>
              </w:rPr>
              <w:t>落</w:t>
            </w:r>
            <w:r>
              <w:rPr>
                <w:color w:val="801500"/>
              </w:rPr>
              <w:t>实</w:t>
            </w:r>
            <w:r>
              <w:rPr>
                <w:color w:val="801500"/>
              </w:rPr>
              <w:t>全</w:t>
            </w:r>
            <w:r>
              <w:rPr>
                <w:color w:val="801500"/>
              </w:rPr>
              <w:t>员</w:t>
            </w:r>
            <w:r>
              <w:rPr>
                <w:color w:val="801500"/>
              </w:rPr>
              <w:t>安</w:t>
            </w:r>
            <w:r>
              <w:rPr>
                <w:color w:val="801500"/>
              </w:rPr>
              <w:t>全</w:t>
            </w:r>
            <w:r>
              <w:rPr>
                <w:color w:val="801500"/>
              </w:rPr>
              <w:t>生</w:t>
            </w:r>
            <w:r>
              <w:rPr>
                <w:color w:val="801500"/>
              </w:rPr>
              <w:t>产</w:t>
            </w:r>
            <w:r>
              <w:rPr>
                <w:color w:val="801500"/>
              </w:rPr>
              <w:t>责</w:t>
            </w:r>
            <w:r>
              <w:rPr>
                <w:color w:val="801500"/>
              </w:rPr>
              <w:t>任</w:t>
            </w:r>
            <w:r>
              <w:rPr>
                <w:color w:val="801500"/>
              </w:rPr>
              <w:t>制</w:t>
            </w:r>
            <w:r>
              <w:rPr>
                <w:color w:val="801500"/>
              </w:rPr>
              <w:t>，</w:t>
            </w:r>
            <w:r>
              <w:rPr>
                <w:color w:val="801500"/>
              </w:rPr>
              <w:t>加</w:t>
            </w:r>
            <w:r>
              <w:rPr>
                <w:color w:val="801500"/>
              </w:rPr>
              <w:t>强</w:t>
            </w:r>
            <w:r>
              <w:rPr>
                <w:color w:val="801500"/>
              </w:rPr>
              <w:t>从</w:t>
            </w:r>
            <w:r>
              <w:rPr>
                <w:color w:val="801500"/>
              </w:rPr>
              <w:t>业</w:t>
            </w:r>
            <w:r>
              <w:rPr>
                <w:color w:val="801500"/>
              </w:rPr>
              <w:t>人</w:t>
            </w:r>
            <w:r>
              <w:rPr>
                <w:color w:val="801500"/>
              </w:rPr>
              <w:t>员</w:t>
            </w:r>
            <w:r>
              <w:rPr>
                <w:color w:val="801500"/>
              </w:rPr>
              <w:t>安</w:t>
            </w:r>
            <w:r>
              <w:rPr>
                <w:color w:val="801500"/>
              </w:rPr>
              <w:t>全</w:t>
            </w:r>
            <w:r>
              <w:rPr>
                <w:color w:val="801500"/>
              </w:rPr>
              <w:t>生</w:t>
            </w:r>
            <w:r>
              <w:rPr>
                <w:color w:val="801500"/>
              </w:rPr>
              <w:t>产</w:t>
            </w:r>
            <w:r>
              <w:rPr>
                <w:color w:val="801500"/>
              </w:rPr>
              <w:t>教</w:t>
            </w:r>
            <w:r>
              <w:rPr>
                <w:color w:val="801500"/>
              </w:rPr>
              <w:t>育</w:t>
            </w:r>
            <w:r>
              <w:rPr>
                <w:color w:val="801500"/>
              </w:rPr>
              <w:t>和</w:t>
            </w:r>
            <w:r>
              <w:rPr>
                <w:color w:val="801500"/>
              </w:rPr>
              <w:t>培</w:t>
            </w:r>
            <w:r>
              <w:rPr>
                <w:color w:val="801500"/>
              </w:rPr>
              <w:t>训</w:t>
            </w:r>
            <w:r>
              <w:rPr>
                <w:color w:val="801500"/>
              </w:rPr>
              <w:t>，</w:t>
            </w:r>
            <w:r>
              <w:rPr>
                <w:color w:val="801500"/>
              </w:rPr>
              <w:t>履</w:t>
            </w:r>
            <w:r>
              <w:rPr>
                <w:color w:val="801500"/>
              </w:rPr>
              <w:t>行</w:t>
            </w:r>
            <w:r>
              <w:rPr>
                <w:color w:val="801500"/>
              </w:rPr>
              <w:t>本</w:t>
            </w:r>
            <w:r>
              <w:rPr>
                <w:color w:val="801500"/>
              </w:rPr>
              <w:t>法</w:t>
            </w:r>
            <w:r>
              <w:rPr>
                <w:color w:val="801500"/>
              </w:rPr>
              <w:t>和</w:t>
            </w:r>
            <w:r>
              <w:rPr>
                <w:color w:val="801500"/>
              </w:rPr>
              <w:t>其</w:t>
            </w:r>
            <w:r>
              <w:rPr>
                <w:color w:val="801500"/>
              </w:rPr>
              <w:t>他</w:t>
            </w:r>
            <w:r>
              <w:rPr>
                <w:color w:val="801500"/>
              </w:rPr>
              <w:t>法</w:t>
            </w:r>
            <w:r>
              <w:rPr>
                <w:color w:val="801500"/>
              </w:rPr>
              <w:t>律</w:t>
            </w:r>
            <w:r>
              <w:rPr>
                <w:color w:val="801500"/>
              </w:rPr>
              <w:t>、</w:t>
            </w:r>
            <w:r>
              <w:rPr>
                <w:color w:val="801500"/>
              </w:rPr>
              <w:t>法</w:t>
            </w:r>
            <w:r>
              <w:rPr>
                <w:color w:val="801500"/>
              </w:rPr>
              <w:t>规</w:t>
            </w:r>
            <w:r>
              <w:rPr>
                <w:color w:val="801500"/>
              </w:rPr>
              <w:t>规</w:t>
            </w:r>
            <w:r>
              <w:rPr>
                <w:color w:val="801500"/>
              </w:rPr>
              <w:t>定</w:t>
            </w:r>
            <w:r>
              <w:rPr>
                <w:color w:val="801500"/>
              </w:rPr>
              <w:t>的</w:t>
            </w:r>
            <w:r>
              <w:rPr>
                <w:color w:val="801500"/>
              </w:rPr>
              <w:t>有</w:t>
            </w:r>
            <w:r>
              <w:rPr>
                <w:color w:val="801500"/>
              </w:rPr>
              <w:t>关</w:t>
            </w:r>
            <w:r>
              <w:rPr>
                <w:color w:val="801500"/>
              </w:rPr>
              <w:t>安</w:t>
            </w:r>
            <w:r>
              <w:rPr>
                <w:color w:val="801500"/>
              </w:rPr>
              <w:t>全</w:t>
            </w:r>
            <w:r>
              <w:rPr>
                <w:color w:val="801500"/>
              </w:rPr>
              <w:t>生</w:t>
            </w:r>
            <w:r>
              <w:rPr>
                <w:color w:val="801500"/>
              </w:rPr>
              <w:t>产</w:t>
            </w:r>
            <w:r>
              <w:rPr>
                <w:color w:val="801500"/>
              </w:rPr>
              <w:t>义</w:t>
            </w:r>
            <w:r>
              <w:rPr>
                <w:color w:val="801500"/>
              </w:rPr>
              <w:t>务</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五</w:t>
            </w:r>
            <w:r>
              <w:t>条</w:t>
            </w:r>
            <w:r>
              <w:rPr>
                <w:color w:val="006633"/>
              </w:rPr>
              <w:t xml:space="preserve"> </w:t>
            </w:r>
            <w:r>
              <w:rPr>
                <w:color w:val="006633"/>
              </w:rPr>
              <w:t xml:space="preserve"> </w:t>
            </w:r>
            <w:r>
              <w:t>生</w:t>
            </w:r>
            <w:r>
              <w:t>产</w:t>
            </w:r>
            <w:r>
              <w:t>经</w:t>
            </w:r>
            <w:r>
              <w:t>营</w:t>
            </w:r>
            <w:r>
              <w:t>单</w:t>
            </w:r>
            <w:r>
              <w:t>位</w:t>
            </w:r>
            <w:r>
              <w:t>的</w:t>
            </w:r>
            <w:r>
              <w:t>主</w:t>
            </w:r>
            <w:r>
              <w:t>要</w:t>
            </w:r>
            <w:r>
              <w:t>负</w:t>
            </w:r>
            <w:r>
              <w:t>责</w:t>
            </w:r>
            <w:r>
              <w:t>人</w:t>
            </w:r>
            <w:r>
              <w:t>对</w:t>
            </w:r>
            <w:r>
              <w:t>本</w:t>
            </w:r>
            <w:r>
              <w:t>单</w:t>
            </w:r>
            <w:r>
              <w:t>位</w:t>
            </w:r>
            <w:r>
              <w:t>的</w:t>
            </w:r>
            <w:r>
              <w:t>安</w:t>
            </w:r>
            <w:r>
              <w:t>全</w:t>
            </w:r>
            <w:r>
              <w:t>生</w:t>
            </w:r>
            <w:r>
              <w:t>产</w:t>
            </w:r>
            <w:r>
              <w:t>工</w:t>
            </w:r>
            <w:r>
              <w:t>作</w:t>
            </w:r>
            <w:r>
              <w:t>全</w:t>
            </w:r>
            <w:r>
              <w:t>面</w:t>
            </w:r>
            <w:r>
              <w:t>负</w:t>
            </w:r>
            <w:r>
              <w:t>责</w:t>
            </w:r>
            <w:r>
              <w:t>。</w:t>
            </w:r>
            <w:r>
              <w:t xml:space="preserve"> </w:t>
            </w:r>
            <w:r>
              <w:br/>
            </w:r>
            <w:r>
              <w:br/>
            </w:r>
          </w:p>
        </w:tc>
        <w:tc>
          <w:tcPr>
            <w:tcW w:type="dxa" w:w="4320"/>
          </w:tcPr>
          <w:p/>
          <w:p>
            <w:r>
              <w:t>第</w:t>
            </w:r>
            <w:r>
              <w:t>五</w:t>
            </w:r>
            <w:r>
              <w:t>条</w:t>
            </w:r>
            <w:r>
              <w:rPr>
                <w:color w:val="801500"/>
              </w:rPr>
              <w:t xml:space="preserve">　</w:t>
            </w:r>
            <w:r>
              <w:t>生</w:t>
            </w:r>
            <w:r>
              <w:t>产</w:t>
            </w:r>
            <w:r>
              <w:t>经</w:t>
            </w:r>
            <w:r>
              <w:t>营</w:t>
            </w:r>
            <w:r>
              <w:t>单</w:t>
            </w:r>
            <w:r>
              <w:t>位</w:t>
            </w:r>
            <w:r>
              <w:t>的</w:t>
            </w:r>
            <w:r>
              <w:t>主</w:t>
            </w:r>
            <w:r>
              <w:t>要</w:t>
            </w:r>
            <w:r>
              <w:t>负</w:t>
            </w:r>
            <w:r>
              <w:t>责</w:t>
            </w:r>
            <w:r>
              <w:t>人</w:t>
            </w:r>
            <w:r>
              <w:rPr>
                <w:color w:val="801500"/>
              </w:rPr>
              <w:t>是</w:t>
            </w:r>
            <w:r>
              <w:rPr>
                <w:color w:val="801500"/>
              </w:rPr>
              <w:t>本</w:t>
            </w:r>
            <w:r>
              <w:rPr>
                <w:color w:val="801500"/>
              </w:rPr>
              <w:t>单</w:t>
            </w:r>
            <w:r>
              <w:rPr>
                <w:color w:val="801500"/>
              </w:rPr>
              <w:t>位</w:t>
            </w:r>
            <w:r>
              <w:rPr>
                <w:color w:val="801500"/>
              </w:rPr>
              <w:t>安</w:t>
            </w:r>
            <w:r>
              <w:rPr>
                <w:color w:val="801500"/>
              </w:rPr>
              <w:t>全</w:t>
            </w:r>
            <w:r>
              <w:rPr>
                <w:color w:val="801500"/>
              </w:rPr>
              <w:t>生</w:t>
            </w:r>
            <w:r>
              <w:rPr>
                <w:color w:val="801500"/>
              </w:rPr>
              <w:t>产</w:t>
            </w:r>
            <w:r>
              <w:rPr>
                <w:color w:val="801500"/>
              </w:rPr>
              <w:t>第</w:t>
            </w:r>
            <w:r>
              <w:rPr>
                <w:color w:val="801500"/>
              </w:rPr>
              <w:t>一</w:t>
            </w:r>
            <w:r>
              <w:rPr>
                <w:color w:val="801500"/>
              </w:rPr>
              <w:t>责</w:t>
            </w:r>
            <w:r>
              <w:rPr>
                <w:color w:val="801500"/>
              </w:rPr>
              <w:t>任</w:t>
            </w:r>
            <w:r>
              <w:rPr>
                <w:color w:val="801500"/>
              </w:rPr>
              <w:t>人</w:t>
            </w:r>
            <w:r>
              <w:rPr>
                <w:color w:val="801500"/>
              </w:rPr>
              <w:t>，</w:t>
            </w:r>
            <w:r>
              <w:t>对</w:t>
            </w:r>
            <w:r>
              <w:t>本</w:t>
            </w:r>
            <w:r>
              <w:t>单</w:t>
            </w:r>
            <w:r>
              <w:t>位</w:t>
            </w:r>
            <w:r>
              <w:t>的</w:t>
            </w:r>
            <w:r>
              <w:t>安</w:t>
            </w:r>
            <w:r>
              <w:t>全</w:t>
            </w:r>
            <w:r>
              <w:t>生</w:t>
            </w:r>
            <w:r>
              <w:t>产</w:t>
            </w:r>
            <w:r>
              <w:t>工</w:t>
            </w:r>
            <w:r>
              <w:t>作</w:t>
            </w:r>
            <w:r>
              <w:t>全</w:t>
            </w:r>
            <w:r>
              <w:t>面</w:t>
            </w:r>
            <w:r>
              <w:t>负</w:t>
            </w:r>
            <w:r>
              <w:t>责</w:t>
            </w:r>
            <w:r>
              <w:t>。</w:t>
            </w:r>
            <w:r>
              <w:rPr>
                <w:color w:val="801500"/>
              </w:rPr>
              <w:t>其</w:t>
            </w:r>
            <w:r>
              <w:rPr>
                <w:color w:val="801500"/>
              </w:rPr>
              <w:t>他</w:t>
            </w:r>
            <w:r>
              <w:rPr>
                <w:color w:val="801500"/>
              </w:rPr>
              <w:t>负</w:t>
            </w:r>
            <w:r>
              <w:rPr>
                <w:color w:val="801500"/>
              </w:rPr>
              <w:t>责</w:t>
            </w:r>
            <w:r>
              <w:rPr>
                <w:color w:val="801500"/>
              </w:rPr>
              <w:t>人</w:t>
            </w:r>
            <w:r>
              <w:rPr>
                <w:color w:val="801500"/>
              </w:rPr>
              <w:t>对</w:t>
            </w:r>
            <w:r>
              <w:rPr>
                <w:color w:val="801500"/>
              </w:rPr>
              <w:t>职</w:t>
            </w:r>
            <w:r>
              <w:rPr>
                <w:color w:val="801500"/>
              </w:rPr>
              <w:t>责</w:t>
            </w:r>
            <w:r>
              <w:rPr>
                <w:color w:val="801500"/>
              </w:rPr>
              <w:t>范</w:t>
            </w:r>
            <w:r>
              <w:rPr>
                <w:color w:val="801500"/>
              </w:rPr>
              <w:t>围</w:t>
            </w:r>
            <w:r>
              <w:rPr>
                <w:color w:val="801500"/>
              </w:rPr>
              <w:t>内</w:t>
            </w:r>
            <w:r>
              <w:rPr>
                <w:color w:val="801500"/>
              </w:rPr>
              <w:t>的</w:t>
            </w:r>
            <w:r>
              <w:rPr>
                <w:color w:val="801500"/>
              </w:rPr>
              <w:t>安</w:t>
            </w:r>
            <w:r>
              <w:rPr>
                <w:color w:val="801500"/>
              </w:rPr>
              <w:t>全</w:t>
            </w:r>
            <w:r>
              <w:rPr>
                <w:color w:val="801500"/>
              </w:rPr>
              <w:t>生</w:t>
            </w:r>
            <w:r>
              <w:rPr>
                <w:color w:val="801500"/>
              </w:rPr>
              <w:t>产</w:t>
            </w:r>
            <w:r>
              <w:rPr>
                <w:color w:val="801500"/>
              </w:rPr>
              <w:t>工</w:t>
            </w:r>
            <w:r>
              <w:rPr>
                <w:color w:val="801500"/>
              </w:rPr>
              <w:t>作</w:t>
            </w:r>
            <w:r>
              <w:rPr>
                <w:color w:val="801500"/>
              </w:rPr>
              <w:t>负</w:t>
            </w:r>
            <w:r>
              <w:rPr>
                <w:color w:val="801500"/>
              </w:rPr>
              <w:t>责</w:t>
            </w:r>
            <w:r>
              <w:rPr>
                <w:color w:val="801500"/>
              </w:rPr>
              <w:t>。</w:t>
            </w:r>
            <w:r>
              <w:t xml:space="preserve"> </w:t>
            </w:r>
            <w:r>
              <w:br/>
            </w:r>
            <w:r>
              <w:br/>
            </w:r>
            <w:r>
              <w:rPr>
                <w:color w:val="801500"/>
              </w:rPr>
              <w:br/>
            </w:r>
            <w:r>
              <w:rPr>
                <w:color w:val="801500"/>
              </w:rPr>
              <w:br/>
            </w:r>
          </w:p>
        </w:tc>
      </w:tr>
      <w:tr>
        <w:tc>
          <w:tcPr>
            <w:tcW w:type="dxa" w:w="4320"/>
          </w:tcPr>
          <w:p/>
          <w:p>
            <w:r>
              <w:t>第</w:t>
            </w:r>
            <w:r>
              <w:t>六</w:t>
            </w:r>
            <w:r>
              <w:t>条</w:t>
            </w:r>
            <w:r>
              <w:rPr>
                <w:color w:val="006633"/>
              </w:rPr>
              <w:t xml:space="preserve"> </w:t>
            </w:r>
            <w:r>
              <w:rPr>
                <w:color w:val="006633"/>
              </w:rPr>
              <w:t xml:space="preserve"> </w:t>
            </w:r>
            <w:r>
              <w:t>生</w:t>
            </w:r>
            <w:r>
              <w:t>产</w:t>
            </w:r>
            <w:r>
              <w:t>经</w:t>
            </w:r>
            <w:r>
              <w:t>营</w:t>
            </w:r>
            <w:r>
              <w:t>单</w:t>
            </w:r>
            <w:r>
              <w:t>位</w:t>
            </w:r>
            <w:r>
              <w:t>的</w:t>
            </w:r>
            <w:r>
              <w:t>从</w:t>
            </w:r>
            <w:r>
              <w:t>业</w:t>
            </w:r>
            <w:r>
              <w:t>人</w:t>
            </w:r>
            <w:r>
              <w:t>员</w:t>
            </w:r>
            <w:r>
              <w:t>有</w:t>
            </w:r>
            <w:r>
              <w:t>依</w:t>
            </w:r>
            <w:r>
              <w:t>法</w:t>
            </w:r>
            <w:r>
              <w:t>获</w:t>
            </w:r>
            <w:r>
              <w:t>得</w:t>
            </w:r>
            <w:r>
              <w:t>安</w:t>
            </w:r>
            <w:r>
              <w:t>全</w:t>
            </w:r>
            <w:r>
              <w:t>生</w:t>
            </w:r>
            <w:r>
              <w:t>产</w:t>
            </w:r>
            <w:r>
              <w:t>保</w:t>
            </w:r>
            <w:r>
              <w:t>障</w:t>
            </w:r>
            <w:r>
              <w:t>的</w:t>
            </w:r>
            <w:r>
              <w:t>权</w:t>
            </w:r>
            <w:r>
              <w:t>利</w:t>
            </w:r>
            <w:r>
              <w:t>，</w:t>
            </w:r>
            <w:r>
              <w:t>并</w:t>
            </w:r>
            <w:r>
              <w:t>应</w:t>
            </w:r>
            <w:r>
              <w:t>当</w:t>
            </w:r>
            <w:r>
              <w:t>依</w:t>
            </w:r>
            <w:r>
              <w:t>法</w:t>
            </w:r>
            <w:r>
              <w:t>履</w:t>
            </w:r>
            <w:r>
              <w:t>行</w:t>
            </w:r>
            <w:r>
              <w:t>安</w:t>
            </w:r>
            <w:r>
              <w:t>全</w:t>
            </w:r>
            <w:r>
              <w:t>生</w:t>
            </w:r>
            <w:r>
              <w:t>产</w:t>
            </w:r>
            <w:r>
              <w:t>方</w:t>
            </w:r>
            <w:r>
              <w:t>面</w:t>
            </w:r>
            <w:r>
              <w:t>的</w:t>
            </w:r>
            <w:r>
              <w:t>义</w:t>
            </w:r>
            <w:r>
              <w:t>务</w:t>
            </w:r>
            <w:r>
              <w:t>。</w:t>
            </w:r>
            <w:r>
              <w:t xml:space="preserve"> </w:t>
            </w:r>
            <w:r>
              <w:br/>
            </w:r>
            <w:r>
              <w:br/>
            </w:r>
          </w:p>
        </w:tc>
        <w:tc>
          <w:tcPr>
            <w:tcW w:type="dxa" w:w="4320"/>
          </w:tcPr>
          <w:p/>
          <w:p>
            <w:r>
              <w:t>第</w:t>
            </w:r>
            <w:r>
              <w:t>六</w:t>
            </w:r>
            <w:r>
              <w:t>条</w:t>
            </w:r>
            <w:r>
              <w:rPr>
                <w:color w:val="801500"/>
              </w:rPr>
              <w:t xml:space="preserve">　</w:t>
            </w:r>
            <w:r>
              <w:t>生</w:t>
            </w:r>
            <w:r>
              <w:t>产</w:t>
            </w:r>
            <w:r>
              <w:t>经</w:t>
            </w:r>
            <w:r>
              <w:t>营</w:t>
            </w:r>
            <w:r>
              <w:t>单</w:t>
            </w:r>
            <w:r>
              <w:t>位</w:t>
            </w:r>
            <w:r>
              <w:t>的</w:t>
            </w:r>
            <w:r>
              <w:t>从</w:t>
            </w:r>
            <w:r>
              <w:t>业</w:t>
            </w:r>
            <w:r>
              <w:t>人</w:t>
            </w:r>
            <w:r>
              <w:t>员</w:t>
            </w:r>
            <w:r>
              <w:t>有</w:t>
            </w:r>
            <w:r>
              <w:t>依</w:t>
            </w:r>
            <w:r>
              <w:t>法</w:t>
            </w:r>
            <w:r>
              <w:t>获</w:t>
            </w:r>
            <w:r>
              <w:t>得</w:t>
            </w:r>
            <w:r>
              <w:t>安</w:t>
            </w:r>
            <w:r>
              <w:t>全</w:t>
            </w:r>
            <w:r>
              <w:t>生</w:t>
            </w:r>
            <w:r>
              <w:t>产</w:t>
            </w:r>
            <w:r>
              <w:t>保</w:t>
            </w:r>
            <w:r>
              <w:t>障</w:t>
            </w:r>
            <w:r>
              <w:t>的</w:t>
            </w:r>
            <w:r>
              <w:t>权</w:t>
            </w:r>
            <w:r>
              <w:t>利</w:t>
            </w:r>
            <w:r>
              <w:t>，</w:t>
            </w:r>
            <w:r>
              <w:t>并</w:t>
            </w:r>
            <w:r>
              <w:t>应</w:t>
            </w:r>
            <w:r>
              <w:t>当</w:t>
            </w:r>
            <w:r>
              <w:t>依</w:t>
            </w:r>
            <w:r>
              <w:t>法</w:t>
            </w:r>
            <w:r>
              <w:t>履</w:t>
            </w:r>
            <w:r>
              <w:t>行</w:t>
            </w:r>
            <w:r>
              <w:t>安</w:t>
            </w:r>
            <w:r>
              <w:t>全</w:t>
            </w:r>
            <w:r>
              <w:t>生</w:t>
            </w:r>
            <w:r>
              <w:t>产</w:t>
            </w:r>
            <w:r>
              <w:t>方</w:t>
            </w:r>
            <w:r>
              <w:t>面</w:t>
            </w:r>
            <w:r>
              <w:t>的</w:t>
            </w:r>
            <w:r>
              <w:t>义</w:t>
            </w:r>
            <w:r>
              <w:t>务</w:t>
            </w:r>
            <w:r>
              <w:t>。</w:t>
            </w:r>
            <w:r>
              <w:t xml:space="preserve"> </w:t>
            </w:r>
            <w:r>
              <w:br/>
            </w:r>
            <w:r>
              <w:br/>
            </w:r>
            <w:r>
              <w:rPr>
                <w:color w:val="801500"/>
              </w:rPr>
              <w:br/>
            </w:r>
            <w:r>
              <w:rPr>
                <w:color w:val="801500"/>
              </w:rPr>
              <w:br/>
            </w:r>
          </w:p>
        </w:tc>
      </w:tr>
      <w:tr>
        <w:tc>
          <w:tcPr>
            <w:tcW w:type="dxa" w:w="4320"/>
          </w:tcPr>
          <w:p/>
          <w:p>
            <w:r>
              <w:t>第</w:t>
            </w:r>
            <w:r>
              <w:t>七</w:t>
            </w:r>
            <w:r>
              <w:t>条</w:t>
            </w:r>
            <w:r>
              <w:rPr>
                <w:color w:val="006633"/>
              </w:rPr>
              <w:t xml:space="preserve"> </w:t>
            </w:r>
            <w:r>
              <w:rPr>
                <w:color w:val="006633"/>
              </w:rPr>
              <w:t xml:space="preserve"> </w:t>
            </w:r>
            <w:r>
              <w:t>工</w:t>
            </w:r>
            <w:r>
              <w:t>会</w:t>
            </w:r>
            <w:r>
              <w:t>依</w:t>
            </w:r>
            <w:r>
              <w:t>法</w:t>
            </w:r>
            <w:r>
              <w:t>对</w:t>
            </w:r>
            <w:r>
              <w:t>安</w:t>
            </w:r>
            <w:r>
              <w:t>全</w:t>
            </w:r>
            <w:r>
              <w:t>生</w:t>
            </w:r>
            <w:r>
              <w:t>产</w:t>
            </w:r>
            <w:r>
              <w:t>工</w:t>
            </w:r>
            <w:r>
              <w:t>作</w:t>
            </w:r>
            <w:r>
              <w:t>进</w:t>
            </w:r>
            <w:r>
              <w:t>行</w:t>
            </w:r>
            <w:r>
              <w:t>监</w:t>
            </w:r>
            <w:r>
              <w:t>督</w:t>
            </w:r>
            <w:r>
              <w:t>。</w:t>
            </w:r>
            <w:r>
              <w:t xml:space="preserve"> </w:t>
            </w:r>
            <w:r>
              <w:br/>
            </w:r>
            <w:r>
              <w:br/>
            </w:r>
            <w:r>
              <w:t>生</w:t>
            </w:r>
            <w:r>
              <w:t>产</w:t>
            </w:r>
            <w:r>
              <w:t>经</w:t>
            </w:r>
            <w:r>
              <w:t>营</w:t>
            </w:r>
            <w:r>
              <w:t>单</w:t>
            </w:r>
            <w:r>
              <w:t>位</w:t>
            </w:r>
            <w:r>
              <w:t>的</w:t>
            </w:r>
            <w:r>
              <w:t>工</w:t>
            </w:r>
            <w:r>
              <w:t>会</w:t>
            </w:r>
            <w:r>
              <w:t>依</w:t>
            </w:r>
            <w:r>
              <w:t>法</w:t>
            </w:r>
            <w:r>
              <w:t>组</w:t>
            </w:r>
            <w:r>
              <w:t>织</w:t>
            </w:r>
            <w:r>
              <w:t>职</w:t>
            </w:r>
            <w:r>
              <w:t>工</w:t>
            </w:r>
            <w:r>
              <w:t>参</w:t>
            </w:r>
            <w:r>
              <w:t>加</w:t>
            </w:r>
            <w:r>
              <w:t>本</w:t>
            </w:r>
            <w:r>
              <w:t>单</w:t>
            </w:r>
            <w:r>
              <w:t>位</w:t>
            </w:r>
            <w:r>
              <w:t>安</w:t>
            </w:r>
            <w:r>
              <w:t>全</w:t>
            </w:r>
            <w:r>
              <w:t>生</w:t>
            </w:r>
            <w:r>
              <w:t>产</w:t>
            </w:r>
            <w:r>
              <w:t>工</w:t>
            </w:r>
            <w:r>
              <w:t>作</w:t>
            </w:r>
            <w:r>
              <w:t>的</w:t>
            </w:r>
            <w:r>
              <w:t>民</w:t>
            </w:r>
            <w:r>
              <w:t>主</w:t>
            </w:r>
            <w:r>
              <w:t>管</w:t>
            </w:r>
            <w:r>
              <w:t>理</w:t>
            </w:r>
            <w:r>
              <w:t>和</w:t>
            </w:r>
            <w:r>
              <w:t>民</w:t>
            </w:r>
            <w:r>
              <w:t>主</w:t>
            </w:r>
            <w:r>
              <w:t>监</w:t>
            </w:r>
            <w:r>
              <w:t>督</w:t>
            </w:r>
            <w:r>
              <w:t>，</w:t>
            </w:r>
            <w:r>
              <w:t>维</w:t>
            </w:r>
            <w:r>
              <w:t>护</w:t>
            </w:r>
            <w:r>
              <w:t>职</w:t>
            </w:r>
            <w:r>
              <w:t>工</w:t>
            </w:r>
            <w:r>
              <w:t>在</w:t>
            </w:r>
            <w:r>
              <w:t>安</w:t>
            </w:r>
            <w:r>
              <w:t>全</w:t>
            </w:r>
            <w:r>
              <w:t>生</w:t>
            </w:r>
            <w:r>
              <w:t>产</w:t>
            </w:r>
            <w:r>
              <w:t>方</w:t>
            </w:r>
            <w:r>
              <w:t>面</w:t>
            </w:r>
            <w:r>
              <w:t>的</w:t>
            </w:r>
            <w:r>
              <w:t>合</w:t>
            </w:r>
            <w:r>
              <w:t>法</w:t>
            </w:r>
            <w:r>
              <w:t>权</w:t>
            </w:r>
            <w:r>
              <w:t>益</w:t>
            </w:r>
            <w:r>
              <w:t>。</w:t>
            </w:r>
            <w:r>
              <w:t>生</w:t>
            </w:r>
            <w:r>
              <w:t>产</w:t>
            </w:r>
            <w:r>
              <w:t>经</w:t>
            </w:r>
            <w:r>
              <w:t>营</w:t>
            </w:r>
            <w:r>
              <w:t>单</w:t>
            </w:r>
            <w:r>
              <w:t>位</w:t>
            </w:r>
            <w:r>
              <w:t>制</w:t>
            </w:r>
            <w:r>
              <w:t>定</w:t>
            </w:r>
            <w:r>
              <w:t>或</w:t>
            </w:r>
            <w:r>
              <w:t>者</w:t>
            </w:r>
            <w:r>
              <w:t>修</w:t>
            </w:r>
            <w:r>
              <w:t>改</w:t>
            </w:r>
            <w:r>
              <w:t>有</w:t>
            </w:r>
            <w:r>
              <w:t>关</w:t>
            </w:r>
            <w:r>
              <w:t>安</w:t>
            </w:r>
            <w:r>
              <w:t>全</w:t>
            </w:r>
            <w:r>
              <w:t>生</w:t>
            </w:r>
            <w:r>
              <w:t>产</w:t>
            </w:r>
            <w:r>
              <w:t>的</w:t>
            </w:r>
            <w:r>
              <w:t>规</w:t>
            </w:r>
            <w:r>
              <w:t>章</w:t>
            </w:r>
            <w:r>
              <w:t>制</w:t>
            </w:r>
            <w:r>
              <w:t>度</w:t>
            </w:r>
            <w:r>
              <w:t>，</w:t>
            </w:r>
            <w:r>
              <w:t>应</w:t>
            </w:r>
            <w:r>
              <w:t>当</w:t>
            </w:r>
            <w:r>
              <w:t>听</w:t>
            </w:r>
            <w:r>
              <w:t>取</w:t>
            </w:r>
            <w:r>
              <w:t>工</w:t>
            </w:r>
            <w:r>
              <w:t>会</w:t>
            </w:r>
            <w:r>
              <w:t>的</w:t>
            </w:r>
            <w:r>
              <w:t>意</w:t>
            </w:r>
            <w:r>
              <w:t>见</w:t>
            </w:r>
            <w:r>
              <w:t>。</w:t>
            </w:r>
            <w:r>
              <w:t xml:space="preserve"> </w:t>
            </w:r>
            <w:r>
              <w:br/>
            </w:r>
            <w:r>
              <w:br/>
            </w:r>
          </w:p>
        </w:tc>
        <w:tc>
          <w:tcPr>
            <w:tcW w:type="dxa" w:w="4320"/>
          </w:tcPr>
          <w:p/>
          <w:p>
            <w:r>
              <w:t>第</w:t>
            </w:r>
            <w:r>
              <w:t>七</w:t>
            </w:r>
            <w:r>
              <w:t>条</w:t>
            </w:r>
            <w:r>
              <w:rPr>
                <w:color w:val="801500"/>
              </w:rPr>
              <w:t xml:space="preserve">　</w:t>
            </w:r>
            <w:r>
              <w:t>工</w:t>
            </w:r>
            <w:r>
              <w:t>会</w:t>
            </w:r>
            <w:r>
              <w:t>依</w:t>
            </w:r>
            <w:r>
              <w:t>法</w:t>
            </w:r>
            <w:r>
              <w:t>对</w:t>
            </w:r>
            <w:r>
              <w:t>安</w:t>
            </w:r>
            <w:r>
              <w:t>全</w:t>
            </w:r>
            <w:r>
              <w:t>生</w:t>
            </w:r>
            <w:r>
              <w:t>产</w:t>
            </w:r>
            <w:r>
              <w:t>工</w:t>
            </w:r>
            <w:r>
              <w:t>作</w:t>
            </w:r>
            <w:r>
              <w:t>进</w:t>
            </w:r>
            <w:r>
              <w:t>行</w:t>
            </w:r>
            <w:r>
              <w:t>监</w:t>
            </w:r>
            <w:r>
              <w:t>督</w:t>
            </w:r>
            <w:r>
              <w:t>。</w:t>
            </w:r>
            <w:r>
              <w:t xml:space="preserve"> </w:t>
            </w:r>
            <w:r>
              <w:rPr>
                <w:color w:val="801500"/>
              </w:rPr>
              <w:br/>
            </w:r>
            <w:r>
              <w:rPr>
                <w:color w:val="801500"/>
              </w:rPr>
              <w:br/>
            </w:r>
            <w:r>
              <w:br/>
            </w:r>
            <w:r>
              <w:br/>
            </w:r>
            <w:r>
              <w:t>生</w:t>
            </w:r>
            <w:r>
              <w:t>产</w:t>
            </w:r>
            <w:r>
              <w:t>经</w:t>
            </w:r>
            <w:r>
              <w:t>营</w:t>
            </w:r>
            <w:r>
              <w:t>单</w:t>
            </w:r>
            <w:r>
              <w:t>位</w:t>
            </w:r>
            <w:r>
              <w:t>的</w:t>
            </w:r>
            <w:r>
              <w:t>工</w:t>
            </w:r>
            <w:r>
              <w:t>会</w:t>
            </w:r>
            <w:r>
              <w:t>依</w:t>
            </w:r>
            <w:r>
              <w:t>法</w:t>
            </w:r>
            <w:r>
              <w:t>组</w:t>
            </w:r>
            <w:r>
              <w:t>织</w:t>
            </w:r>
            <w:r>
              <w:t>职</w:t>
            </w:r>
            <w:r>
              <w:t>工</w:t>
            </w:r>
            <w:r>
              <w:t>参</w:t>
            </w:r>
            <w:r>
              <w:t>加</w:t>
            </w:r>
            <w:r>
              <w:t>本</w:t>
            </w:r>
            <w:r>
              <w:t>单</w:t>
            </w:r>
            <w:r>
              <w:t>位</w:t>
            </w:r>
            <w:r>
              <w:t>安</w:t>
            </w:r>
            <w:r>
              <w:t>全</w:t>
            </w:r>
            <w:r>
              <w:t>生</w:t>
            </w:r>
            <w:r>
              <w:t>产</w:t>
            </w:r>
            <w:r>
              <w:t>工</w:t>
            </w:r>
            <w:r>
              <w:t>作</w:t>
            </w:r>
            <w:r>
              <w:t>的</w:t>
            </w:r>
            <w:r>
              <w:t>民</w:t>
            </w:r>
            <w:r>
              <w:t>主</w:t>
            </w:r>
            <w:r>
              <w:t>管</w:t>
            </w:r>
            <w:r>
              <w:t>理</w:t>
            </w:r>
            <w:r>
              <w:t>和</w:t>
            </w:r>
            <w:r>
              <w:t>民</w:t>
            </w:r>
            <w:r>
              <w:t>主</w:t>
            </w:r>
            <w:r>
              <w:t>监</w:t>
            </w:r>
            <w:r>
              <w:t>督</w:t>
            </w:r>
            <w:r>
              <w:t>，</w:t>
            </w:r>
            <w:r>
              <w:t>维</w:t>
            </w:r>
            <w:r>
              <w:t>护</w:t>
            </w:r>
            <w:r>
              <w:t>职</w:t>
            </w:r>
            <w:r>
              <w:t>工</w:t>
            </w:r>
            <w:r>
              <w:t>在</w:t>
            </w:r>
            <w:r>
              <w:t>安</w:t>
            </w:r>
            <w:r>
              <w:t>全</w:t>
            </w:r>
            <w:r>
              <w:t>生</w:t>
            </w:r>
            <w:r>
              <w:t>产</w:t>
            </w:r>
            <w:r>
              <w:t>方</w:t>
            </w:r>
            <w:r>
              <w:t>面</w:t>
            </w:r>
            <w:r>
              <w:t>的</w:t>
            </w:r>
            <w:r>
              <w:t>合</w:t>
            </w:r>
            <w:r>
              <w:t>法</w:t>
            </w:r>
            <w:r>
              <w:t>权</w:t>
            </w:r>
            <w:r>
              <w:t>益</w:t>
            </w:r>
            <w:r>
              <w:t>。</w:t>
            </w:r>
            <w:r>
              <w:t>生</w:t>
            </w:r>
            <w:r>
              <w:t>产</w:t>
            </w:r>
            <w:r>
              <w:t>经</w:t>
            </w:r>
            <w:r>
              <w:t>营</w:t>
            </w:r>
            <w:r>
              <w:t>单</w:t>
            </w:r>
            <w:r>
              <w:t>位</w:t>
            </w:r>
            <w:r>
              <w:t>制</w:t>
            </w:r>
            <w:r>
              <w:t>定</w:t>
            </w:r>
            <w:r>
              <w:t>或</w:t>
            </w:r>
            <w:r>
              <w:t>者</w:t>
            </w:r>
            <w:r>
              <w:t>修</w:t>
            </w:r>
            <w:r>
              <w:t>改</w:t>
            </w:r>
            <w:r>
              <w:t>有</w:t>
            </w:r>
            <w:r>
              <w:t>关</w:t>
            </w:r>
            <w:r>
              <w:t>安</w:t>
            </w:r>
            <w:r>
              <w:t>全</w:t>
            </w:r>
            <w:r>
              <w:t>生</w:t>
            </w:r>
            <w:r>
              <w:t>产</w:t>
            </w:r>
            <w:r>
              <w:t>的</w:t>
            </w:r>
            <w:r>
              <w:t>规</w:t>
            </w:r>
            <w:r>
              <w:t>章</w:t>
            </w:r>
            <w:r>
              <w:t>制</w:t>
            </w:r>
            <w:r>
              <w:t>度</w:t>
            </w:r>
            <w:r>
              <w:t>，</w:t>
            </w:r>
            <w:r>
              <w:t>应</w:t>
            </w:r>
            <w:r>
              <w:t>当</w:t>
            </w:r>
            <w:r>
              <w:t>听</w:t>
            </w:r>
            <w:r>
              <w:t>取</w:t>
            </w:r>
            <w:r>
              <w:t>工</w:t>
            </w:r>
            <w:r>
              <w:t>会</w:t>
            </w:r>
            <w:r>
              <w:t>的</w:t>
            </w:r>
            <w:r>
              <w:t>意</w:t>
            </w:r>
            <w:r>
              <w:t>见</w:t>
            </w:r>
            <w:r>
              <w:t>。</w:t>
            </w:r>
            <w:r>
              <w:t xml:space="preserve"> </w:t>
            </w:r>
            <w:r>
              <w:br/>
            </w:r>
            <w:r>
              <w:br/>
            </w:r>
            <w:r>
              <w:rPr>
                <w:color w:val="801500"/>
              </w:rPr>
              <w:br/>
            </w:r>
            <w:r>
              <w:rPr>
                <w:color w:val="801500"/>
              </w:rPr>
              <w:br/>
            </w:r>
          </w:p>
        </w:tc>
      </w:tr>
      <w:tr>
        <w:tc>
          <w:tcPr>
            <w:tcW w:type="dxa" w:w="4320"/>
          </w:tcPr>
          <w:p/>
          <w:p>
            <w:r>
              <w:rPr>
                <w:color w:val="006633"/>
              </w:rPr>
              <w:t>新 增</w:t>
            </w:r>
          </w:p>
        </w:tc>
        <w:tc>
          <w:tcPr>
            <w:tcW w:type="dxa" w:w="4320"/>
          </w:tcPr>
          <w:p/>
          <w:p>
            <w:r>
              <w:rPr>
                <w:color w:val="801500"/>
              </w:rPr>
              <w:t xml:space="preserve">第八条　国务院和县级以上地方各级人民政府应当根据国民经济和社会发展规划制定安全生产规划，并组织实施。安全生产规划应当与国土空间规划等相关规划相衔接。 </w:t>
              <w:br/>
              <w:br/>
              <w:br/>
              <w:br/>
              <w:t xml:space="preserve">各级人民政府应当加强安全生产基础设施建设和安全生产监管能力建设，所需经费列入本级预算。 </w:t>
              <w:br/>
              <w:br/>
              <w:br/>
              <w:br/>
              <w:t xml:space="preserve">县级以上地方各级人民政府应当组织有关部门建立完善安全风险评估与论证机制，按照安全风险管控要求，进行产业规划和空间布局，并对位置相邻、行业相近、业态相似的生产经营单位实施重大安全风险联防联控。 </w:t>
              <w:br/>
              <w:br/>
              <w:br/>
              <w:br/>
            </w:r>
          </w:p>
        </w:tc>
      </w:tr>
      <w:tr>
        <w:tc>
          <w:tcPr>
            <w:tcW w:type="dxa" w:w="4320"/>
          </w:tcPr>
          <w:p/>
          <w:p>
            <w:r>
              <w:t>第</w:t>
            </w:r>
            <w:r>
              <w:rPr>
                <w:color w:val="006633"/>
              </w:rPr>
              <w:t>八</w:t>
            </w:r>
            <w:r>
              <w:t>条</w:t>
            </w:r>
            <w:r>
              <w:rPr>
                <w:color w:val="006633"/>
              </w:rPr>
              <w:t xml:space="preserve"> </w:t>
            </w:r>
            <w:r>
              <w:rPr>
                <w:color w:val="006633"/>
              </w:rPr>
              <w:t xml:space="preserve"> </w:t>
            </w:r>
            <w:r>
              <w:t>国</w:t>
            </w:r>
            <w:r>
              <w:t>务</w:t>
            </w:r>
            <w:r>
              <w:t>院</w:t>
            </w:r>
            <w:r>
              <w:t>和</w:t>
            </w:r>
            <w:r>
              <w:t>县</w:t>
            </w:r>
            <w:r>
              <w:t>级</w:t>
            </w:r>
            <w:r>
              <w:t>以</w:t>
            </w:r>
            <w:r>
              <w:t>上</w:t>
            </w:r>
            <w:r>
              <w:t>地</w:t>
            </w:r>
            <w:r>
              <w:t>方</w:t>
            </w:r>
            <w:r>
              <w:t>各</w:t>
            </w:r>
            <w:r>
              <w:t>级</w:t>
            </w:r>
            <w:r>
              <w:t>人</w:t>
            </w:r>
            <w:r>
              <w:t>民</w:t>
            </w:r>
            <w:r>
              <w:t>政</w:t>
            </w:r>
            <w:r>
              <w:t>府</w:t>
            </w:r>
            <w:r>
              <w:t>应</w:t>
            </w:r>
            <w:r>
              <w:t>当</w:t>
            </w:r>
            <w:r>
              <w:rPr>
                <w:color w:val="006633"/>
              </w:rPr>
              <w:t>根</w:t>
            </w:r>
            <w:r>
              <w:rPr>
                <w:color w:val="006633"/>
              </w:rPr>
              <w:t>据</w:t>
            </w:r>
            <w:r>
              <w:rPr>
                <w:color w:val="006633"/>
              </w:rPr>
              <w:t>国</w:t>
            </w:r>
            <w:r>
              <w:rPr>
                <w:color w:val="006633"/>
              </w:rPr>
              <w:t>民</w:t>
            </w:r>
            <w:r>
              <w:rPr>
                <w:color w:val="006633"/>
              </w:rPr>
              <w:t>经</w:t>
            </w:r>
            <w:r>
              <w:rPr>
                <w:color w:val="006633"/>
              </w:rPr>
              <w:t>济</w:t>
            </w:r>
            <w:r>
              <w:rPr>
                <w:color w:val="006633"/>
              </w:rPr>
              <w:t>和</w:t>
            </w:r>
            <w:r>
              <w:rPr>
                <w:color w:val="006633"/>
              </w:rPr>
              <w:t>社</w:t>
            </w:r>
            <w:r>
              <w:rPr>
                <w:color w:val="006633"/>
              </w:rPr>
              <w:t>会</w:t>
            </w:r>
            <w:r>
              <w:rPr>
                <w:color w:val="006633"/>
              </w:rPr>
              <w:t>发</w:t>
            </w:r>
            <w:r>
              <w:rPr>
                <w:color w:val="006633"/>
              </w:rPr>
              <w:t>展</w:t>
            </w:r>
            <w:r>
              <w:rPr>
                <w:color w:val="006633"/>
              </w:rPr>
              <w:t>规</w:t>
            </w:r>
            <w:r>
              <w:rPr>
                <w:color w:val="006633"/>
              </w:rPr>
              <w:t>划</w:t>
            </w:r>
            <w:r>
              <w:rPr>
                <w:color w:val="006633"/>
              </w:rPr>
              <w:t>制</w:t>
            </w:r>
            <w:r>
              <w:rPr>
                <w:color w:val="006633"/>
              </w:rPr>
              <w:t>定</w:t>
            </w:r>
            <w:r>
              <w:rPr>
                <w:color w:val="006633"/>
              </w:rPr>
              <w:t>安</w:t>
            </w:r>
            <w:r>
              <w:rPr>
                <w:color w:val="006633"/>
              </w:rPr>
              <w:t>全</w:t>
            </w:r>
            <w:r>
              <w:rPr>
                <w:color w:val="006633"/>
              </w:rPr>
              <w:t>生</w:t>
            </w:r>
            <w:r>
              <w:rPr>
                <w:color w:val="006633"/>
              </w:rPr>
              <w:t>产</w:t>
            </w:r>
            <w:r>
              <w:rPr>
                <w:color w:val="006633"/>
              </w:rPr>
              <w:t>规</w:t>
            </w:r>
            <w:r>
              <w:rPr>
                <w:color w:val="006633"/>
              </w:rPr>
              <w:t>划</w:t>
            </w:r>
            <w:r>
              <w:rPr>
                <w:color w:val="006633"/>
              </w:rPr>
              <w:t>，</w:t>
            </w:r>
            <w:r>
              <w:rPr>
                <w:color w:val="006633"/>
              </w:rPr>
              <w:t>并</w:t>
            </w:r>
            <w:r>
              <w:rPr>
                <w:color w:val="006633"/>
              </w:rPr>
              <w:t>组</w:t>
            </w:r>
            <w:r>
              <w:rPr>
                <w:color w:val="006633"/>
              </w:rPr>
              <w:t>织</w:t>
            </w:r>
            <w:r>
              <w:rPr>
                <w:color w:val="006633"/>
              </w:rPr>
              <w:t>实</w:t>
            </w:r>
            <w:r>
              <w:rPr>
                <w:color w:val="006633"/>
              </w:rPr>
              <w:t>施</w:t>
            </w:r>
            <w:r>
              <w:rPr>
                <w:color w:val="006633"/>
              </w:rPr>
              <w:t>。</w:t>
            </w:r>
            <w:r>
              <w:rPr>
                <w:color w:val="006633"/>
              </w:rPr>
              <w:t>安</w:t>
            </w:r>
            <w:r>
              <w:rPr>
                <w:color w:val="006633"/>
              </w:rPr>
              <w:t>全</w:t>
            </w:r>
            <w:r>
              <w:rPr>
                <w:color w:val="006633"/>
              </w:rPr>
              <w:t>生</w:t>
            </w:r>
            <w:r>
              <w:rPr>
                <w:color w:val="006633"/>
              </w:rPr>
              <w:t>产</w:t>
            </w:r>
            <w:r>
              <w:rPr>
                <w:color w:val="006633"/>
              </w:rPr>
              <w:t>规</w:t>
            </w:r>
            <w:r>
              <w:rPr>
                <w:color w:val="006633"/>
              </w:rPr>
              <w:t>划</w:t>
            </w:r>
            <w:r>
              <w:rPr>
                <w:color w:val="006633"/>
              </w:rPr>
              <w:t>应</w:t>
            </w:r>
            <w:r>
              <w:rPr>
                <w:color w:val="006633"/>
              </w:rPr>
              <w:t>当</w:t>
            </w:r>
            <w:r>
              <w:rPr>
                <w:color w:val="006633"/>
              </w:rPr>
              <w:t>与</w:t>
            </w:r>
            <w:r>
              <w:rPr>
                <w:color w:val="006633"/>
              </w:rPr>
              <w:t>城</w:t>
            </w:r>
            <w:r>
              <w:rPr>
                <w:color w:val="006633"/>
              </w:rPr>
              <w:t>乡</w:t>
            </w:r>
            <w:r>
              <w:rPr>
                <w:color w:val="006633"/>
              </w:rPr>
              <w:t>规</w:t>
            </w:r>
            <w:r>
              <w:rPr>
                <w:color w:val="006633"/>
              </w:rPr>
              <w:t>划</w:t>
            </w:r>
            <w:r>
              <w:rPr>
                <w:color w:val="006633"/>
              </w:rPr>
              <w:t>相</w:t>
            </w:r>
            <w:r>
              <w:rPr>
                <w:color w:val="006633"/>
              </w:rPr>
              <w:t>衔</w:t>
            </w:r>
            <w:r>
              <w:rPr>
                <w:color w:val="006633"/>
              </w:rPr>
              <w:t>接</w:t>
            </w:r>
            <w:r>
              <w:rPr>
                <w:color w:val="006633"/>
              </w:rPr>
              <w:t>。</w:t>
            </w:r>
            <w:r>
              <w:rPr>
                <w:color w:val="006633"/>
              </w:rPr>
              <w:t xml:space="preserve"> </w:t>
            </w:r>
            <w:r>
              <w:rPr>
                <w:color w:val="006633"/>
              </w:rPr>
              <w:br/>
            </w:r>
            <w:r>
              <w:rPr>
                <w:color w:val="006633"/>
              </w:rPr>
              <w:br/>
            </w:r>
            <w:r>
              <w:rPr>
                <w:color w:val="006633"/>
              </w:rPr>
              <w:t>国</w:t>
            </w:r>
            <w:r>
              <w:rPr>
                <w:color w:val="006633"/>
              </w:rPr>
              <w:t>务</w:t>
            </w:r>
            <w:r>
              <w:rPr>
                <w:color w:val="006633"/>
              </w:rPr>
              <w:t>院</w:t>
            </w:r>
            <w:r>
              <w:rPr>
                <w:color w:val="006633"/>
              </w:rPr>
              <w:t>和</w:t>
            </w:r>
            <w:r>
              <w:rPr>
                <w:color w:val="006633"/>
              </w:rPr>
              <w:t>县</w:t>
            </w:r>
            <w:r>
              <w:rPr>
                <w:color w:val="006633"/>
              </w:rPr>
              <w:t>级</w:t>
            </w:r>
            <w:r>
              <w:rPr>
                <w:color w:val="006633"/>
              </w:rPr>
              <w:t>以</w:t>
            </w:r>
            <w:r>
              <w:rPr>
                <w:color w:val="006633"/>
              </w:rPr>
              <w:t>上</w:t>
            </w:r>
            <w:r>
              <w:rPr>
                <w:color w:val="006633"/>
              </w:rPr>
              <w:t>地</w:t>
            </w:r>
            <w:r>
              <w:rPr>
                <w:color w:val="006633"/>
              </w:rPr>
              <w:t>方</w:t>
            </w:r>
            <w:r>
              <w:rPr>
                <w:color w:val="006633"/>
              </w:rPr>
              <w:t>各</w:t>
            </w:r>
            <w:r>
              <w:rPr>
                <w:color w:val="006633"/>
              </w:rPr>
              <w:t>级</w:t>
            </w:r>
            <w:r>
              <w:rPr>
                <w:color w:val="006633"/>
              </w:rPr>
              <w:t>人</w:t>
            </w:r>
            <w:r>
              <w:rPr>
                <w:color w:val="006633"/>
              </w:rPr>
              <w:t>民</w:t>
            </w:r>
            <w:r>
              <w:rPr>
                <w:color w:val="006633"/>
              </w:rPr>
              <w:t>政</w:t>
            </w:r>
            <w:r>
              <w:rPr>
                <w:color w:val="006633"/>
              </w:rPr>
              <w:t>府</w:t>
            </w:r>
            <w:r>
              <w:rPr>
                <w:color w:val="006633"/>
              </w:rPr>
              <w:t>应</w:t>
            </w:r>
            <w:r>
              <w:rPr>
                <w:color w:val="006633"/>
              </w:rPr>
              <w:t>当</w:t>
            </w:r>
            <w:r>
              <w:t>加</w:t>
            </w:r>
            <w:r>
              <w:t>强</w:t>
            </w:r>
            <w:r>
              <w:t>对</w:t>
            </w:r>
            <w:r>
              <w:t>安</w:t>
            </w:r>
            <w:r>
              <w:t>全</w:t>
            </w:r>
            <w:r>
              <w:t>生</w:t>
            </w:r>
            <w:r>
              <w:t>产</w:t>
            </w:r>
            <w:r>
              <w:t>工</w:t>
            </w:r>
            <w:r>
              <w:t>作</w:t>
            </w:r>
            <w:r>
              <w:t>的</w:t>
            </w:r>
            <w:r>
              <w:t>领</w:t>
            </w:r>
            <w:r>
              <w:t>导</w:t>
            </w:r>
            <w:r>
              <w:t>，</w:t>
            </w:r>
            <w:r>
              <w:t>支</w:t>
            </w:r>
            <w:r>
              <w:t>持</w:t>
            </w:r>
            <w:r>
              <w:t>、</w:t>
            </w:r>
            <w:r>
              <w:t>督</w:t>
            </w:r>
            <w:r>
              <w:t>促</w:t>
            </w:r>
            <w:r>
              <w:t>各</w:t>
            </w:r>
            <w:r>
              <w:t>有</w:t>
            </w:r>
            <w:r>
              <w:t>关</w:t>
            </w:r>
            <w:r>
              <w:t>部</w:t>
            </w:r>
            <w:r>
              <w:t>门</w:t>
            </w:r>
            <w:r>
              <w:t>依</w:t>
            </w:r>
            <w:r>
              <w:t>法</w:t>
            </w:r>
            <w:r>
              <w:t>履</w:t>
            </w:r>
            <w:r>
              <w:t>行</w:t>
            </w:r>
            <w:r>
              <w:t>安</w:t>
            </w:r>
            <w:r>
              <w:t>全</w:t>
            </w:r>
            <w:r>
              <w:t>生</w:t>
            </w:r>
            <w:r>
              <w:t>产</w:t>
            </w:r>
            <w:r>
              <w:t>监</w:t>
            </w:r>
            <w:r>
              <w:t>督</w:t>
            </w:r>
            <w:r>
              <w:t>管</w:t>
            </w:r>
            <w:r>
              <w:t>理</w:t>
            </w:r>
            <w:r>
              <w:t>职</w:t>
            </w:r>
            <w:r>
              <w:t>责</w:t>
            </w:r>
            <w:r>
              <w:rPr>
                <w:color w:val="006633"/>
              </w:rPr>
              <w:t>，</w:t>
            </w:r>
            <w:r>
              <w:rPr>
                <w:color w:val="006633"/>
              </w:rPr>
              <w:t>建</w:t>
            </w:r>
            <w:r>
              <w:rPr>
                <w:color w:val="006633"/>
              </w:rPr>
              <w:t>立</w:t>
            </w:r>
            <w:r>
              <w:rPr>
                <w:color w:val="006633"/>
              </w:rPr>
              <w:t>健</w:t>
            </w:r>
            <w:r>
              <w:rPr>
                <w:color w:val="006633"/>
              </w:rPr>
              <w:t>全</w:t>
            </w:r>
            <w:r>
              <w:rPr>
                <w:color w:val="006633"/>
              </w:rPr>
              <w:t>安</w:t>
            </w:r>
            <w:r>
              <w:rPr>
                <w:color w:val="006633"/>
              </w:rPr>
              <w:t>全</w:t>
            </w:r>
            <w:r>
              <w:rPr>
                <w:color w:val="006633"/>
              </w:rPr>
              <w:t>生</w:t>
            </w:r>
            <w:r>
              <w:rPr>
                <w:color w:val="006633"/>
              </w:rPr>
              <w:t>产</w:t>
            </w:r>
            <w:r>
              <w:rPr>
                <w:color w:val="006633"/>
              </w:rPr>
              <w:t>工</w:t>
            </w:r>
            <w:r>
              <w:rPr>
                <w:color w:val="006633"/>
              </w:rPr>
              <w:t>作</w:t>
            </w:r>
            <w:r>
              <w:rPr>
                <w:color w:val="006633"/>
              </w:rPr>
              <w:t>协</w:t>
            </w:r>
            <w:r>
              <w:rPr>
                <w:color w:val="006633"/>
              </w:rPr>
              <w:t>调</w:t>
            </w:r>
            <w:r>
              <w:rPr>
                <w:color w:val="006633"/>
              </w:rPr>
              <w:t>机</w:t>
            </w:r>
            <w:r>
              <w:rPr>
                <w:color w:val="006633"/>
              </w:rPr>
              <w:t>制</w:t>
            </w:r>
            <w:r>
              <w:t>，</w:t>
            </w:r>
            <w:r>
              <w:t>及</w:t>
            </w:r>
            <w:r>
              <w:t>时</w:t>
            </w:r>
            <w:r>
              <w:t>协</w:t>
            </w:r>
            <w:r>
              <w:t>调</w:t>
            </w:r>
            <w:r>
              <w:t>、</w:t>
            </w:r>
            <w:r>
              <w:t>解</w:t>
            </w:r>
            <w:r>
              <w:t>决</w:t>
            </w:r>
            <w:r>
              <w:t>安</w:t>
            </w:r>
            <w:r>
              <w:t>全</w:t>
            </w:r>
            <w:r>
              <w:t>生</w:t>
            </w:r>
            <w:r>
              <w:t>产</w:t>
            </w:r>
            <w:r>
              <w:t>监</w:t>
            </w:r>
            <w:r>
              <w:t>督</w:t>
            </w:r>
            <w:r>
              <w:t>管</w:t>
            </w:r>
            <w:r>
              <w:t>理</w:t>
            </w:r>
            <w:r>
              <w:t>中</w:t>
            </w:r>
            <w:r>
              <w:t>存</w:t>
            </w:r>
            <w:r>
              <w:t>在</w:t>
            </w:r>
            <w:r>
              <w:t>的</w:t>
            </w:r>
            <w:r>
              <w:t>重</w:t>
            </w:r>
            <w:r>
              <w:t>大</w:t>
            </w:r>
            <w:r>
              <w:t>问</w:t>
            </w:r>
            <w:r>
              <w:t>题</w:t>
            </w:r>
            <w:r>
              <w:t>。</w:t>
            </w:r>
            <w:r>
              <w:t xml:space="preserve"> </w:t>
            </w:r>
            <w:r>
              <w:br/>
            </w:r>
            <w:r>
              <w:br/>
            </w:r>
            <w:r>
              <w:t>乡</w:t>
            </w:r>
            <w:r>
              <w:rPr>
                <w:color w:val="006633"/>
              </w:rPr>
              <w:t>、</w:t>
            </w:r>
            <w:r>
              <w:t>镇</w:t>
            </w:r>
            <w:r>
              <w:t>人</w:t>
            </w:r>
            <w:r>
              <w:t>民</w:t>
            </w:r>
            <w:r>
              <w:t>政</w:t>
            </w:r>
            <w:r>
              <w:t>府</w:t>
            </w:r>
            <w:r>
              <w:rPr>
                <w:color w:val="006633"/>
              </w:rPr>
              <w:t>以</w:t>
            </w:r>
            <w:r>
              <w:rPr>
                <w:color w:val="006633"/>
              </w:rPr>
              <w:t>及</w:t>
            </w:r>
            <w:r>
              <w:t>街</w:t>
            </w:r>
            <w:r>
              <w:t>道</w:t>
            </w:r>
            <w:r>
              <w:t>办</w:t>
            </w:r>
            <w:r>
              <w:t>事</w:t>
            </w:r>
            <w:r>
              <w:t>处</w:t>
            </w:r>
            <w:r>
              <w:rPr>
                <w:color w:val="006633"/>
              </w:rPr>
              <w:t>、</w:t>
            </w:r>
            <w:r>
              <w:t>开</w:t>
            </w:r>
            <w:r>
              <w:t>发</w:t>
            </w:r>
            <w:r>
              <w:t>区</w:t>
            </w:r>
            <w:r>
              <w:t>管</w:t>
            </w:r>
            <w:r>
              <w:t>理</w:t>
            </w:r>
            <w:r>
              <w:t>机</w:t>
            </w:r>
            <w:r>
              <w:t>构</w:t>
            </w:r>
            <w:r>
              <w:rPr>
                <w:color w:val="006633"/>
              </w:rPr>
              <w:t>等</w:t>
            </w:r>
            <w:r>
              <w:rPr>
                <w:color w:val="006633"/>
              </w:rPr>
              <w:t>地</w:t>
            </w:r>
            <w:r>
              <w:rPr>
                <w:color w:val="006633"/>
              </w:rPr>
              <w:t>方</w:t>
            </w:r>
            <w:r>
              <w:rPr>
                <w:color w:val="006633"/>
              </w:rPr>
              <w:t>人</w:t>
            </w:r>
            <w:r>
              <w:rPr>
                <w:color w:val="006633"/>
              </w:rPr>
              <w:t>民</w:t>
            </w:r>
            <w:r>
              <w:rPr>
                <w:color w:val="006633"/>
              </w:rPr>
              <w:t>政</w:t>
            </w:r>
            <w:r>
              <w:rPr>
                <w:color w:val="006633"/>
              </w:rPr>
              <w:t>府</w:t>
            </w:r>
            <w:r>
              <w:rPr>
                <w:color w:val="006633"/>
              </w:rPr>
              <w:t>的</w:t>
            </w:r>
            <w:r>
              <w:rPr>
                <w:color w:val="006633"/>
              </w:rPr>
              <w:t>派</w:t>
            </w:r>
            <w:r>
              <w:rPr>
                <w:color w:val="006633"/>
              </w:rPr>
              <w:t>出</w:t>
            </w:r>
            <w:r>
              <w:rPr>
                <w:color w:val="006633"/>
              </w:rPr>
              <w:t>机</w:t>
            </w:r>
            <w:r>
              <w:rPr>
                <w:color w:val="006633"/>
              </w:rPr>
              <w:t>关</w:t>
            </w:r>
            <w:r>
              <w:rPr>
                <w:color w:val="006633"/>
              </w:rPr>
              <w:t>应</w:t>
            </w:r>
            <w:r>
              <w:rPr>
                <w:color w:val="006633"/>
              </w:rPr>
              <w:t>当</w:t>
            </w:r>
            <w:r>
              <w:t>按</w:t>
            </w:r>
            <w:r>
              <w:t>照</w:t>
            </w:r>
            <w:r>
              <w:t>职</w:t>
            </w:r>
            <w:r>
              <w:t>责</w:t>
            </w:r>
            <w:r>
              <w:rPr>
                <w:color w:val="006633"/>
              </w:rPr>
              <w:t>，</w:t>
            </w:r>
            <w:r>
              <w:rPr>
                <w:color w:val="006633"/>
              </w:rPr>
              <w:t>加</w:t>
            </w:r>
            <w:r>
              <w:rPr>
                <w:color w:val="006633"/>
              </w:rPr>
              <w:t>强</w:t>
            </w:r>
            <w:r>
              <w:t>对</w:t>
            </w:r>
            <w:r>
              <w:t>本</w:t>
            </w:r>
            <w:r>
              <w:t>行</w:t>
            </w:r>
            <w:r>
              <w:t>政</w:t>
            </w:r>
            <w:r>
              <w:t>区</w:t>
            </w:r>
            <w:r>
              <w:t>域</w:t>
            </w:r>
            <w:r>
              <w:t>内</w:t>
            </w:r>
            <w:r>
              <w:t>生</w:t>
            </w:r>
            <w:r>
              <w:t>产</w:t>
            </w:r>
            <w:r>
              <w:t>经</w:t>
            </w:r>
            <w:r>
              <w:t>营</w:t>
            </w:r>
            <w:r>
              <w:t>单</w:t>
            </w:r>
            <w:r>
              <w:t>位</w:t>
            </w:r>
            <w:r>
              <w:t>安</w:t>
            </w:r>
            <w:r>
              <w:t>全</w:t>
            </w:r>
            <w:r>
              <w:t>生</w:t>
            </w:r>
            <w:r>
              <w:t>产</w:t>
            </w:r>
            <w:r>
              <w:t>状</w:t>
            </w:r>
            <w:r>
              <w:t>况</w:t>
            </w:r>
            <w:r>
              <w:rPr>
                <w:color w:val="006633"/>
              </w:rPr>
              <w:t>的</w:t>
            </w:r>
            <w:r>
              <w:t>监</w:t>
            </w:r>
            <w:r>
              <w:t>督</w:t>
            </w:r>
            <w:r>
              <w:t>检</w:t>
            </w:r>
            <w:r>
              <w:t>查</w:t>
            </w:r>
            <w:r>
              <w:t>，</w:t>
            </w:r>
            <w:r>
              <w:t>协</w:t>
            </w:r>
            <w:r>
              <w:t>助</w:t>
            </w:r>
            <w:r>
              <w:rPr>
                <w:color w:val="006633"/>
              </w:rPr>
              <w:t>上</w:t>
            </w:r>
            <w:r>
              <w:rPr>
                <w:color w:val="006633"/>
              </w:rPr>
              <w:t>级</w:t>
            </w:r>
            <w:r>
              <w:t>人</w:t>
            </w:r>
            <w:r>
              <w:t>民</w:t>
            </w:r>
            <w:r>
              <w:t>政</w:t>
            </w:r>
            <w:r>
              <w:t>府</w:t>
            </w:r>
            <w:r>
              <w:t>有</w:t>
            </w:r>
            <w:r>
              <w:t>关</w:t>
            </w:r>
            <w:r>
              <w:t>部</w:t>
            </w:r>
            <w:r>
              <w:t>门</w:t>
            </w:r>
            <w:r>
              <w:t>依</w:t>
            </w:r>
            <w:r>
              <w:t>法</w:t>
            </w:r>
            <w:r>
              <w:t>履</w:t>
            </w:r>
            <w:r>
              <w:t>行</w:t>
            </w:r>
            <w:r>
              <w:t>安</w:t>
            </w:r>
            <w:r>
              <w:t>全</w:t>
            </w:r>
            <w:r>
              <w:t>生</w:t>
            </w:r>
            <w:r>
              <w:t>产</w:t>
            </w:r>
            <w:r>
              <w:t>监</w:t>
            </w:r>
            <w:r>
              <w:t>督</w:t>
            </w:r>
            <w:r>
              <w:t>管</w:t>
            </w:r>
            <w:r>
              <w:t>理</w:t>
            </w:r>
            <w:r>
              <w:t>职</w:t>
            </w:r>
            <w:r>
              <w:t>责</w:t>
            </w:r>
            <w:r>
              <w:rPr>
                <w:color w:val="006633"/>
              </w:rPr>
              <w:t>[</w:t>
            </w:r>
            <w:r>
              <w:rPr>
                <w:color w:val="006633"/>
              </w:rPr>
              <w:t>2</w:t>
            </w:r>
            <w:r>
              <w:rPr>
                <w:color w:val="006633"/>
              </w:rPr>
              <w:t>]</w:t>
            </w:r>
            <w:r>
              <w:rPr>
                <w:color w:val="006633"/>
              </w:rPr>
              <w:t xml:space="preserve"> </w:t>
            </w:r>
            <w:r>
              <w:t>。</w:t>
            </w:r>
            <w:r>
              <w:t xml:space="preserve"> </w:t>
            </w:r>
            <w:r>
              <w:br/>
            </w:r>
            <w:r>
              <w:br/>
            </w:r>
          </w:p>
        </w:tc>
        <w:tc>
          <w:tcPr>
            <w:tcW w:type="dxa" w:w="4320"/>
          </w:tcPr>
          <w:p/>
          <w:p>
            <w:r>
              <w:t>第</w:t>
            </w:r>
            <w:r>
              <w:rPr>
                <w:color w:val="801500"/>
              </w:rPr>
              <w:t>九</w:t>
            </w:r>
            <w:r>
              <w:t>条</w:t>
            </w:r>
            <w:r>
              <w:rPr>
                <w:color w:val="801500"/>
              </w:rPr>
              <w:t xml:space="preserve">　</w:t>
            </w:r>
            <w:r>
              <w:t>国</w:t>
            </w:r>
            <w:r>
              <w:t>务</w:t>
            </w:r>
            <w:r>
              <w:t>院</w:t>
            </w:r>
            <w:r>
              <w:t>和</w:t>
            </w:r>
            <w:r>
              <w:t>县</w:t>
            </w:r>
            <w:r>
              <w:t>级</w:t>
            </w:r>
            <w:r>
              <w:t>以</w:t>
            </w:r>
            <w:r>
              <w:t>上</w:t>
            </w:r>
            <w:r>
              <w:t>地</w:t>
            </w:r>
            <w:r>
              <w:t>方</w:t>
            </w:r>
            <w:r>
              <w:t>各</w:t>
            </w:r>
            <w:r>
              <w:t>级</w:t>
            </w:r>
            <w:r>
              <w:t>人</w:t>
            </w:r>
            <w:r>
              <w:t>民</w:t>
            </w:r>
            <w:r>
              <w:t>政</w:t>
            </w:r>
            <w:r>
              <w:t>府</w:t>
            </w:r>
            <w:r>
              <w:t>应</w:t>
            </w:r>
            <w:r>
              <w:t>当</w:t>
            </w:r>
            <w:r>
              <w:t>加</w:t>
            </w:r>
            <w:r>
              <w:t>强</w:t>
            </w:r>
            <w:r>
              <w:t>对</w:t>
            </w:r>
            <w:r>
              <w:t>安</w:t>
            </w:r>
            <w:r>
              <w:t>全</w:t>
            </w:r>
            <w:r>
              <w:t>生</w:t>
            </w:r>
            <w:r>
              <w:t>产</w:t>
            </w:r>
            <w:r>
              <w:t>工</w:t>
            </w:r>
            <w:r>
              <w:t>作</w:t>
            </w:r>
            <w:r>
              <w:t>的</w:t>
            </w:r>
            <w:r>
              <w:t>领</w:t>
            </w:r>
            <w:r>
              <w:t>导</w:t>
            </w:r>
            <w:r>
              <w:rPr>
                <w:color w:val="801500"/>
              </w:rPr>
              <w:t>，</w:t>
            </w:r>
            <w:r>
              <w:rPr>
                <w:color w:val="801500"/>
              </w:rPr>
              <w:t>建</w:t>
            </w:r>
            <w:r>
              <w:rPr>
                <w:color w:val="801500"/>
              </w:rPr>
              <w:t>立</w:t>
            </w:r>
            <w:r>
              <w:rPr>
                <w:color w:val="801500"/>
              </w:rPr>
              <w:t>健</w:t>
            </w:r>
            <w:r>
              <w:rPr>
                <w:color w:val="801500"/>
              </w:rPr>
              <w:t>全</w:t>
            </w:r>
            <w:r>
              <w:rPr>
                <w:color w:val="801500"/>
              </w:rPr>
              <w:t>安</w:t>
            </w:r>
            <w:r>
              <w:rPr>
                <w:color w:val="801500"/>
              </w:rPr>
              <w:t>全</w:t>
            </w:r>
            <w:r>
              <w:rPr>
                <w:color w:val="801500"/>
              </w:rPr>
              <w:t>生</w:t>
            </w:r>
            <w:r>
              <w:rPr>
                <w:color w:val="801500"/>
              </w:rPr>
              <w:t>产</w:t>
            </w:r>
            <w:r>
              <w:rPr>
                <w:color w:val="801500"/>
              </w:rPr>
              <w:t>工</w:t>
            </w:r>
            <w:r>
              <w:rPr>
                <w:color w:val="801500"/>
              </w:rPr>
              <w:t>作</w:t>
            </w:r>
            <w:r>
              <w:rPr>
                <w:color w:val="801500"/>
              </w:rPr>
              <w:t>协</w:t>
            </w:r>
            <w:r>
              <w:rPr>
                <w:color w:val="801500"/>
              </w:rPr>
              <w:t>调</w:t>
            </w:r>
            <w:r>
              <w:rPr>
                <w:color w:val="801500"/>
              </w:rPr>
              <w:t>机</w:t>
            </w:r>
            <w:r>
              <w:rPr>
                <w:color w:val="801500"/>
              </w:rPr>
              <w:t>制</w:t>
            </w:r>
            <w:r>
              <w:t>，</w:t>
            </w:r>
            <w:r>
              <w:t>支</w:t>
            </w:r>
            <w:r>
              <w:t>持</w:t>
            </w:r>
            <w:r>
              <w:t>、</w:t>
            </w:r>
            <w:r>
              <w:t>督</w:t>
            </w:r>
            <w:r>
              <w:t>促</w:t>
            </w:r>
            <w:r>
              <w:t>各</w:t>
            </w:r>
            <w:r>
              <w:t>有</w:t>
            </w:r>
            <w:r>
              <w:t>关</w:t>
            </w:r>
            <w:r>
              <w:t>部</w:t>
            </w:r>
            <w:r>
              <w:t>门</w:t>
            </w:r>
            <w:r>
              <w:t>依</w:t>
            </w:r>
            <w:r>
              <w:t>法</w:t>
            </w:r>
            <w:r>
              <w:t>履</w:t>
            </w:r>
            <w:r>
              <w:t>行</w:t>
            </w:r>
            <w:r>
              <w:t>安</w:t>
            </w:r>
            <w:r>
              <w:t>全</w:t>
            </w:r>
            <w:r>
              <w:t>生</w:t>
            </w:r>
            <w:r>
              <w:t>产</w:t>
            </w:r>
            <w:r>
              <w:t>监</w:t>
            </w:r>
            <w:r>
              <w:t>督</w:t>
            </w:r>
            <w:r>
              <w:t>管</w:t>
            </w:r>
            <w:r>
              <w:t>理</w:t>
            </w:r>
            <w:r>
              <w:t>职</w:t>
            </w:r>
            <w:r>
              <w:t>责</w:t>
            </w:r>
            <w:r>
              <w:t>，</w:t>
            </w:r>
            <w:r>
              <w:t>及</w:t>
            </w:r>
            <w:r>
              <w:t>时</w:t>
            </w:r>
            <w:r>
              <w:t>协</w:t>
            </w:r>
            <w:r>
              <w:t>调</w:t>
            </w:r>
            <w:r>
              <w:t>、</w:t>
            </w:r>
            <w:r>
              <w:t>解</w:t>
            </w:r>
            <w:r>
              <w:t>决</w:t>
            </w:r>
            <w:r>
              <w:t>安</w:t>
            </w:r>
            <w:r>
              <w:t>全</w:t>
            </w:r>
            <w:r>
              <w:t>生</w:t>
            </w:r>
            <w:r>
              <w:t>产</w:t>
            </w:r>
            <w:r>
              <w:t>监</w:t>
            </w:r>
            <w:r>
              <w:t>督</w:t>
            </w:r>
            <w:r>
              <w:t>管</w:t>
            </w:r>
            <w:r>
              <w:t>理</w:t>
            </w:r>
            <w:r>
              <w:t>中</w:t>
            </w:r>
            <w:r>
              <w:t>存</w:t>
            </w:r>
            <w:r>
              <w:t>在</w:t>
            </w:r>
            <w:r>
              <w:t>的</w:t>
            </w:r>
            <w:r>
              <w:t>重</w:t>
            </w:r>
            <w:r>
              <w:t>大</w:t>
            </w:r>
            <w:r>
              <w:t>问</w:t>
            </w:r>
            <w:r>
              <w:t>题</w:t>
            </w:r>
            <w:r>
              <w:t>。</w:t>
            </w:r>
            <w:r>
              <w:t xml:space="preserve"> </w:t>
            </w:r>
            <w:r>
              <w:br/>
            </w:r>
            <w:r>
              <w:br/>
            </w:r>
            <w:r>
              <w:rPr>
                <w:color w:val="801500"/>
              </w:rPr>
              <w:br/>
            </w:r>
            <w:r>
              <w:rPr>
                <w:color w:val="801500"/>
              </w:rPr>
              <w:br/>
            </w:r>
            <w:r>
              <w:t>乡</w:t>
            </w:r>
            <w:r>
              <w:t>镇</w:t>
            </w:r>
            <w:r>
              <w:t>人</w:t>
            </w:r>
            <w:r>
              <w:t>民</w:t>
            </w:r>
            <w:r>
              <w:t>政</w:t>
            </w:r>
            <w:r>
              <w:t>府</w:t>
            </w:r>
            <w:r>
              <w:rPr>
                <w:color w:val="801500"/>
              </w:rPr>
              <w:t>和</w:t>
            </w:r>
            <w:r>
              <w:t>街</w:t>
            </w:r>
            <w:r>
              <w:t>道</w:t>
            </w:r>
            <w:r>
              <w:t>办</w:t>
            </w:r>
            <w:r>
              <w:t>事</w:t>
            </w:r>
            <w:r>
              <w:t>处</w:t>
            </w:r>
            <w:r>
              <w:rPr>
                <w:color w:val="801500"/>
              </w:rPr>
              <w:t>，</w:t>
            </w:r>
            <w:r>
              <w:rPr>
                <w:color w:val="801500"/>
              </w:rPr>
              <w:t>以</w:t>
            </w:r>
            <w:r>
              <w:rPr>
                <w:color w:val="801500"/>
              </w:rPr>
              <w:t>及</w:t>
            </w:r>
            <w:r>
              <w:t>开</w:t>
            </w:r>
            <w:r>
              <w:t>发</w:t>
            </w:r>
            <w:r>
              <w:t>区</w:t>
            </w:r>
            <w:r>
              <w:rPr>
                <w:color w:val="801500"/>
              </w:rPr>
              <w:t>、</w:t>
            </w:r>
            <w:r>
              <w:rPr>
                <w:color w:val="801500"/>
              </w:rPr>
              <w:t>工</w:t>
            </w:r>
            <w:r>
              <w:rPr>
                <w:color w:val="801500"/>
              </w:rPr>
              <w:t>业</w:t>
            </w:r>
            <w:r>
              <w:rPr>
                <w:color w:val="801500"/>
              </w:rPr>
              <w:t>园</w:t>
            </w:r>
            <w:r>
              <w:rPr>
                <w:color w:val="801500"/>
              </w:rPr>
              <w:t>区</w:t>
            </w:r>
            <w:r>
              <w:rPr>
                <w:color w:val="801500"/>
              </w:rPr>
              <w:t>、</w:t>
            </w:r>
            <w:r>
              <w:rPr>
                <w:color w:val="801500"/>
              </w:rPr>
              <w:t>港</w:t>
            </w:r>
            <w:r>
              <w:rPr>
                <w:color w:val="801500"/>
              </w:rPr>
              <w:t>区</w:t>
            </w:r>
            <w:r>
              <w:rPr>
                <w:color w:val="801500"/>
              </w:rPr>
              <w:t>、</w:t>
            </w:r>
            <w:r>
              <w:rPr>
                <w:color w:val="801500"/>
              </w:rPr>
              <w:t>风</w:t>
            </w:r>
            <w:r>
              <w:rPr>
                <w:color w:val="801500"/>
              </w:rPr>
              <w:t>景</w:t>
            </w:r>
            <w:r>
              <w:rPr>
                <w:color w:val="801500"/>
              </w:rPr>
              <w:t>区</w:t>
            </w:r>
            <w:r>
              <w:rPr>
                <w:color w:val="801500"/>
              </w:rPr>
              <w:t>等</w:t>
            </w:r>
            <w:r>
              <w:rPr>
                <w:color w:val="801500"/>
              </w:rPr>
              <w:t>应</w:t>
            </w:r>
            <w:r>
              <w:rPr>
                <w:color w:val="801500"/>
              </w:rPr>
              <w:t>当</w:t>
            </w:r>
            <w:r>
              <w:rPr>
                <w:color w:val="801500"/>
              </w:rPr>
              <w:t>明</w:t>
            </w:r>
            <w:r>
              <w:rPr>
                <w:color w:val="801500"/>
              </w:rPr>
              <w:t>确</w:t>
            </w:r>
            <w:r>
              <w:rPr>
                <w:color w:val="801500"/>
              </w:rPr>
              <w:t>负</w:t>
            </w:r>
            <w:r>
              <w:rPr>
                <w:color w:val="801500"/>
              </w:rPr>
              <w:t>责</w:t>
            </w:r>
            <w:r>
              <w:rPr>
                <w:color w:val="801500"/>
              </w:rPr>
              <w:t>安</w:t>
            </w:r>
            <w:r>
              <w:rPr>
                <w:color w:val="801500"/>
              </w:rPr>
              <w:t>全</w:t>
            </w:r>
            <w:r>
              <w:rPr>
                <w:color w:val="801500"/>
              </w:rPr>
              <w:t>生</w:t>
            </w:r>
            <w:r>
              <w:rPr>
                <w:color w:val="801500"/>
              </w:rPr>
              <w:t>产</w:t>
            </w:r>
            <w:r>
              <w:rPr>
                <w:color w:val="801500"/>
              </w:rPr>
              <w:t>监</w:t>
            </w:r>
            <w:r>
              <w:rPr>
                <w:color w:val="801500"/>
              </w:rPr>
              <w:t>督</w:t>
            </w:r>
            <w:r>
              <w:t>管</w:t>
            </w:r>
            <w:r>
              <w:t>理</w:t>
            </w:r>
            <w:r>
              <w:rPr>
                <w:color w:val="801500"/>
              </w:rPr>
              <w:t>的</w:t>
            </w:r>
            <w:r>
              <w:rPr>
                <w:color w:val="801500"/>
              </w:rPr>
              <w:t>有</w:t>
            </w:r>
            <w:r>
              <w:rPr>
                <w:color w:val="801500"/>
              </w:rPr>
              <w:t>关</w:t>
            </w:r>
            <w:r>
              <w:rPr>
                <w:color w:val="801500"/>
              </w:rPr>
              <w:t>工</w:t>
            </w:r>
            <w:r>
              <w:rPr>
                <w:color w:val="801500"/>
              </w:rPr>
              <w:t>作</w:t>
            </w:r>
            <w:r>
              <w:t>机</w:t>
            </w:r>
            <w:r>
              <w:t>构</w:t>
            </w:r>
            <w:r>
              <w:rPr>
                <w:color w:val="801500"/>
              </w:rPr>
              <w:t>及</w:t>
            </w:r>
            <w:r>
              <w:rPr>
                <w:color w:val="801500"/>
              </w:rPr>
              <w:t>其</w:t>
            </w:r>
            <w:r>
              <w:rPr>
                <w:color w:val="801500"/>
              </w:rPr>
              <w:t>职</w:t>
            </w:r>
            <w:r>
              <w:rPr>
                <w:color w:val="801500"/>
              </w:rPr>
              <w:t>责</w:t>
            </w:r>
            <w:r>
              <w:rPr>
                <w:color w:val="801500"/>
              </w:rPr>
              <w:t>，</w:t>
            </w:r>
            <w:r>
              <w:rPr>
                <w:color w:val="801500"/>
              </w:rPr>
              <w:t>加</w:t>
            </w:r>
            <w:r>
              <w:rPr>
                <w:color w:val="801500"/>
              </w:rPr>
              <w:t>强</w:t>
            </w:r>
            <w:r>
              <w:rPr>
                <w:color w:val="801500"/>
              </w:rPr>
              <w:t>安</w:t>
            </w:r>
            <w:r>
              <w:rPr>
                <w:color w:val="801500"/>
              </w:rPr>
              <w:t>全</w:t>
            </w:r>
            <w:r>
              <w:rPr>
                <w:color w:val="801500"/>
              </w:rPr>
              <w:t>生</w:t>
            </w:r>
            <w:r>
              <w:rPr>
                <w:color w:val="801500"/>
              </w:rPr>
              <w:t>产</w:t>
            </w:r>
            <w:r>
              <w:rPr>
                <w:color w:val="801500"/>
              </w:rPr>
              <w:t>监</w:t>
            </w:r>
            <w:r>
              <w:rPr>
                <w:color w:val="801500"/>
              </w:rPr>
              <w:t>管</w:t>
            </w:r>
            <w:r>
              <w:rPr>
                <w:color w:val="801500"/>
              </w:rPr>
              <w:t>力</w:t>
            </w:r>
            <w:r>
              <w:rPr>
                <w:color w:val="801500"/>
              </w:rPr>
              <w:t>量</w:t>
            </w:r>
            <w:r>
              <w:rPr>
                <w:color w:val="801500"/>
              </w:rPr>
              <w:t>建</w:t>
            </w:r>
            <w:r>
              <w:rPr>
                <w:color w:val="801500"/>
              </w:rPr>
              <w:t>设</w:t>
            </w:r>
            <w:r>
              <w:rPr>
                <w:color w:val="801500"/>
              </w:rPr>
              <w:t>，</w:t>
            </w:r>
            <w:r>
              <w:t>按</w:t>
            </w:r>
            <w:r>
              <w:t>照</w:t>
            </w:r>
            <w:r>
              <w:t>职</w:t>
            </w:r>
            <w:r>
              <w:t>责</w:t>
            </w:r>
            <w:r>
              <w:t>对</w:t>
            </w:r>
            <w:r>
              <w:t>本</w:t>
            </w:r>
            <w:r>
              <w:t>行</w:t>
            </w:r>
            <w:r>
              <w:t>政</w:t>
            </w:r>
            <w:r>
              <w:rPr>
                <w:color w:val="801500"/>
              </w:rPr>
              <w:t>区</w:t>
            </w:r>
            <w:r>
              <w:rPr>
                <w:color w:val="801500"/>
              </w:rPr>
              <w:t>域</w:t>
            </w:r>
            <w:r>
              <w:rPr>
                <w:color w:val="801500"/>
              </w:rPr>
              <w:t>或</w:t>
            </w:r>
            <w:r>
              <w:rPr>
                <w:color w:val="801500"/>
              </w:rPr>
              <w:t>者</w:t>
            </w:r>
            <w:r>
              <w:rPr>
                <w:color w:val="801500"/>
              </w:rPr>
              <w:t>管</w:t>
            </w:r>
            <w:r>
              <w:rPr>
                <w:color w:val="801500"/>
              </w:rPr>
              <w:t>理</w:t>
            </w:r>
            <w:r>
              <w:t>区</w:t>
            </w:r>
            <w:r>
              <w:t>域</w:t>
            </w:r>
            <w:r>
              <w:t>内</w:t>
            </w:r>
            <w:r>
              <w:t>生</w:t>
            </w:r>
            <w:r>
              <w:t>产</w:t>
            </w:r>
            <w:r>
              <w:t>经</w:t>
            </w:r>
            <w:r>
              <w:t>营</w:t>
            </w:r>
            <w:r>
              <w:t>单</w:t>
            </w:r>
            <w:r>
              <w:t>位</w:t>
            </w:r>
            <w:r>
              <w:t>安</w:t>
            </w:r>
            <w:r>
              <w:t>全</w:t>
            </w:r>
            <w:r>
              <w:t>生</w:t>
            </w:r>
            <w:r>
              <w:t>产</w:t>
            </w:r>
            <w:r>
              <w:t>状</w:t>
            </w:r>
            <w:r>
              <w:t>况</w:t>
            </w:r>
            <w:r>
              <w:rPr>
                <w:color w:val="801500"/>
              </w:rPr>
              <w:t>进</w:t>
            </w:r>
            <w:r>
              <w:rPr>
                <w:color w:val="801500"/>
              </w:rPr>
              <w:t>行</w:t>
            </w:r>
            <w:r>
              <w:t>监</w:t>
            </w:r>
            <w:r>
              <w:t>督</w:t>
            </w:r>
            <w:r>
              <w:t>检</w:t>
            </w:r>
            <w:r>
              <w:t>查</w:t>
            </w:r>
            <w:r>
              <w:t>，</w:t>
            </w:r>
            <w:r>
              <w:t>协</w:t>
            </w:r>
            <w:r>
              <w:t>助</w:t>
            </w:r>
            <w:r>
              <w:t>人</w:t>
            </w:r>
            <w:r>
              <w:t>民</w:t>
            </w:r>
            <w:r>
              <w:t>政</w:t>
            </w:r>
            <w:r>
              <w:t>府</w:t>
            </w:r>
            <w:r>
              <w:t>有</w:t>
            </w:r>
            <w:r>
              <w:t>关</w:t>
            </w:r>
            <w:r>
              <w:t>部</w:t>
            </w:r>
            <w:r>
              <w:t>门</w:t>
            </w:r>
            <w:r>
              <w:rPr>
                <w:color w:val="801500"/>
              </w:rPr>
              <w:t>或</w:t>
            </w:r>
            <w:r>
              <w:rPr>
                <w:color w:val="801500"/>
              </w:rPr>
              <w:t>者</w:t>
            </w:r>
            <w:r>
              <w:rPr>
                <w:color w:val="801500"/>
              </w:rPr>
              <w:t>按</w:t>
            </w:r>
            <w:r>
              <w:rPr>
                <w:color w:val="801500"/>
              </w:rPr>
              <w:t>照</w:t>
            </w:r>
            <w:r>
              <w:rPr>
                <w:color w:val="801500"/>
              </w:rPr>
              <w:t>授</w:t>
            </w:r>
            <w:r>
              <w:rPr>
                <w:color w:val="801500"/>
              </w:rPr>
              <w:t>权</w:t>
            </w:r>
            <w:r>
              <w:t>依</w:t>
            </w:r>
            <w:r>
              <w:t>法</w:t>
            </w:r>
            <w:r>
              <w:t>履</w:t>
            </w:r>
            <w:r>
              <w:t>行</w:t>
            </w:r>
            <w:r>
              <w:t>安</w:t>
            </w:r>
            <w:r>
              <w:t>全</w:t>
            </w:r>
            <w:r>
              <w:t>生</w:t>
            </w:r>
            <w:r>
              <w:t>产</w:t>
            </w:r>
            <w:r>
              <w:t>监</w:t>
            </w:r>
            <w:r>
              <w:t>督</w:t>
            </w:r>
            <w:r>
              <w:t>管</w:t>
            </w:r>
            <w:r>
              <w:t>理</w:t>
            </w:r>
            <w:r>
              <w:t>职</w:t>
            </w:r>
            <w:r>
              <w:t>责</w:t>
            </w:r>
            <w:r>
              <w:t>。</w:t>
            </w:r>
            <w:r>
              <w:t xml:space="preserve"> </w:t>
            </w:r>
            <w:r>
              <w:br/>
            </w:r>
            <w:r>
              <w:br/>
            </w:r>
            <w:r>
              <w:rPr>
                <w:color w:val="801500"/>
              </w:rPr>
              <w:br/>
            </w:r>
            <w:r>
              <w:rPr>
                <w:color w:val="801500"/>
              </w:rPr>
              <w:br/>
            </w:r>
          </w:p>
        </w:tc>
      </w:tr>
      <w:tr>
        <w:tc>
          <w:tcPr>
            <w:tcW w:type="dxa" w:w="4320"/>
          </w:tcPr>
          <w:p/>
          <w:p>
            <w:r>
              <w:t>第</w:t>
            </w:r>
            <w:r>
              <w:rPr>
                <w:color w:val="006633"/>
              </w:rPr>
              <w:t>九</w:t>
            </w:r>
            <w:r>
              <w:t>条</w:t>
            </w:r>
            <w:r>
              <w:rPr>
                <w:color w:val="006633"/>
              </w:rPr>
              <w:t xml:space="preserve"> </w:t>
            </w:r>
            <w:r>
              <w:rPr>
                <w:color w:val="006633"/>
              </w:rPr>
              <w:t xml:space="preserve"> </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依</w:t>
            </w:r>
            <w:r>
              <w:t>照</w:t>
            </w:r>
            <w:r>
              <w:t>本</w:t>
            </w:r>
            <w:r>
              <w:t>法</w:t>
            </w:r>
            <w:r>
              <w:t>，</w:t>
            </w:r>
            <w:r>
              <w:t>对</w:t>
            </w:r>
            <w:r>
              <w:t>全</w:t>
            </w:r>
            <w:r>
              <w:t>国</w:t>
            </w:r>
            <w:r>
              <w:t>安</w:t>
            </w:r>
            <w:r>
              <w:t>全</w:t>
            </w:r>
            <w:r>
              <w:t>生</w:t>
            </w:r>
            <w:r>
              <w:t>产</w:t>
            </w:r>
            <w:r>
              <w:t>工</w:t>
            </w:r>
            <w:r>
              <w:t>作</w:t>
            </w:r>
            <w:r>
              <w:t>实</w:t>
            </w:r>
            <w:r>
              <w:t>施</w:t>
            </w:r>
            <w:r>
              <w:t>综</w:t>
            </w:r>
            <w:r>
              <w:t>合</w:t>
            </w:r>
            <w:r>
              <w:t>监</w:t>
            </w:r>
            <w:r>
              <w:t>督</w:t>
            </w:r>
            <w:r>
              <w:t>管</w:t>
            </w:r>
            <w:r>
              <w:t>理</w:t>
            </w:r>
            <w:r>
              <w:t>；</w:t>
            </w:r>
            <w:r>
              <w:t>县</w:t>
            </w:r>
            <w:r>
              <w:t>级</w:t>
            </w:r>
            <w:r>
              <w:t>以</w:t>
            </w:r>
            <w:r>
              <w:t>上</w:t>
            </w:r>
            <w:r>
              <w:t>地</w:t>
            </w:r>
            <w:r>
              <w:t>方</w:t>
            </w:r>
            <w:r>
              <w:t>各</w:t>
            </w:r>
            <w:r>
              <w:t>级</w:t>
            </w:r>
            <w:r>
              <w:t>人</w:t>
            </w:r>
            <w:r>
              <w:t>民</w:t>
            </w:r>
            <w:r>
              <w:t>政</w:t>
            </w:r>
            <w:r>
              <w:t>府</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依</w:t>
            </w:r>
            <w:r>
              <w:t>照</w:t>
            </w:r>
            <w:r>
              <w:t>本</w:t>
            </w:r>
            <w:r>
              <w:t>法</w:t>
            </w:r>
            <w:r>
              <w:t>，</w:t>
            </w:r>
            <w:r>
              <w:t>对</w:t>
            </w:r>
            <w:r>
              <w:t>本</w:t>
            </w:r>
            <w:r>
              <w:t>行</w:t>
            </w:r>
            <w:r>
              <w:t>政</w:t>
            </w:r>
            <w:r>
              <w:t>区</w:t>
            </w:r>
            <w:r>
              <w:t>域</w:t>
            </w:r>
            <w:r>
              <w:t>内</w:t>
            </w:r>
            <w:r>
              <w:t>安</w:t>
            </w:r>
            <w:r>
              <w:t>全</w:t>
            </w:r>
            <w:r>
              <w:t>生</w:t>
            </w:r>
            <w:r>
              <w:t>产</w:t>
            </w:r>
            <w:r>
              <w:t>工</w:t>
            </w:r>
            <w:r>
              <w:t>作</w:t>
            </w:r>
            <w:r>
              <w:t>实</w:t>
            </w:r>
            <w:r>
              <w:t>施</w:t>
            </w:r>
            <w:r>
              <w:t>综</w:t>
            </w:r>
            <w:r>
              <w:t>合</w:t>
            </w:r>
            <w:r>
              <w:t>监</w:t>
            </w:r>
            <w:r>
              <w:t>督</w:t>
            </w:r>
            <w:r>
              <w:t>管</w:t>
            </w:r>
            <w:r>
              <w:t>理</w:t>
            </w:r>
            <w:r>
              <w:t>。</w:t>
            </w:r>
            <w:r>
              <w:t xml:space="preserve"> </w:t>
            </w:r>
            <w:r>
              <w:br/>
            </w:r>
            <w:r>
              <w:br/>
            </w:r>
            <w:r>
              <w:t>国</w:t>
            </w:r>
            <w:r>
              <w:t>务</w:t>
            </w:r>
            <w:r>
              <w:t>院</w:t>
            </w:r>
            <w:r>
              <w:t>有</w:t>
            </w:r>
            <w:r>
              <w:t>关</w:t>
            </w:r>
            <w:r>
              <w:t>部</w:t>
            </w:r>
            <w:r>
              <w:t>门</w:t>
            </w:r>
            <w:r>
              <w:t>依</w:t>
            </w:r>
            <w:r>
              <w:t>照</w:t>
            </w:r>
            <w:r>
              <w:t>本</w:t>
            </w:r>
            <w:r>
              <w:t>法</w:t>
            </w:r>
            <w:r>
              <w:t>和</w:t>
            </w:r>
            <w:r>
              <w:t>其</w:t>
            </w:r>
            <w:r>
              <w:t>他</w:t>
            </w:r>
            <w:r>
              <w:t>有</w:t>
            </w:r>
            <w:r>
              <w:t>关</w:t>
            </w:r>
            <w:r>
              <w:t>法</w:t>
            </w:r>
            <w:r>
              <w:t>律</w:t>
            </w:r>
            <w:r>
              <w:t>、</w:t>
            </w:r>
            <w:r>
              <w:t>行</w:t>
            </w:r>
            <w:r>
              <w:t>政</w:t>
            </w:r>
            <w:r>
              <w:t>法</w:t>
            </w:r>
            <w:r>
              <w:t>规</w:t>
            </w:r>
            <w:r>
              <w:t>的</w:t>
            </w:r>
            <w:r>
              <w:t>规</w:t>
            </w:r>
            <w:r>
              <w:t>定</w:t>
            </w:r>
            <w:r>
              <w:t>，</w:t>
            </w:r>
            <w:r>
              <w:t>在</w:t>
            </w:r>
            <w:r>
              <w:t>各</w:t>
            </w:r>
            <w:r>
              <w:t>自</w:t>
            </w:r>
            <w:r>
              <w:t>的</w:t>
            </w:r>
            <w:r>
              <w:t>职</w:t>
            </w:r>
            <w:r>
              <w:t>责</w:t>
            </w:r>
            <w:r>
              <w:t>范</w:t>
            </w:r>
            <w:r>
              <w:t>围</w:t>
            </w:r>
            <w:r>
              <w:t>内</w:t>
            </w:r>
            <w:r>
              <w:t>对</w:t>
            </w:r>
            <w:r>
              <w:t>有</w:t>
            </w:r>
            <w:r>
              <w:t>关</w:t>
            </w:r>
            <w:r>
              <w:t>行</w:t>
            </w:r>
            <w:r>
              <w:t>业</w:t>
            </w:r>
            <w:r>
              <w:t>、</w:t>
            </w:r>
            <w:r>
              <w:t>领</w:t>
            </w:r>
            <w:r>
              <w:t>域</w:t>
            </w:r>
            <w:r>
              <w:t>的</w:t>
            </w:r>
            <w:r>
              <w:t>安</w:t>
            </w:r>
            <w:r>
              <w:t>全</w:t>
            </w:r>
            <w:r>
              <w:t>生</w:t>
            </w:r>
            <w:r>
              <w:t>产</w:t>
            </w:r>
            <w:r>
              <w:t>工</w:t>
            </w:r>
            <w:r>
              <w:t>作</w:t>
            </w:r>
            <w:r>
              <w:t>实</w:t>
            </w:r>
            <w:r>
              <w:t>施</w:t>
            </w:r>
            <w:r>
              <w:t>监</w:t>
            </w:r>
            <w:r>
              <w:t>督</w:t>
            </w:r>
            <w:r>
              <w:t>管</w:t>
            </w:r>
            <w:r>
              <w:t>理</w:t>
            </w:r>
            <w:r>
              <w:t>；</w:t>
            </w:r>
            <w:r>
              <w:t>县</w:t>
            </w:r>
            <w:r>
              <w:t>级</w:t>
            </w:r>
            <w:r>
              <w:t>以</w:t>
            </w:r>
            <w:r>
              <w:t>上</w:t>
            </w:r>
            <w:r>
              <w:t>地</w:t>
            </w:r>
            <w:r>
              <w:t>方</w:t>
            </w:r>
            <w:r>
              <w:t>各</w:t>
            </w:r>
            <w:r>
              <w:t>级</w:t>
            </w:r>
            <w:r>
              <w:t>人</w:t>
            </w:r>
            <w:r>
              <w:t>民</w:t>
            </w:r>
            <w:r>
              <w:t>政</w:t>
            </w:r>
            <w:r>
              <w:t>府</w:t>
            </w:r>
            <w:r>
              <w:t>有</w:t>
            </w:r>
            <w:r>
              <w:t>关</w:t>
            </w:r>
            <w:r>
              <w:t>部</w:t>
            </w:r>
            <w:r>
              <w:t>门</w:t>
            </w:r>
            <w:r>
              <w:t>依</w:t>
            </w:r>
            <w:r>
              <w:t>照</w:t>
            </w:r>
            <w:r>
              <w:t>本</w:t>
            </w:r>
            <w:r>
              <w:t>法</w:t>
            </w:r>
            <w:r>
              <w:t>和</w:t>
            </w:r>
            <w:r>
              <w:t>其</w:t>
            </w:r>
            <w:r>
              <w:t>他</w:t>
            </w:r>
            <w:r>
              <w:t>有</w:t>
            </w:r>
            <w:r>
              <w:t>关</w:t>
            </w:r>
            <w:r>
              <w:t>法</w:t>
            </w:r>
            <w:r>
              <w:t>律</w:t>
            </w:r>
            <w:r>
              <w:t>、</w:t>
            </w:r>
            <w:r>
              <w:t>法</w:t>
            </w:r>
            <w:r>
              <w:t>规</w:t>
            </w:r>
            <w:r>
              <w:t>的</w:t>
            </w:r>
            <w:r>
              <w:t>规</w:t>
            </w:r>
            <w:r>
              <w:t>定</w:t>
            </w:r>
            <w:r>
              <w:t>，</w:t>
            </w:r>
            <w:r>
              <w:t>在</w:t>
            </w:r>
            <w:r>
              <w:t>各</w:t>
            </w:r>
            <w:r>
              <w:t>自</w:t>
            </w:r>
            <w:r>
              <w:t>的</w:t>
            </w:r>
            <w:r>
              <w:t>职</w:t>
            </w:r>
            <w:r>
              <w:t>责</w:t>
            </w:r>
            <w:r>
              <w:t>范</w:t>
            </w:r>
            <w:r>
              <w:t>围</w:t>
            </w:r>
            <w:r>
              <w:t>内</w:t>
            </w:r>
            <w:r>
              <w:t>对</w:t>
            </w:r>
            <w:r>
              <w:t>有</w:t>
            </w:r>
            <w:r>
              <w:t>关</w:t>
            </w:r>
            <w:r>
              <w:t>行</w:t>
            </w:r>
            <w:r>
              <w:t>业</w:t>
            </w:r>
            <w:r>
              <w:t>、</w:t>
            </w:r>
            <w:r>
              <w:t>领</w:t>
            </w:r>
            <w:r>
              <w:t>域</w:t>
            </w:r>
            <w:r>
              <w:t>的</w:t>
            </w:r>
            <w:r>
              <w:t>安</w:t>
            </w:r>
            <w:r>
              <w:t>全</w:t>
            </w:r>
            <w:r>
              <w:t>生</w:t>
            </w:r>
            <w:r>
              <w:t>产</w:t>
            </w:r>
            <w:r>
              <w:t>工</w:t>
            </w:r>
            <w:r>
              <w:t>作</w:t>
            </w:r>
            <w:r>
              <w:t>实</w:t>
            </w:r>
            <w:r>
              <w:t>施</w:t>
            </w:r>
            <w:r>
              <w:t>监</w:t>
            </w:r>
            <w:r>
              <w:t>督</w:t>
            </w:r>
            <w:r>
              <w:t>管</w:t>
            </w:r>
            <w:r>
              <w:t>理</w:t>
            </w:r>
            <w:r>
              <w:t>。</w:t>
            </w:r>
            <w:r>
              <w:t xml:space="preserve"> </w:t>
            </w:r>
            <w:r>
              <w:br/>
            </w:r>
            <w:r>
              <w:br/>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和</w:t>
            </w:r>
            <w:r>
              <w:t>对</w:t>
            </w:r>
            <w:r>
              <w:t>有</w:t>
            </w:r>
            <w:r>
              <w:t>关</w:t>
            </w:r>
            <w:r>
              <w:t>行</w:t>
            </w:r>
            <w:r>
              <w:t>业</w:t>
            </w:r>
            <w:r>
              <w:t>、</w:t>
            </w:r>
            <w:r>
              <w:t>领</w:t>
            </w:r>
            <w:r>
              <w:t>域</w:t>
            </w:r>
            <w:r>
              <w:t>的</w:t>
            </w:r>
            <w:r>
              <w:t>安</w:t>
            </w:r>
            <w:r>
              <w:t>全</w:t>
            </w:r>
            <w:r>
              <w:t>生</w:t>
            </w:r>
            <w:r>
              <w:t>产</w:t>
            </w:r>
            <w:r>
              <w:t>工</w:t>
            </w:r>
            <w:r>
              <w:t>作</w:t>
            </w:r>
            <w:r>
              <w:t>实</w:t>
            </w:r>
            <w:r>
              <w:t>施</w:t>
            </w:r>
            <w:r>
              <w:t>监</w:t>
            </w:r>
            <w:r>
              <w:t>督</w:t>
            </w:r>
            <w:r>
              <w:t>管</w:t>
            </w:r>
            <w:r>
              <w:t>理</w:t>
            </w:r>
            <w:r>
              <w:t>的</w:t>
            </w:r>
            <w:r>
              <w:t>部</w:t>
            </w:r>
            <w:r>
              <w:t>门</w:t>
            </w:r>
            <w:r>
              <w:t>，</w:t>
            </w:r>
            <w:r>
              <w:t>统</w:t>
            </w:r>
            <w:r>
              <w:t>称</w:t>
            </w:r>
            <w:r>
              <w:t>负</w:t>
            </w:r>
            <w:r>
              <w:t>有</w:t>
            </w:r>
            <w:r>
              <w:t>安</w:t>
            </w:r>
            <w:r>
              <w:t>全</w:t>
            </w:r>
            <w:r>
              <w:t>生</w:t>
            </w:r>
            <w:r>
              <w:t>产</w:t>
            </w:r>
            <w:r>
              <w:t>监</w:t>
            </w:r>
            <w:r>
              <w:t>督</w:t>
            </w:r>
            <w:r>
              <w:t>管</w:t>
            </w:r>
            <w:r>
              <w:t>理</w:t>
            </w:r>
            <w:r>
              <w:t>职</w:t>
            </w:r>
            <w:r>
              <w:t>责</w:t>
            </w:r>
            <w:r>
              <w:t>的</w:t>
            </w:r>
            <w:r>
              <w:t>部</w:t>
            </w:r>
            <w:r>
              <w:t>门</w:t>
            </w:r>
            <w:r>
              <w:t>。</w:t>
            </w:r>
            <w:r>
              <w:t xml:space="preserve"> </w:t>
            </w:r>
            <w:r>
              <w:br/>
            </w:r>
            <w:r>
              <w:br/>
            </w:r>
          </w:p>
        </w:tc>
        <w:tc>
          <w:tcPr>
            <w:tcW w:type="dxa" w:w="4320"/>
          </w:tcPr>
          <w:p/>
          <w:p>
            <w:r>
              <w:t>第</w:t>
            </w:r>
            <w:r>
              <w:rPr>
                <w:color w:val="801500"/>
              </w:rPr>
              <w:t>十</w:t>
            </w:r>
            <w:r>
              <w:t>条</w:t>
            </w:r>
            <w:r>
              <w:rPr>
                <w:color w:val="801500"/>
              </w:rPr>
              <w:t xml:space="preserve">　</w:t>
            </w:r>
            <w:r>
              <w:t>国</w:t>
            </w:r>
            <w:r>
              <w:t>务</w:t>
            </w:r>
            <w:r>
              <w:t>院</w:t>
            </w:r>
            <w:r>
              <w:rPr>
                <w:color w:val="801500"/>
              </w:rPr>
              <w:t>应</w:t>
            </w:r>
            <w:r>
              <w:rPr>
                <w:color w:val="801500"/>
              </w:rPr>
              <w:t>急</w:t>
            </w:r>
            <w:r>
              <w:t>管</w:t>
            </w:r>
            <w:r>
              <w:t>理</w:t>
            </w:r>
            <w:r>
              <w:t>部</w:t>
            </w:r>
            <w:r>
              <w:t>门</w:t>
            </w:r>
            <w:r>
              <w:t>依</w:t>
            </w:r>
            <w:r>
              <w:t>照</w:t>
            </w:r>
            <w:r>
              <w:t>本</w:t>
            </w:r>
            <w:r>
              <w:t>法</w:t>
            </w:r>
            <w:r>
              <w:t>，</w:t>
            </w:r>
            <w:r>
              <w:t>对</w:t>
            </w:r>
            <w:r>
              <w:t>全</w:t>
            </w:r>
            <w:r>
              <w:t>国</w:t>
            </w:r>
            <w:r>
              <w:t>安</w:t>
            </w:r>
            <w:r>
              <w:t>全</w:t>
            </w:r>
            <w:r>
              <w:t>生</w:t>
            </w:r>
            <w:r>
              <w:t>产</w:t>
            </w:r>
            <w:r>
              <w:t>工</w:t>
            </w:r>
            <w:r>
              <w:t>作</w:t>
            </w:r>
            <w:r>
              <w:t>实</w:t>
            </w:r>
            <w:r>
              <w:t>施</w:t>
            </w:r>
            <w:r>
              <w:t>综</w:t>
            </w:r>
            <w:r>
              <w:t>合</w:t>
            </w:r>
            <w:r>
              <w:t>监</w:t>
            </w:r>
            <w:r>
              <w:t>督</w:t>
            </w:r>
            <w:r>
              <w:t>管</w:t>
            </w:r>
            <w:r>
              <w:t>理</w:t>
            </w:r>
            <w:r>
              <w:t>；</w:t>
            </w:r>
            <w:r>
              <w:t>县</w:t>
            </w:r>
            <w:r>
              <w:t>级</w:t>
            </w:r>
            <w:r>
              <w:t>以</w:t>
            </w:r>
            <w:r>
              <w:t>上</w:t>
            </w:r>
            <w:r>
              <w:t>地</w:t>
            </w:r>
            <w:r>
              <w:t>方</w:t>
            </w:r>
            <w:r>
              <w:t>各</w:t>
            </w:r>
            <w:r>
              <w:t>级</w:t>
            </w:r>
            <w:r>
              <w:t>人</w:t>
            </w:r>
            <w:r>
              <w:t>民</w:t>
            </w:r>
            <w:r>
              <w:t>政</w:t>
            </w:r>
            <w:r>
              <w:t>府</w:t>
            </w:r>
            <w:r>
              <w:rPr>
                <w:color w:val="801500"/>
              </w:rPr>
              <w:t>应</w:t>
            </w:r>
            <w:r>
              <w:rPr>
                <w:color w:val="801500"/>
              </w:rPr>
              <w:t>急</w:t>
            </w:r>
            <w:r>
              <w:t>管</w:t>
            </w:r>
            <w:r>
              <w:t>理</w:t>
            </w:r>
            <w:r>
              <w:t>部</w:t>
            </w:r>
            <w:r>
              <w:t>门</w:t>
            </w:r>
            <w:r>
              <w:t>依</w:t>
            </w:r>
            <w:r>
              <w:t>照</w:t>
            </w:r>
            <w:r>
              <w:t>本</w:t>
            </w:r>
            <w:r>
              <w:t>法</w:t>
            </w:r>
            <w:r>
              <w:t>，</w:t>
            </w:r>
            <w:r>
              <w:t>对</w:t>
            </w:r>
            <w:r>
              <w:t>本</w:t>
            </w:r>
            <w:r>
              <w:t>行</w:t>
            </w:r>
            <w:r>
              <w:t>政</w:t>
            </w:r>
            <w:r>
              <w:t>区</w:t>
            </w:r>
            <w:r>
              <w:t>域</w:t>
            </w:r>
            <w:r>
              <w:t>内</w:t>
            </w:r>
            <w:r>
              <w:t>安</w:t>
            </w:r>
            <w:r>
              <w:t>全</w:t>
            </w:r>
            <w:r>
              <w:t>生</w:t>
            </w:r>
            <w:r>
              <w:t>产</w:t>
            </w:r>
            <w:r>
              <w:t>工</w:t>
            </w:r>
            <w:r>
              <w:t>作</w:t>
            </w:r>
            <w:r>
              <w:t>实</w:t>
            </w:r>
            <w:r>
              <w:t>施</w:t>
            </w:r>
            <w:r>
              <w:t>综</w:t>
            </w:r>
            <w:r>
              <w:t>合</w:t>
            </w:r>
            <w:r>
              <w:t>监</w:t>
            </w:r>
            <w:r>
              <w:t>督</w:t>
            </w:r>
            <w:r>
              <w:t>管</w:t>
            </w:r>
            <w:r>
              <w:t>理</w:t>
            </w:r>
            <w:r>
              <w:t>。</w:t>
            </w:r>
            <w:r>
              <w:t xml:space="preserve"> </w:t>
            </w:r>
            <w:r>
              <w:rPr>
                <w:color w:val="801500"/>
              </w:rPr>
              <w:br/>
            </w:r>
            <w:r>
              <w:rPr>
                <w:color w:val="801500"/>
              </w:rPr>
              <w:br/>
            </w:r>
            <w:r>
              <w:br/>
            </w:r>
            <w:r>
              <w:br/>
            </w:r>
            <w:r>
              <w:t>国</w:t>
            </w:r>
            <w:r>
              <w:t>务</w:t>
            </w:r>
            <w:r>
              <w:t>院</w:t>
            </w:r>
            <w:r>
              <w:rPr>
                <w:color w:val="801500"/>
              </w:rPr>
              <w:t>交</w:t>
            </w:r>
            <w:r>
              <w:rPr>
                <w:color w:val="801500"/>
              </w:rPr>
              <w:t>通</w:t>
            </w:r>
            <w:r>
              <w:rPr>
                <w:color w:val="801500"/>
              </w:rPr>
              <w:t>运</w:t>
            </w:r>
            <w:r>
              <w:rPr>
                <w:color w:val="801500"/>
              </w:rPr>
              <w:t>输</w:t>
            </w:r>
            <w:r>
              <w:rPr>
                <w:color w:val="801500"/>
              </w:rPr>
              <w:t>、</w:t>
            </w:r>
            <w:r>
              <w:rPr>
                <w:color w:val="801500"/>
              </w:rPr>
              <w:t>住</w:t>
            </w:r>
            <w:r>
              <w:rPr>
                <w:color w:val="801500"/>
              </w:rPr>
              <w:t>房</w:t>
            </w:r>
            <w:r>
              <w:rPr>
                <w:color w:val="801500"/>
              </w:rPr>
              <w:t>和</w:t>
            </w:r>
            <w:r>
              <w:rPr>
                <w:color w:val="801500"/>
              </w:rPr>
              <w:t>城</w:t>
            </w:r>
            <w:r>
              <w:rPr>
                <w:color w:val="801500"/>
              </w:rPr>
              <w:t>乡</w:t>
            </w:r>
            <w:r>
              <w:rPr>
                <w:color w:val="801500"/>
              </w:rPr>
              <w:t>建</w:t>
            </w:r>
            <w:r>
              <w:rPr>
                <w:color w:val="801500"/>
              </w:rPr>
              <w:t>设</w:t>
            </w:r>
            <w:r>
              <w:rPr>
                <w:color w:val="801500"/>
              </w:rPr>
              <w:t>、</w:t>
            </w:r>
            <w:r>
              <w:rPr>
                <w:color w:val="801500"/>
              </w:rPr>
              <w:t>水</w:t>
            </w:r>
            <w:r>
              <w:rPr>
                <w:color w:val="801500"/>
              </w:rPr>
              <w:t>利</w:t>
            </w:r>
            <w:r>
              <w:rPr>
                <w:color w:val="801500"/>
              </w:rPr>
              <w:t>、</w:t>
            </w:r>
            <w:r>
              <w:rPr>
                <w:color w:val="801500"/>
              </w:rPr>
              <w:t>民</w:t>
            </w:r>
            <w:r>
              <w:rPr>
                <w:color w:val="801500"/>
              </w:rPr>
              <w:t>航</w:t>
            </w:r>
            <w:r>
              <w:rPr>
                <w:color w:val="801500"/>
              </w:rPr>
              <w:t>等</w:t>
            </w:r>
            <w:r>
              <w:t>有</w:t>
            </w:r>
            <w:r>
              <w:t>关</w:t>
            </w:r>
            <w:r>
              <w:t>部</w:t>
            </w:r>
            <w:r>
              <w:t>门</w:t>
            </w:r>
            <w:r>
              <w:t>依</w:t>
            </w:r>
            <w:r>
              <w:t>照</w:t>
            </w:r>
            <w:r>
              <w:t>本</w:t>
            </w:r>
            <w:r>
              <w:t>法</w:t>
            </w:r>
            <w:r>
              <w:t>和</w:t>
            </w:r>
            <w:r>
              <w:t>其</w:t>
            </w:r>
            <w:r>
              <w:t>他</w:t>
            </w:r>
            <w:r>
              <w:t>有</w:t>
            </w:r>
            <w:r>
              <w:t>关</w:t>
            </w:r>
            <w:r>
              <w:t>法</w:t>
            </w:r>
            <w:r>
              <w:t>律</w:t>
            </w:r>
            <w:r>
              <w:t>、</w:t>
            </w:r>
            <w:r>
              <w:t>行</w:t>
            </w:r>
            <w:r>
              <w:t>政</w:t>
            </w:r>
            <w:r>
              <w:t>法</w:t>
            </w:r>
            <w:r>
              <w:t>规</w:t>
            </w:r>
            <w:r>
              <w:t>的</w:t>
            </w:r>
            <w:r>
              <w:t>规</w:t>
            </w:r>
            <w:r>
              <w:t>定</w:t>
            </w:r>
            <w:r>
              <w:t>，</w:t>
            </w:r>
            <w:r>
              <w:t>在</w:t>
            </w:r>
            <w:r>
              <w:t>各</w:t>
            </w:r>
            <w:r>
              <w:t>自</w:t>
            </w:r>
            <w:r>
              <w:t>的</w:t>
            </w:r>
            <w:r>
              <w:t>职</w:t>
            </w:r>
            <w:r>
              <w:t>责</w:t>
            </w:r>
            <w:r>
              <w:t>范</w:t>
            </w:r>
            <w:r>
              <w:t>围</w:t>
            </w:r>
            <w:r>
              <w:t>内</w:t>
            </w:r>
            <w:r>
              <w:t>对</w:t>
            </w:r>
            <w:r>
              <w:t>有</w:t>
            </w:r>
            <w:r>
              <w:t>关</w:t>
            </w:r>
            <w:r>
              <w:t>行</w:t>
            </w:r>
            <w:r>
              <w:t>业</w:t>
            </w:r>
            <w:r>
              <w:t>、</w:t>
            </w:r>
            <w:r>
              <w:t>领</w:t>
            </w:r>
            <w:r>
              <w:t>域</w:t>
            </w:r>
            <w:r>
              <w:t>的</w:t>
            </w:r>
            <w:r>
              <w:t>安</w:t>
            </w:r>
            <w:r>
              <w:t>全</w:t>
            </w:r>
            <w:r>
              <w:t>生</w:t>
            </w:r>
            <w:r>
              <w:t>产</w:t>
            </w:r>
            <w:r>
              <w:t>工</w:t>
            </w:r>
            <w:r>
              <w:t>作</w:t>
            </w:r>
            <w:r>
              <w:t>实</w:t>
            </w:r>
            <w:r>
              <w:t>施</w:t>
            </w:r>
            <w:r>
              <w:t>监</w:t>
            </w:r>
            <w:r>
              <w:t>督</w:t>
            </w:r>
            <w:r>
              <w:t>管</w:t>
            </w:r>
            <w:r>
              <w:t>理</w:t>
            </w:r>
            <w:r>
              <w:t>；</w:t>
            </w:r>
            <w:r>
              <w:t>县</w:t>
            </w:r>
            <w:r>
              <w:t>级</w:t>
            </w:r>
            <w:r>
              <w:t>以</w:t>
            </w:r>
            <w:r>
              <w:t>上</w:t>
            </w:r>
            <w:r>
              <w:t>地</w:t>
            </w:r>
            <w:r>
              <w:t>方</w:t>
            </w:r>
            <w:r>
              <w:t>各</w:t>
            </w:r>
            <w:r>
              <w:t>级</w:t>
            </w:r>
            <w:r>
              <w:t>人</w:t>
            </w:r>
            <w:r>
              <w:t>民</w:t>
            </w:r>
            <w:r>
              <w:t>政</w:t>
            </w:r>
            <w:r>
              <w:t>府</w:t>
            </w:r>
            <w:r>
              <w:t>有</w:t>
            </w:r>
            <w:r>
              <w:t>关</w:t>
            </w:r>
            <w:r>
              <w:t>部</w:t>
            </w:r>
            <w:r>
              <w:t>门</w:t>
            </w:r>
            <w:r>
              <w:t>依</w:t>
            </w:r>
            <w:r>
              <w:t>照</w:t>
            </w:r>
            <w:r>
              <w:t>本</w:t>
            </w:r>
            <w:r>
              <w:t>法</w:t>
            </w:r>
            <w:r>
              <w:t>和</w:t>
            </w:r>
            <w:r>
              <w:t>其</w:t>
            </w:r>
            <w:r>
              <w:t>他</w:t>
            </w:r>
            <w:r>
              <w:t>有</w:t>
            </w:r>
            <w:r>
              <w:t>关</w:t>
            </w:r>
            <w:r>
              <w:t>法</w:t>
            </w:r>
            <w:r>
              <w:t>律</w:t>
            </w:r>
            <w:r>
              <w:t>、</w:t>
            </w:r>
            <w:r>
              <w:t>法</w:t>
            </w:r>
            <w:r>
              <w:t>规</w:t>
            </w:r>
            <w:r>
              <w:t>的</w:t>
            </w:r>
            <w:r>
              <w:t>规</w:t>
            </w:r>
            <w:r>
              <w:t>定</w:t>
            </w:r>
            <w:r>
              <w:t>，</w:t>
            </w:r>
            <w:r>
              <w:t>在</w:t>
            </w:r>
            <w:r>
              <w:t>各</w:t>
            </w:r>
            <w:r>
              <w:t>自</w:t>
            </w:r>
            <w:r>
              <w:t>的</w:t>
            </w:r>
            <w:r>
              <w:t>职</w:t>
            </w:r>
            <w:r>
              <w:t>责</w:t>
            </w:r>
            <w:r>
              <w:t>范</w:t>
            </w:r>
            <w:r>
              <w:t>围</w:t>
            </w:r>
            <w:r>
              <w:t>内</w:t>
            </w:r>
            <w:r>
              <w:t>对</w:t>
            </w:r>
            <w:r>
              <w:t>有</w:t>
            </w:r>
            <w:r>
              <w:t>关</w:t>
            </w:r>
            <w:r>
              <w:t>行</w:t>
            </w:r>
            <w:r>
              <w:t>业</w:t>
            </w:r>
            <w:r>
              <w:t>、</w:t>
            </w:r>
            <w:r>
              <w:t>领</w:t>
            </w:r>
            <w:r>
              <w:t>域</w:t>
            </w:r>
            <w:r>
              <w:t>的</w:t>
            </w:r>
            <w:r>
              <w:t>安</w:t>
            </w:r>
            <w:r>
              <w:t>全</w:t>
            </w:r>
            <w:r>
              <w:t>生</w:t>
            </w:r>
            <w:r>
              <w:t>产</w:t>
            </w:r>
            <w:r>
              <w:t>工</w:t>
            </w:r>
            <w:r>
              <w:t>作</w:t>
            </w:r>
            <w:r>
              <w:t>实</w:t>
            </w:r>
            <w:r>
              <w:t>施</w:t>
            </w:r>
            <w:r>
              <w:t>监</w:t>
            </w:r>
            <w:r>
              <w:t>督</w:t>
            </w:r>
            <w:r>
              <w:t>管</w:t>
            </w:r>
            <w:r>
              <w:t>理</w:t>
            </w:r>
            <w:r>
              <w:t>。</w:t>
            </w:r>
            <w:r>
              <w:rPr>
                <w:color w:val="801500"/>
              </w:rPr>
              <w:t>对</w:t>
            </w:r>
            <w:r>
              <w:rPr>
                <w:color w:val="801500"/>
              </w:rPr>
              <w:t>新</w:t>
            </w:r>
            <w:r>
              <w:rPr>
                <w:color w:val="801500"/>
              </w:rPr>
              <w:t>兴</w:t>
            </w:r>
            <w:r>
              <w:rPr>
                <w:color w:val="801500"/>
              </w:rPr>
              <w:t>行</w:t>
            </w:r>
            <w:r>
              <w:rPr>
                <w:color w:val="801500"/>
              </w:rPr>
              <w:t>业</w:t>
            </w:r>
            <w:r>
              <w:rPr>
                <w:color w:val="801500"/>
              </w:rPr>
              <w:t>、</w:t>
            </w:r>
            <w:r>
              <w:rPr>
                <w:color w:val="801500"/>
              </w:rPr>
              <w:t>领</w:t>
            </w:r>
            <w:r>
              <w:rPr>
                <w:color w:val="801500"/>
              </w:rPr>
              <w:t>域</w:t>
            </w:r>
            <w:r>
              <w:rPr>
                <w:color w:val="801500"/>
              </w:rPr>
              <w:t>的</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不</w:t>
            </w:r>
            <w:r>
              <w:rPr>
                <w:color w:val="801500"/>
              </w:rPr>
              <w:t>明</w:t>
            </w:r>
            <w:r>
              <w:rPr>
                <w:color w:val="801500"/>
              </w:rPr>
              <w:t>确</w:t>
            </w:r>
            <w:r>
              <w:rPr>
                <w:color w:val="801500"/>
              </w:rPr>
              <w:t>的</w:t>
            </w:r>
            <w:r>
              <w:rPr>
                <w:color w:val="801500"/>
              </w:rPr>
              <w:t>，</w:t>
            </w:r>
            <w:r>
              <w:rPr>
                <w:color w:val="801500"/>
              </w:rPr>
              <w:t>由</w:t>
            </w:r>
            <w:r>
              <w:rPr>
                <w:color w:val="801500"/>
              </w:rPr>
              <w:t>县</w:t>
            </w:r>
            <w:r>
              <w:rPr>
                <w:color w:val="801500"/>
              </w:rPr>
              <w:t>级</w:t>
            </w:r>
            <w:r>
              <w:rPr>
                <w:color w:val="801500"/>
              </w:rPr>
              <w:t>以</w:t>
            </w:r>
            <w:r>
              <w:rPr>
                <w:color w:val="801500"/>
              </w:rPr>
              <w:t>上</w:t>
            </w:r>
            <w:r>
              <w:rPr>
                <w:color w:val="801500"/>
              </w:rPr>
              <w:t>地</w:t>
            </w:r>
            <w:r>
              <w:rPr>
                <w:color w:val="801500"/>
              </w:rPr>
              <w:t>方</w:t>
            </w:r>
            <w:r>
              <w:rPr>
                <w:color w:val="801500"/>
              </w:rPr>
              <w:t>各</w:t>
            </w:r>
            <w:r>
              <w:rPr>
                <w:color w:val="801500"/>
              </w:rPr>
              <w:t>级</w:t>
            </w:r>
            <w:r>
              <w:rPr>
                <w:color w:val="801500"/>
              </w:rPr>
              <w:t>人</w:t>
            </w:r>
            <w:r>
              <w:rPr>
                <w:color w:val="801500"/>
              </w:rPr>
              <w:t>民</w:t>
            </w:r>
            <w:r>
              <w:rPr>
                <w:color w:val="801500"/>
              </w:rPr>
              <w:t>政</w:t>
            </w:r>
            <w:r>
              <w:rPr>
                <w:color w:val="801500"/>
              </w:rPr>
              <w:t>府</w:t>
            </w:r>
            <w:r>
              <w:rPr>
                <w:color w:val="801500"/>
              </w:rPr>
              <w:t>按</w:t>
            </w:r>
            <w:r>
              <w:rPr>
                <w:color w:val="801500"/>
              </w:rPr>
              <w:t>照</w:t>
            </w:r>
            <w:r>
              <w:rPr>
                <w:color w:val="801500"/>
              </w:rPr>
              <w:t>业</w:t>
            </w:r>
            <w:r>
              <w:rPr>
                <w:color w:val="801500"/>
              </w:rPr>
              <w:t>务</w:t>
            </w:r>
            <w:r>
              <w:rPr>
                <w:color w:val="801500"/>
              </w:rPr>
              <w:t>相</w:t>
            </w:r>
            <w:r>
              <w:rPr>
                <w:color w:val="801500"/>
              </w:rPr>
              <w:t>近</w:t>
            </w:r>
            <w:r>
              <w:rPr>
                <w:color w:val="801500"/>
              </w:rPr>
              <w:t>的</w:t>
            </w:r>
            <w:r>
              <w:rPr>
                <w:color w:val="801500"/>
              </w:rPr>
              <w:t>原</w:t>
            </w:r>
            <w:r>
              <w:rPr>
                <w:color w:val="801500"/>
              </w:rPr>
              <w:t>则</w:t>
            </w:r>
            <w:r>
              <w:rPr>
                <w:color w:val="801500"/>
              </w:rPr>
              <w:t>确</w:t>
            </w:r>
            <w:r>
              <w:rPr>
                <w:color w:val="801500"/>
              </w:rPr>
              <w:t>定</w:t>
            </w:r>
            <w:r>
              <w:rPr>
                <w:color w:val="801500"/>
              </w:rPr>
              <w:t>监</w:t>
            </w:r>
            <w:r>
              <w:rPr>
                <w:color w:val="801500"/>
              </w:rPr>
              <w:t>督</w:t>
            </w:r>
            <w:r>
              <w:rPr>
                <w:color w:val="801500"/>
              </w:rPr>
              <w:t>管</w:t>
            </w:r>
            <w:r>
              <w:rPr>
                <w:color w:val="801500"/>
              </w:rPr>
              <w:t>理</w:t>
            </w:r>
            <w:r>
              <w:rPr>
                <w:color w:val="801500"/>
              </w:rPr>
              <w:t>部</w:t>
            </w:r>
            <w:r>
              <w:rPr>
                <w:color w:val="801500"/>
              </w:rPr>
              <w:t>门</w:t>
            </w:r>
            <w:r>
              <w:rPr>
                <w:color w:val="801500"/>
              </w:rPr>
              <w:t>。</w:t>
            </w:r>
            <w:r>
              <w:t xml:space="preserve"> </w:t>
            </w:r>
            <w:r>
              <w:br/>
            </w:r>
            <w:r>
              <w:br/>
            </w:r>
            <w:r>
              <w:rPr>
                <w:color w:val="801500"/>
              </w:rPr>
              <w:br/>
            </w:r>
            <w:r>
              <w:rPr>
                <w:color w:val="801500"/>
              </w:rPr>
              <w:br/>
            </w:r>
            <w:r>
              <w:rPr>
                <w:color w:val="801500"/>
              </w:rPr>
              <w:t>应</w:t>
            </w:r>
            <w:r>
              <w:rPr>
                <w:color w:val="801500"/>
              </w:rPr>
              <w:t>急</w:t>
            </w:r>
            <w:r>
              <w:t>管</w:t>
            </w:r>
            <w:r>
              <w:t>理</w:t>
            </w:r>
            <w:r>
              <w:t>部</w:t>
            </w:r>
            <w:r>
              <w:t>门</w:t>
            </w:r>
            <w:r>
              <w:t>和</w:t>
            </w:r>
            <w:r>
              <w:t>对</w:t>
            </w:r>
            <w:r>
              <w:t>有</w:t>
            </w:r>
            <w:r>
              <w:t>关</w:t>
            </w:r>
            <w:r>
              <w:t>行</w:t>
            </w:r>
            <w:r>
              <w:t>业</w:t>
            </w:r>
            <w:r>
              <w:t>、</w:t>
            </w:r>
            <w:r>
              <w:t>领</w:t>
            </w:r>
            <w:r>
              <w:t>域</w:t>
            </w:r>
            <w:r>
              <w:t>的</w:t>
            </w:r>
            <w:r>
              <w:t>安</w:t>
            </w:r>
            <w:r>
              <w:t>全</w:t>
            </w:r>
            <w:r>
              <w:t>生</w:t>
            </w:r>
            <w:r>
              <w:t>产</w:t>
            </w:r>
            <w:r>
              <w:t>工</w:t>
            </w:r>
            <w:r>
              <w:t>作</w:t>
            </w:r>
            <w:r>
              <w:t>实</w:t>
            </w:r>
            <w:r>
              <w:t>施</w:t>
            </w:r>
            <w:r>
              <w:t>监</w:t>
            </w:r>
            <w:r>
              <w:t>督</w:t>
            </w:r>
            <w:r>
              <w:t>管</w:t>
            </w:r>
            <w:r>
              <w:t>理</w:t>
            </w:r>
            <w:r>
              <w:t>的</w:t>
            </w:r>
            <w:r>
              <w:t>部</w:t>
            </w:r>
            <w:r>
              <w:t>门</w:t>
            </w:r>
            <w:r>
              <w:t>，</w:t>
            </w:r>
            <w:r>
              <w:t>统</w:t>
            </w:r>
            <w:r>
              <w:t>称</w:t>
            </w:r>
            <w:r>
              <w:t>负</w:t>
            </w:r>
            <w:r>
              <w:t>有</w:t>
            </w:r>
            <w:r>
              <w:t>安</w:t>
            </w:r>
            <w:r>
              <w:t>全</w:t>
            </w:r>
            <w:r>
              <w:t>生</w:t>
            </w:r>
            <w:r>
              <w:t>产</w:t>
            </w:r>
            <w:r>
              <w:t>监</w:t>
            </w:r>
            <w:r>
              <w:t>督</w:t>
            </w:r>
            <w:r>
              <w:t>管</w:t>
            </w:r>
            <w:r>
              <w:t>理</w:t>
            </w:r>
            <w:r>
              <w:t>职</w:t>
            </w:r>
            <w:r>
              <w:t>责</w:t>
            </w:r>
            <w:r>
              <w:t>的</w:t>
            </w:r>
            <w:r>
              <w:t>部</w:t>
            </w:r>
            <w:r>
              <w:t>门</w:t>
            </w:r>
            <w:r>
              <w:t>。</w:t>
            </w:r>
            <w:r>
              <w:rPr>
                <w:color w:val="801500"/>
              </w:rPr>
              <w:t>负</w:t>
            </w:r>
            <w:r>
              <w:rPr>
                <w:color w:val="801500"/>
              </w:rPr>
              <w:t>有</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的</w:t>
            </w:r>
            <w:r>
              <w:rPr>
                <w:color w:val="801500"/>
              </w:rPr>
              <w:t>部</w:t>
            </w:r>
            <w:r>
              <w:rPr>
                <w:color w:val="801500"/>
              </w:rPr>
              <w:t>门</w:t>
            </w:r>
            <w:r>
              <w:rPr>
                <w:color w:val="801500"/>
              </w:rPr>
              <w:t>应</w:t>
            </w:r>
            <w:r>
              <w:rPr>
                <w:color w:val="801500"/>
              </w:rPr>
              <w:t>当</w:t>
            </w:r>
            <w:r>
              <w:rPr>
                <w:color w:val="801500"/>
              </w:rPr>
              <w:t>相</w:t>
            </w:r>
            <w:r>
              <w:rPr>
                <w:color w:val="801500"/>
              </w:rPr>
              <w:t>互</w:t>
            </w:r>
            <w:r>
              <w:rPr>
                <w:color w:val="801500"/>
              </w:rPr>
              <w:t>配</w:t>
            </w:r>
            <w:r>
              <w:rPr>
                <w:color w:val="801500"/>
              </w:rPr>
              <w:t>合</w:t>
            </w:r>
            <w:r>
              <w:rPr>
                <w:color w:val="801500"/>
              </w:rPr>
              <w:t>、</w:t>
            </w:r>
            <w:r>
              <w:rPr>
                <w:color w:val="801500"/>
              </w:rPr>
              <w:t>齐</w:t>
            </w:r>
            <w:r>
              <w:rPr>
                <w:color w:val="801500"/>
              </w:rPr>
              <w:t>抓</w:t>
            </w:r>
            <w:r>
              <w:rPr>
                <w:color w:val="801500"/>
              </w:rPr>
              <w:t>共</w:t>
            </w:r>
            <w:r>
              <w:rPr>
                <w:color w:val="801500"/>
              </w:rPr>
              <w:t>管</w:t>
            </w:r>
            <w:r>
              <w:rPr>
                <w:color w:val="801500"/>
              </w:rPr>
              <w:t>、</w:t>
            </w:r>
            <w:r>
              <w:rPr>
                <w:color w:val="801500"/>
              </w:rPr>
              <w:t>信</w:t>
            </w:r>
            <w:r>
              <w:rPr>
                <w:color w:val="801500"/>
              </w:rPr>
              <w:t>息</w:t>
            </w:r>
            <w:r>
              <w:rPr>
                <w:color w:val="801500"/>
              </w:rPr>
              <w:t>共</w:t>
            </w:r>
            <w:r>
              <w:rPr>
                <w:color w:val="801500"/>
              </w:rPr>
              <w:t>享</w:t>
            </w:r>
            <w:r>
              <w:rPr>
                <w:color w:val="801500"/>
              </w:rPr>
              <w:t>、</w:t>
            </w:r>
            <w:r>
              <w:rPr>
                <w:color w:val="801500"/>
              </w:rPr>
              <w:t>资</w:t>
            </w:r>
            <w:r>
              <w:rPr>
                <w:color w:val="801500"/>
              </w:rPr>
              <w:t>源</w:t>
            </w:r>
            <w:r>
              <w:rPr>
                <w:color w:val="801500"/>
              </w:rPr>
              <w:t>共</w:t>
            </w:r>
            <w:r>
              <w:rPr>
                <w:color w:val="801500"/>
              </w:rPr>
              <w:t>用</w:t>
            </w:r>
            <w:r>
              <w:rPr>
                <w:color w:val="801500"/>
              </w:rPr>
              <w:t>，</w:t>
            </w:r>
            <w:r>
              <w:rPr>
                <w:color w:val="801500"/>
              </w:rPr>
              <w:t>依</w:t>
            </w:r>
            <w:r>
              <w:rPr>
                <w:color w:val="801500"/>
              </w:rPr>
              <w:t>法</w:t>
            </w:r>
            <w:r>
              <w:rPr>
                <w:color w:val="801500"/>
              </w:rPr>
              <w:t>加</w:t>
            </w:r>
            <w:r>
              <w:rPr>
                <w:color w:val="801500"/>
              </w:rPr>
              <w:t>强</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工</w:t>
            </w:r>
            <w:r>
              <w:rPr>
                <w:color w:val="801500"/>
              </w:rPr>
              <w:t>作</w:t>
            </w:r>
            <w:r>
              <w:rPr>
                <w:color w:val="801500"/>
              </w:rPr>
              <w:t>。</w:t>
            </w:r>
            <w:r>
              <w:t xml:space="preserve"> </w:t>
            </w:r>
            <w:r>
              <w:br/>
            </w:r>
            <w:r>
              <w:br/>
            </w:r>
            <w:r>
              <w:rPr>
                <w:color w:val="801500"/>
              </w:rPr>
              <w:br/>
            </w:r>
            <w:r>
              <w:rPr>
                <w:color w:val="801500"/>
              </w:rPr>
              <w:br/>
            </w:r>
          </w:p>
        </w:tc>
      </w:tr>
      <w:tr>
        <w:tc>
          <w:tcPr>
            <w:tcW w:type="dxa" w:w="4320"/>
          </w:tcPr>
          <w:p/>
          <w:p>
            <w:r>
              <w:t>第</w:t>
            </w:r>
            <w:r>
              <w:t>十</w:t>
            </w:r>
            <w:r>
              <w:t>条</w:t>
            </w:r>
            <w:r>
              <w:rPr>
                <w:color w:val="006633"/>
              </w:rPr>
              <w:t xml:space="preserve"> </w:t>
            </w:r>
            <w:r>
              <w:rPr>
                <w:color w:val="006633"/>
              </w:rPr>
              <w:t xml:space="preserve"> </w:t>
            </w:r>
            <w:r>
              <w:t>国</w:t>
            </w:r>
            <w:r>
              <w:t>务</w:t>
            </w:r>
            <w:r>
              <w:t>院</w:t>
            </w:r>
            <w:r>
              <w:t>有</w:t>
            </w:r>
            <w:r>
              <w:t>关</w:t>
            </w:r>
            <w:r>
              <w:t>部</w:t>
            </w:r>
            <w:r>
              <w:t>门</w:t>
            </w:r>
            <w:r>
              <w:t>应</w:t>
            </w:r>
            <w:r>
              <w:t>当</w:t>
            </w:r>
            <w:r>
              <w:t>按</w:t>
            </w:r>
            <w:r>
              <w:t>照</w:t>
            </w:r>
            <w:r>
              <w:t>保</w:t>
            </w:r>
            <w:r>
              <w:t>障</w:t>
            </w:r>
            <w:r>
              <w:t>安</w:t>
            </w:r>
            <w:r>
              <w:t>全</w:t>
            </w:r>
            <w:r>
              <w:t>生</w:t>
            </w:r>
            <w:r>
              <w:t>产</w:t>
            </w:r>
            <w:r>
              <w:t>的</w:t>
            </w:r>
            <w:r>
              <w:t>要</w:t>
            </w:r>
            <w:r>
              <w:t>求</w:t>
            </w:r>
            <w:r>
              <w:t>，</w:t>
            </w:r>
            <w:r>
              <w:t>依</w:t>
            </w:r>
            <w:r>
              <w:t>法</w:t>
            </w:r>
            <w:r>
              <w:t>及</w:t>
            </w:r>
            <w:r>
              <w:t>时</w:t>
            </w:r>
            <w:r>
              <w:t>制</w:t>
            </w:r>
            <w:r>
              <w:t>定</w:t>
            </w:r>
            <w:r>
              <w:t>有</w:t>
            </w:r>
            <w:r>
              <w:t>关</w:t>
            </w:r>
            <w:r>
              <w:t>的</w:t>
            </w:r>
            <w:r>
              <w:t>国</w:t>
            </w:r>
            <w:r>
              <w:t>家</w:t>
            </w:r>
            <w:r>
              <w:t>标</w:t>
            </w:r>
            <w:r>
              <w:t>准</w:t>
            </w:r>
            <w:r>
              <w:t>或</w:t>
            </w:r>
            <w:r>
              <w:t>者</w:t>
            </w:r>
            <w:r>
              <w:t>行</w:t>
            </w:r>
            <w:r>
              <w:t>业</w:t>
            </w:r>
            <w:r>
              <w:t>标</w:t>
            </w:r>
            <w:r>
              <w:t>准</w:t>
            </w:r>
            <w:r>
              <w:t>，</w:t>
            </w:r>
            <w:r>
              <w:t>并</w:t>
            </w:r>
            <w:r>
              <w:t>根</w:t>
            </w:r>
            <w:r>
              <w:t>据</w:t>
            </w:r>
            <w:r>
              <w:t>科</w:t>
            </w:r>
            <w:r>
              <w:t>技</w:t>
            </w:r>
            <w:r>
              <w:t>进</w:t>
            </w:r>
            <w:r>
              <w:t>步</w:t>
            </w:r>
            <w:r>
              <w:t>和</w:t>
            </w:r>
            <w:r>
              <w:t>经</w:t>
            </w:r>
            <w:r>
              <w:t>济</w:t>
            </w:r>
            <w:r>
              <w:t>发</w:t>
            </w:r>
            <w:r>
              <w:t>展</w:t>
            </w:r>
            <w:r>
              <w:t>适</w:t>
            </w:r>
            <w:r>
              <w:t>时</w:t>
            </w:r>
            <w:r>
              <w:t>修</w:t>
            </w:r>
            <w:r>
              <w:t>订</w:t>
            </w:r>
            <w:r>
              <w:t>。</w:t>
            </w:r>
            <w:r>
              <w:t xml:space="preserve"> </w:t>
            </w:r>
            <w:r>
              <w:br/>
            </w:r>
            <w:r>
              <w:br/>
            </w:r>
            <w:r>
              <w:t>生</w:t>
            </w:r>
            <w:r>
              <w:t>产</w:t>
            </w:r>
            <w:r>
              <w:t>经</w:t>
            </w:r>
            <w:r>
              <w:t>营</w:t>
            </w:r>
            <w:r>
              <w:t>单</w:t>
            </w:r>
            <w:r>
              <w:t>位</w:t>
            </w:r>
            <w:r>
              <w:t>必</w:t>
            </w:r>
            <w:r>
              <w:t>须</w:t>
            </w:r>
            <w:r>
              <w:t>执</w:t>
            </w:r>
            <w:r>
              <w:t>行</w:t>
            </w:r>
            <w:r>
              <w:t>依</w:t>
            </w:r>
            <w:r>
              <w:t>法</w:t>
            </w:r>
            <w:r>
              <w:t>制</w:t>
            </w:r>
            <w:r>
              <w:t>定</w:t>
            </w:r>
            <w:r>
              <w:t>的</w:t>
            </w:r>
            <w:r>
              <w:t>保</w:t>
            </w:r>
            <w:r>
              <w:t>障</w:t>
            </w:r>
            <w:r>
              <w:t>安</w:t>
            </w:r>
            <w:r>
              <w:t>全</w:t>
            </w:r>
            <w:r>
              <w:t>生</w:t>
            </w:r>
            <w:r>
              <w:t>产</w:t>
            </w:r>
            <w:r>
              <w:t>的</w:t>
            </w:r>
            <w:r>
              <w:t>国</w:t>
            </w:r>
            <w:r>
              <w:t>家</w:t>
            </w:r>
            <w:r>
              <w:t>标</w:t>
            </w:r>
            <w:r>
              <w:t>准</w:t>
            </w:r>
            <w:r>
              <w:t>或</w:t>
            </w:r>
            <w:r>
              <w:t>者</w:t>
            </w:r>
            <w:r>
              <w:t>行</w:t>
            </w:r>
            <w:r>
              <w:t>业</w:t>
            </w:r>
            <w:r>
              <w:t>标</w:t>
            </w:r>
            <w:r>
              <w:t>准</w:t>
            </w:r>
            <w:r>
              <w:t>。</w:t>
            </w:r>
            <w:r>
              <w:t xml:space="preserve"> </w:t>
            </w:r>
            <w:r>
              <w:br/>
            </w:r>
            <w:r>
              <w:br/>
            </w:r>
          </w:p>
        </w:tc>
        <w:tc>
          <w:tcPr>
            <w:tcW w:type="dxa" w:w="4320"/>
          </w:tcPr>
          <w:p/>
          <w:p>
            <w:r>
              <w:t>第</w:t>
            </w:r>
            <w:r>
              <w:t>十</w:t>
            </w:r>
            <w:r>
              <w:rPr>
                <w:color w:val="801500"/>
              </w:rPr>
              <w:t>一</w:t>
            </w:r>
            <w:r>
              <w:t>条</w:t>
            </w:r>
            <w:r>
              <w:rPr>
                <w:color w:val="801500"/>
              </w:rPr>
              <w:t xml:space="preserve">　</w:t>
            </w:r>
            <w:r>
              <w:t>国</w:t>
            </w:r>
            <w:r>
              <w:t>务</w:t>
            </w:r>
            <w:r>
              <w:t>院</w:t>
            </w:r>
            <w:r>
              <w:t>有</w:t>
            </w:r>
            <w:r>
              <w:t>关</w:t>
            </w:r>
            <w:r>
              <w:t>部</w:t>
            </w:r>
            <w:r>
              <w:t>门</w:t>
            </w:r>
            <w:r>
              <w:t>应</w:t>
            </w:r>
            <w:r>
              <w:t>当</w:t>
            </w:r>
            <w:r>
              <w:t>按</w:t>
            </w:r>
            <w:r>
              <w:t>照</w:t>
            </w:r>
            <w:r>
              <w:t>保</w:t>
            </w:r>
            <w:r>
              <w:t>障</w:t>
            </w:r>
            <w:r>
              <w:t>安</w:t>
            </w:r>
            <w:r>
              <w:t>全</w:t>
            </w:r>
            <w:r>
              <w:t>生</w:t>
            </w:r>
            <w:r>
              <w:t>产</w:t>
            </w:r>
            <w:r>
              <w:t>的</w:t>
            </w:r>
            <w:r>
              <w:t>要</w:t>
            </w:r>
            <w:r>
              <w:t>求</w:t>
            </w:r>
            <w:r>
              <w:t>，</w:t>
            </w:r>
            <w:r>
              <w:t>依</w:t>
            </w:r>
            <w:r>
              <w:t>法</w:t>
            </w:r>
            <w:r>
              <w:t>及</w:t>
            </w:r>
            <w:r>
              <w:t>时</w:t>
            </w:r>
            <w:r>
              <w:t>制</w:t>
            </w:r>
            <w:r>
              <w:t>定</w:t>
            </w:r>
            <w:r>
              <w:t>有</w:t>
            </w:r>
            <w:r>
              <w:t>关</w:t>
            </w:r>
            <w:r>
              <w:t>的</w:t>
            </w:r>
            <w:r>
              <w:t>国</w:t>
            </w:r>
            <w:r>
              <w:t>家</w:t>
            </w:r>
            <w:r>
              <w:t>标</w:t>
            </w:r>
            <w:r>
              <w:t>准</w:t>
            </w:r>
            <w:r>
              <w:t>或</w:t>
            </w:r>
            <w:r>
              <w:t>者</w:t>
            </w:r>
            <w:r>
              <w:t>行</w:t>
            </w:r>
            <w:r>
              <w:t>业</w:t>
            </w:r>
            <w:r>
              <w:t>标</w:t>
            </w:r>
            <w:r>
              <w:t>准</w:t>
            </w:r>
            <w:r>
              <w:t>，</w:t>
            </w:r>
            <w:r>
              <w:t>并</w:t>
            </w:r>
            <w:r>
              <w:t>根</w:t>
            </w:r>
            <w:r>
              <w:t>据</w:t>
            </w:r>
            <w:r>
              <w:t>科</w:t>
            </w:r>
            <w:r>
              <w:t>技</w:t>
            </w:r>
            <w:r>
              <w:t>进</w:t>
            </w:r>
            <w:r>
              <w:t>步</w:t>
            </w:r>
            <w:r>
              <w:t>和</w:t>
            </w:r>
            <w:r>
              <w:t>经</w:t>
            </w:r>
            <w:r>
              <w:t>济</w:t>
            </w:r>
            <w:r>
              <w:t>发</w:t>
            </w:r>
            <w:r>
              <w:t>展</w:t>
            </w:r>
            <w:r>
              <w:t>适</w:t>
            </w:r>
            <w:r>
              <w:t>时</w:t>
            </w:r>
            <w:r>
              <w:t>修</w:t>
            </w:r>
            <w:r>
              <w:t>订</w:t>
            </w:r>
            <w:r>
              <w:t>。</w:t>
            </w:r>
            <w:r>
              <w:t xml:space="preserve"> </w:t>
            </w:r>
            <w:r>
              <w:br/>
            </w:r>
            <w:r>
              <w:br/>
            </w:r>
            <w:r>
              <w:rPr>
                <w:color w:val="801500"/>
              </w:rPr>
              <w:br/>
            </w:r>
            <w:r>
              <w:rPr>
                <w:color w:val="801500"/>
              </w:rPr>
              <w:br/>
            </w:r>
            <w:r>
              <w:t>生</w:t>
            </w:r>
            <w:r>
              <w:t>产</w:t>
            </w:r>
            <w:r>
              <w:t>经</w:t>
            </w:r>
            <w:r>
              <w:t>营</w:t>
            </w:r>
            <w:r>
              <w:t>单</w:t>
            </w:r>
            <w:r>
              <w:t>位</w:t>
            </w:r>
            <w:r>
              <w:t>必</w:t>
            </w:r>
            <w:r>
              <w:t>须</w:t>
            </w:r>
            <w:r>
              <w:t>执</w:t>
            </w:r>
            <w:r>
              <w:t>行</w:t>
            </w:r>
            <w:r>
              <w:t>依</w:t>
            </w:r>
            <w:r>
              <w:t>法</w:t>
            </w:r>
            <w:r>
              <w:t>制</w:t>
            </w:r>
            <w:r>
              <w:t>定</w:t>
            </w:r>
            <w:r>
              <w:t>的</w:t>
            </w:r>
            <w:r>
              <w:t>保</w:t>
            </w:r>
            <w:r>
              <w:t>障</w:t>
            </w:r>
            <w:r>
              <w:t>安</w:t>
            </w:r>
            <w:r>
              <w:t>全</w:t>
            </w:r>
            <w:r>
              <w:t>生</w:t>
            </w:r>
            <w:r>
              <w:t>产</w:t>
            </w:r>
            <w:r>
              <w:t>的</w:t>
            </w:r>
            <w:r>
              <w:t>国</w:t>
            </w:r>
            <w:r>
              <w:t>家</w:t>
            </w:r>
            <w:r>
              <w:t>标</w:t>
            </w:r>
            <w:r>
              <w:t>准</w:t>
            </w:r>
            <w:r>
              <w:t>或</w:t>
            </w:r>
            <w:r>
              <w:t>者</w:t>
            </w:r>
            <w:r>
              <w:t>行</w:t>
            </w:r>
            <w:r>
              <w:t>业</w:t>
            </w:r>
            <w:r>
              <w:t>标</w:t>
            </w:r>
            <w:r>
              <w:t>准</w:t>
            </w:r>
            <w:r>
              <w:t>。</w:t>
            </w:r>
            <w:r>
              <w:t xml:space="preserve"> </w:t>
            </w:r>
            <w:r>
              <w:br/>
            </w:r>
            <w:r>
              <w:br/>
            </w:r>
            <w:r>
              <w:rPr>
                <w:color w:val="801500"/>
              </w:rPr>
              <w:br/>
            </w:r>
            <w:r>
              <w:rPr>
                <w:color w:val="801500"/>
              </w:rPr>
              <w:br/>
            </w:r>
          </w:p>
        </w:tc>
      </w:tr>
      <w:tr>
        <w:tc>
          <w:tcPr>
            <w:tcW w:type="dxa" w:w="4320"/>
          </w:tcPr>
          <w:p/>
          <w:p>
            <w:r>
              <w:rPr>
                <w:color w:val="006633"/>
              </w:rPr>
              <w:t>新 增</w:t>
            </w:r>
          </w:p>
        </w:tc>
        <w:tc>
          <w:tcPr>
            <w:tcW w:type="dxa" w:w="4320"/>
          </w:tcPr>
          <w:p/>
          <w:p>
            <w:r>
              <w:rPr>
                <w:color w:val="801500"/>
              </w:rPr>
              <w:t xml:space="preserve">第十二条　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 </w:t>
              <w:br/>
              <w:br/>
              <w:br/>
              <w:br/>
            </w:r>
          </w:p>
        </w:tc>
      </w:tr>
      <w:tr>
        <w:tc>
          <w:tcPr>
            <w:tcW w:type="dxa" w:w="4320"/>
          </w:tcPr>
          <w:p/>
          <w:p>
            <w:r>
              <w:t>第</w:t>
            </w:r>
            <w:r>
              <w:t>十</w:t>
            </w:r>
            <w:r>
              <w:rPr>
                <w:color w:val="006633"/>
              </w:rPr>
              <w:t>一</w:t>
            </w:r>
            <w:r>
              <w:t>条</w:t>
            </w:r>
            <w:r>
              <w:rPr>
                <w:color w:val="006633"/>
              </w:rPr>
              <w:t xml:space="preserve"> </w:t>
            </w:r>
            <w:r>
              <w:rPr>
                <w:color w:val="006633"/>
              </w:rPr>
              <w:t xml:space="preserve"> </w:t>
            </w:r>
            <w:r>
              <w:t>各</w:t>
            </w:r>
            <w:r>
              <w:t>级</w:t>
            </w:r>
            <w:r>
              <w:t>人</w:t>
            </w:r>
            <w:r>
              <w:t>民</w:t>
            </w:r>
            <w:r>
              <w:t>政</w:t>
            </w:r>
            <w:r>
              <w:t>府</w:t>
            </w:r>
            <w:r>
              <w:t>及</w:t>
            </w:r>
            <w:r>
              <w:t>其</w:t>
            </w:r>
            <w:r>
              <w:t>有</w:t>
            </w:r>
            <w:r>
              <w:t>关</w:t>
            </w:r>
            <w:r>
              <w:t>部</w:t>
            </w:r>
            <w:r>
              <w:t>门</w:t>
            </w:r>
            <w:r>
              <w:t>应</w:t>
            </w:r>
            <w:r>
              <w:t>当</w:t>
            </w:r>
            <w:r>
              <w:t>采</w:t>
            </w:r>
            <w:r>
              <w:t>取</w:t>
            </w:r>
            <w:r>
              <w:t>多</w:t>
            </w:r>
            <w:r>
              <w:t>种</w:t>
            </w:r>
            <w:r>
              <w:t>形</w:t>
            </w:r>
            <w:r>
              <w:t>式</w:t>
            </w:r>
            <w:r>
              <w:t>，</w:t>
            </w:r>
            <w:r>
              <w:t>加</w:t>
            </w:r>
            <w:r>
              <w:t>强</w:t>
            </w:r>
            <w:r>
              <w:t>对</w:t>
            </w:r>
            <w:r>
              <w:t>有</w:t>
            </w:r>
            <w:r>
              <w:t>关</w:t>
            </w:r>
            <w:r>
              <w:t>安</w:t>
            </w:r>
            <w:r>
              <w:t>全</w:t>
            </w:r>
            <w:r>
              <w:t>生</w:t>
            </w:r>
            <w:r>
              <w:t>产</w:t>
            </w:r>
            <w:r>
              <w:t>的</w:t>
            </w:r>
            <w:r>
              <w:t>法</w:t>
            </w:r>
            <w:r>
              <w:t>律</w:t>
            </w:r>
            <w:r>
              <w:t>、</w:t>
            </w:r>
            <w:r>
              <w:t>法</w:t>
            </w:r>
            <w:r>
              <w:t>规</w:t>
            </w:r>
            <w:r>
              <w:t>和</w:t>
            </w:r>
            <w:r>
              <w:t>安</w:t>
            </w:r>
            <w:r>
              <w:t>全</w:t>
            </w:r>
            <w:r>
              <w:t>生</w:t>
            </w:r>
            <w:r>
              <w:t>产</w:t>
            </w:r>
            <w:r>
              <w:t>知</w:t>
            </w:r>
            <w:r>
              <w:t>识</w:t>
            </w:r>
            <w:r>
              <w:t>的</w:t>
            </w:r>
            <w:r>
              <w:t>宣</w:t>
            </w:r>
            <w:r>
              <w:t>传</w:t>
            </w:r>
            <w:r>
              <w:t>，</w:t>
            </w:r>
            <w:r>
              <w:t>增</w:t>
            </w:r>
            <w:r>
              <w:t>强</w:t>
            </w:r>
            <w:r>
              <w:t>全</w:t>
            </w:r>
            <w:r>
              <w:t>社</w:t>
            </w:r>
            <w:r>
              <w:t>会</w:t>
            </w:r>
            <w:r>
              <w:t>的</w:t>
            </w:r>
            <w:r>
              <w:t>安</w:t>
            </w:r>
            <w:r>
              <w:t>全</w:t>
            </w:r>
            <w:r>
              <w:t>生</w:t>
            </w:r>
            <w:r>
              <w:t>产</w:t>
            </w:r>
            <w:r>
              <w:t>意</w:t>
            </w:r>
            <w:r>
              <w:t>识</w:t>
            </w:r>
            <w:r>
              <w:t>。</w:t>
            </w:r>
            <w:r>
              <w:t xml:space="preserve"> </w:t>
            </w:r>
            <w:r>
              <w:br/>
            </w:r>
            <w:r>
              <w:br/>
            </w:r>
          </w:p>
        </w:tc>
        <w:tc>
          <w:tcPr>
            <w:tcW w:type="dxa" w:w="4320"/>
          </w:tcPr>
          <w:p/>
          <w:p>
            <w:r>
              <w:t>第</w:t>
            </w:r>
            <w:r>
              <w:t>十</w:t>
            </w:r>
            <w:r>
              <w:rPr>
                <w:color w:val="801500"/>
              </w:rPr>
              <w:t>三</w:t>
            </w:r>
            <w:r>
              <w:t>条</w:t>
            </w:r>
            <w:r>
              <w:rPr>
                <w:color w:val="801500"/>
              </w:rPr>
              <w:t xml:space="preserve">　</w:t>
            </w:r>
            <w:r>
              <w:t>各</w:t>
            </w:r>
            <w:r>
              <w:t>级</w:t>
            </w:r>
            <w:r>
              <w:t>人</w:t>
            </w:r>
            <w:r>
              <w:t>民</w:t>
            </w:r>
            <w:r>
              <w:t>政</w:t>
            </w:r>
            <w:r>
              <w:t>府</w:t>
            </w:r>
            <w:r>
              <w:t>及</w:t>
            </w:r>
            <w:r>
              <w:t>其</w:t>
            </w:r>
            <w:r>
              <w:t>有</w:t>
            </w:r>
            <w:r>
              <w:t>关</w:t>
            </w:r>
            <w:r>
              <w:t>部</w:t>
            </w:r>
            <w:r>
              <w:t>门</w:t>
            </w:r>
            <w:r>
              <w:t>应</w:t>
            </w:r>
            <w:r>
              <w:t>当</w:t>
            </w:r>
            <w:r>
              <w:t>采</w:t>
            </w:r>
            <w:r>
              <w:t>取</w:t>
            </w:r>
            <w:r>
              <w:t>多</w:t>
            </w:r>
            <w:r>
              <w:t>种</w:t>
            </w:r>
            <w:r>
              <w:t>形</w:t>
            </w:r>
            <w:r>
              <w:t>式</w:t>
            </w:r>
            <w:r>
              <w:t>，</w:t>
            </w:r>
            <w:r>
              <w:t>加</w:t>
            </w:r>
            <w:r>
              <w:t>强</w:t>
            </w:r>
            <w:r>
              <w:t>对</w:t>
            </w:r>
            <w:r>
              <w:t>有</w:t>
            </w:r>
            <w:r>
              <w:t>关</w:t>
            </w:r>
            <w:r>
              <w:t>安</w:t>
            </w:r>
            <w:r>
              <w:t>全</w:t>
            </w:r>
            <w:r>
              <w:t>生</w:t>
            </w:r>
            <w:r>
              <w:t>产</w:t>
            </w:r>
            <w:r>
              <w:t>的</w:t>
            </w:r>
            <w:r>
              <w:t>法</w:t>
            </w:r>
            <w:r>
              <w:t>律</w:t>
            </w:r>
            <w:r>
              <w:t>、</w:t>
            </w:r>
            <w:r>
              <w:t>法</w:t>
            </w:r>
            <w:r>
              <w:t>规</w:t>
            </w:r>
            <w:r>
              <w:t>和</w:t>
            </w:r>
            <w:r>
              <w:t>安</w:t>
            </w:r>
            <w:r>
              <w:t>全</w:t>
            </w:r>
            <w:r>
              <w:t>生</w:t>
            </w:r>
            <w:r>
              <w:t>产</w:t>
            </w:r>
            <w:r>
              <w:t>知</w:t>
            </w:r>
            <w:r>
              <w:t>识</w:t>
            </w:r>
            <w:r>
              <w:t>的</w:t>
            </w:r>
            <w:r>
              <w:t>宣</w:t>
            </w:r>
            <w:r>
              <w:t>传</w:t>
            </w:r>
            <w:r>
              <w:t>，</w:t>
            </w:r>
            <w:r>
              <w:t>增</w:t>
            </w:r>
            <w:r>
              <w:t>强</w:t>
            </w:r>
            <w:r>
              <w:t>全</w:t>
            </w:r>
            <w:r>
              <w:t>社</w:t>
            </w:r>
            <w:r>
              <w:t>会</w:t>
            </w:r>
            <w:r>
              <w:t>的</w:t>
            </w:r>
            <w:r>
              <w:t>安</w:t>
            </w:r>
            <w:r>
              <w:t>全</w:t>
            </w:r>
            <w:r>
              <w:t>生</w:t>
            </w:r>
            <w:r>
              <w:t>产</w:t>
            </w:r>
            <w:r>
              <w:t>意</w:t>
            </w:r>
            <w:r>
              <w:t>识</w:t>
            </w:r>
            <w:r>
              <w:t>。</w:t>
            </w:r>
            <w:r>
              <w:t xml:space="preserve"> </w:t>
            </w:r>
            <w:r>
              <w:br/>
            </w:r>
            <w:r>
              <w:br/>
            </w:r>
            <w:r>
              <w:rPr>
                <w:color w:val="801500"/>
              </w:rPr>
              <w:br/>
            </w:r>
            <w:r>
              <w:rPr>
                <w:color w:val="801500"/>
              </w:rPr>
              <w:br/>
            </w:r>
          </w:p>
        </w:tc>
      </w:tr>
      <w:tr>
        <w:tc>
          <w:tcPr>
            <w:tcW w:type="dxa" w:w="4320"/>
          </w:tcPr>
          <w:p/>
          <w:p>
            <w:r>
              <w:t>第</w:t>
            </w:r>
            <w:r>
              <w:t>十</w:t>
            </w:r>
            <w:r>
              <w:rPr>
                <w:color w:val="006633"/>
              </w:rPr>
              <w:t>二</w:t>
            </w:r>
            <w:r>
              <w:t>条</w:t>
            </w:r>
            <w:r>
              <w:rPr>
                <w:color w:val="006633"/>
              </w:rPr>
              <w:t xml:space="preserve"> </w:t>
            </w:r>
            <w:r>
              <w:rPr>
                <w:color w:val="006633"/>
              </w:rPr>
              <w:t xml:space="preserve"> </w:t>
            </w:r>
            <w:r>
              <w:t>有</w:t>
            </w:r>
            <w:r>
              <w:t>关</w:t>
            </w:r>
            <w:r>
              <w:t>协</w:t>
            </w:r>
            <w:r>
              <w:t>会</w:t>
            </w:r>
            <w:r>
              <w:t>组</w:t>
            </w:r>
            <w:r>
              <w:t>织</w:t>
            </w:r>
            <w:r>
              <w:t>依</w:t>
            </w:r>
            <w:r>
              <w:t>照</w:t>
            </w:r>
            <w:r>
              <w:t>法</w:t>
            </w:r>
            <w:r>
              <w:t>律</w:t>
            </w:r>
            <w:r>
              <w:t>、</w:t>
            </w:r>
            <w:r>
              <w:t>行</w:t>
            </w:r>
            <w:r>
              <w:t>政</w:t>
            </w:r>
            <w:r>
              <w:t>法</w:t>
            </w:r>
            <w:r>
              <w:t>规</w:t>
            </w:r>
            <w:r>
              <w:t>和</w:t>
            </w:r>
            <w:r>
              <w:t>章</w:t>
            </w:r>
            <w:r>
              <w:t>程</w:t>
            </w:r>
            <w:r>
              <w:t>，</w:t>
            </w:r>
            <w:r>
              <w:t>为</w:t>
            </w:r>
            <w:r>
              <w:t>生</w:t>
            </w:r>
            <w:r>
              <w:t>产</w:t>
            </w:r>
            <w:r>
              <w:t>经</w:t>
            </w:r>
            <w:r>
              <w:t>营</w:t>
            </w:r>
            <w:r>
              <w:t>单</w:t>
            </w:r>
            <w:r>
              <w:t>位</w:t>
            </w:r>
            <w:r>
              <w:t>提</w:t>
            </w:r>
            <w:r>
              <w:t>供</w:t>
            </w:r>
            <w:r>
              <w:t>安</w:t>
            </w:r>
            <w:r>
              <w:t>全</w:t>
            </w:r>
            <w:r>
              <w:t>生</w:t>
            </w:r>
            <w:r>
              <w:t>产</w:t>
            </w:r>
            <w:r>
              <w:t>方</w:t>
            </w:r>
            <w:r>
              <w:t>面</w:t>
            </w:r>
            <w:r>
              <w:t>的</w:t>
            </w:r>
            <w:r>
              <w:t>信</w:t>
            </w:r>
            <w:r>
              <w:t>息</w:t>
            </w:r>
            <w:r>
              <w:t>、</w:t>
            </w:r>
            <w:r>
              <w:t>培</w:t>
            </w:r>
            <w:r>
              <w:t>训</w:t>
            </w:r>
            <w:r>
              <w:t>等</w:t>
            </w:r>
            <w:r>
              <w:t>服</w:t>
            </w:r>
            <w:r>
              <w:t>务</w:t>
            </w:r>
            <w:r>
              <w:t>，</w:t>
            </w:r>
            <w:r>
              <w:t>发</w:t>
            </w:r>
            <w:r>
              <w:t>挥</w:t>
            </w:r>
            <w:r>
              <w:t>自</w:t>
            </w:r>
            <w:r>
              <w:t>律</w:t>
            </w:r>
            <w:r>
              <w:t>作</w:t>
            </w:r>
            <w:r>
              <w:t>用</w:t>
            </w:r>
            <w:r>
              <w:t>，</w:t>
            </w:r>
            <w:r>
              <w:t>促</w:t>
            </w:r>
            <w:r>
              <w:t>进</w:t>
            </w:r>
            <w:r>
              <w:t>生</w:t>
            </w:r>
            <w:r>
              <w:t>产</w:t>
            </w:r>
            <w:r>
              <w:t>经</w:t>
            </w:r>
            <w:r>
              <w:t>营</w:t>
            </w:r>
            <w:r>
              <w:t>单</w:t>
            </w:r>
            <w:r>
              <w:t>位</w:t>
            </w:r>
            <w:r>
              <w:t>加</w:t>
            </w:r>
            <w:r>
              <w:t>强</w:t>
            </w:r>
            <w:r>
              <w:t>安</w:t>
            </w:r>
            <w:r>
              <w:t>全</w:t>
            </w:r>
            <w:r>
              <w:t>生</w:t>
            </w:r>
            <w:r>
              <w:t>产</w:t>
            </w:r>
            <w:r>
              <w:t>管</w:t>
            </w:r>
            <w:r>
              <w:t>理</w:t>
            </w:r>
            <w:r>
              <w:t>。</w:t>
            </w:r>
            <w:r>
              <w:t xml:space="preserve"> </w:t>
            </w:r>
            <w:r>
              <w:br/>
            </w:r>
            <w:r>
              <w:br/>
            </w:r>
          </w:p>
        </w:tc>
        <w:tc>
          <w:tcPr>
            <w:tcW w:type="dxa" w:w="4320"/>
          </w:tcPr>
          <w:p/>
          <w:p>
            <w:r>
              <w:t>第</w:t>
            </w:r>
            <w:r>
              <w:t>十</w:t>
            </w:r>
            <w:r>
              <w:rPr>
                <w:color w:val="801500"/>
              </w:rPr>
              <w:t>四</w:t>
            </w:r>
            <w:r>
              <w:t>条</w:t>
            </w:r>
            <w:r>
              <w:rPr>
                <w:color w:val="801500"/>
              </w:rPr>
              <w:t xml:space="preserve">　</w:t>
            </w:r>
            <w:r>
              <w:t>有</w:t>
            </w:r>
            <w:r>
              <w:t>关</w:t>
            </w:r>
            <w:r>
              <w:t>协</w:t>
            </w:r>
            <w:r>
              <w:t>会</w:t>
            </w:r>
            <w:r>
              <w:t>组</w:t>
            </w:r>
            <w:r>
              <w:t>织</w:t>
            </w:r>
            <w:r>
              <w:t>依</w:t>
            </w:r>
            <w:r>
              <w:t>照</w:t>
            </w:r>
            <w:r>
              <w:t>法</w:t>
            </w:r>
            <w:r>
              <w:t>律</w:t>
            </w:r>
            <w:r>
              <w:t>、</w:t>
            </w:r>
            <w:r>
              <w:t>行</w:t>
            </w:r>
            <w:r>
              <w:t>政</w:t>
            </w:r>
            <w:r>
              <w:t>法</w:t>
            </w:r>
            <w:r>
              <w:t>规</w:t>
            </w:r>
            <w:r>
              <w:t>和</w:t>
            </w:r>
            <w:r>
              <w:t>章</w:t>
            </w:r>
            <w:r>
              <w:t>程</w:t>
            </w:r>
            <w:r>
              <w:t>，</w:t>
            </w:r>
            <w:r>
              <w:t>为</w:t>
            </w:r>
            <w:r>
              <w:t>生</w:t>
            </w:r>
            <w:r>
              <w:t>产</w:t>
            </w:r>
            <w:r>
              <w:t>经</w:t>
            </w:r>
            <w:r>
              <w:t>营</w:t>
            </w:r>
            <w:r>
              <w:t>单</w:t>
            </w:r>
            <w:r>
              <w:t>位</w:t>
            </w:r>
            <w:r>
              <w:t>提</w:t>
            </w:r>
            <w:r>
              <w:t>供</w:t>
            </w:r>
            <w:r>
              <w:t>安</w:t>
            </w:r>
            <w:r>
              <w:t>全</w:t>
            </w:r>
            <w:r>
              <w:t>生</w:t>
            </w:r>
            <w:r>
              <w:t>产</w:t>
            </w:r>
            <w:r>
              <w:t>方</w:t>
            </w:r>
            <w:r>
              <w:t>面</w:t>
            </w:r>
            <w:r>
              <w:t>的</w:t>
            </w:r>
            <w:r>
              <w:t>信</w:t>
            </w:r>
            <w:r>
              <w:t>息</w:t>
            </w:r>
            <w:r>
              <w:t>、</w:t>
            </w:r>
            <w:r>
              <w:t>培</w:t>
            </w:r>
            <w:r>
              <w:t>训</w:t>
            </w:r>
            <w:r>
              <w:t>等</w:t>
            </w:r>
            <w:r>
              <w:t>服</w:t>
            </w:r>
            <w:r>
              <w:t>务</w:t>
            </w:r>
            <w:r>
              <w:t>，</w:t>
            </w:r>
            <w:r>
              <w:t>发</w:t>
            </w:r>
            <w:r>
              <w:t>挥</w:t>
            </w:r>
            <w:r>
              <w:t>自</w:t>
            </w:r>
            <w:r>
              <w:t>律</w:t>
            </w:r>
            <w:r>
              <w:t>作</w:t>
            </w:r>
            <w:r>
              <w:t>用</w:t>
            </w:r>
            <w:r>
              <w:t>，</w:t>
            </w:r>
            <w:r>
              <w:t>促</w:t>
            </w:r>
            <w:r>
              <w:t>进</w:t>
            </w:r>
            <w:r>
              <w:t>生</w:t>
            </w:r>
            <w:r>
              <w:t>产</w:t>
            </w:r>
            <w:r>
              <w:t>经</w:t>
            </w:r>
            <w:r>
              <w:t>营</w:t>
            </w:r>
            <w:r>
              <w:t>单</w:t>
            </w:r>
            <w:r>
              <w:t>位</w:t>
            </w:r>
            <w:r>
              <w:t>加</w:t>
            </w:r>
            <w:r>
              <w:t>强</w:t>
            </w:r>
            <w:r>
              <w:t>安</w:t>
            </w:r>
            <w:r>
              <w:t>全</w:t>
            </w:r>
            <w:r>
              <w:t>生</w:t>
            </w:r>
            <w:r>
              <w:t>产</w:t>
            </w:r>
            <w:r>
              <w:t>管</w:t>
            </w:r>
            <w:r>
              <w:t>理</w:t>
            </w:r>
            <w:r>
              <w:t>。</w:t>
            </w:r>
            <w:r>
              <w:t xml:space="preserve"> </w:t>
            </w:r>
            <w:r>
              <w:br/>
            </w:r>
            <w:r>
              <w:br/>
            </w:r>
            <w:r>
              <w:rPr>
                <w:color w:val="801500"/>
              </w:rPr>
              <w:br/>
            </w:r>
            <w:r>
              <w:rPr>
                <w:color w:val="801500"/>
              </w:rPr>
              <w:br/>
            </w:r>
          </w:p>
        </w:tc>
      </w:tr>
      <w:tr>
        <w:tc>
          <w:tcPr>
            <w:tcW w:type="dxa" w:w="4320"/>
          </w:tcPr>
          <w:p/>
          <w:p>
            <w:r>
              <w:t>第</w:t>
            </w:r>
            <w:r>
              <w:t>十</w:t>
            </w:r>
            <w:r>
              <w:rPr>
                <w:color w:val="006633"/>
              </w:rPr>
              <w:t>三</w:t>
            </w:r>
            <w:r>
              <w:t>条</w:t>
            </w:r>
            <w:r>
              <w:rPr>
                <w:color w:val="006633"/>
              </w:rPr>
              <w:t xml:space="preserve"> </w:t>
            </w:r>
            <w:r>
              <w:rPr>
                <w:color w:val="006633"/>
              </w:rPr>
              <w:t xml:space="preserve"> </w:t>
            </w:r>
            <w:r>
              <w:t>依</w:t>
            </w:r>
            <w:r>
              <w:t>法</w:t>
            </w:r>
            <w:r>
              <w:t>设</w:t>
            </w:r>
            <w:r>
              <w:t>立</w:t>
            </w:r>
            <w:r>
              <w:t>的</w:t>
            </w:r>
            <w:r>
              <w:t>为</w:t>
            </w:r>
            <w:r>
              <w:t>安</w:t>
            </w:r>
            <w:r>
              <w:t>全</w:t>
            </w:r>
            <w:r>
              <w:t>生</w:t>
            </w:r>
            <w:r>
              <w:t>产</w:t>
            </w:r>
            <w:r>
              <w:t>提</w:t>
            </w:r>
            <w:r>
              <w:t>供</w:t>
            </w:r>
            <w:r>
              <w:t>技</w:t>
            </w:r>
            <w:r>
              <w:t>术</w:t>
            </w:r>
            <w:r>
              <w:t>、</w:t>
            </w:r>
            <w:r>
              <w:t>管</w:t>
            </w:r>
            <w:r>
              <w:t>理</w:t>
            </w:r>
            <w:r>
              <w:t>服</w:t>
            </w:r>
            <w:r>
              <w:t>务</w:t>
            </w:r>
            <w:r>
              <w:t>的</w:t>
            </w:r>
            <w:r>
              <w:t>机</w:t>
            </w:r>
            <w:r>
              <w:t>构</w:t>
            </w:r>
            <w:r>
              <w:t>，</w:t>
            </w:r>
            <w:r>
              <w:t>依</w:t>
            </w:r>
            <w:r>
              <w:t>照</w:t>
            </w:r>
            <w:r>
              <w:t>法</w:t>
            </w:r>
            <w:r>
              <w:t>律</w:t>
            </w:r>
            <w:r>
              <w:t>、</w:t>
            </w:r>
            <w:r>
              <w:t>行</w:t>
            </w:r>
            <w:r>
              <w:t>政</w:t>
            </w:r>
            <w:r>
              <w:t>法</w:t>
            </w:r>
            <w:r>
              <w:t>规</w:t>
            </w:r>
            <w:r>
              <w:t>和</w:t>
            </w:r>
            <w:r>
              <w:t>执</w:t>
            </w:r>
            <w:r>
              <w:t>业</w:t>
            </w:r>
            <w:r>
              <w:t>准</w:t>
            </w:r>
            <w:r>
              <w:t>则</w:t>
            </w:r>
            <w:r>
              <w:t>，</w:t>
            </w:r>
            <w:r>
              <w:t>接</w:t>
            </w:r>
            <w:r>
              <w:t>受</w:t>
            </w:r>
            <w:r>
              <w:t>生</w:t>
            </w:r>
            <w:r>
              <w:t>产</w:t>
            </w:r>
            <w:r>
              <w:t>经</w:t>
            </w:r>
            <w:r>
              <w:t>营</w:t>
            </w:r>
            <w:r>
              <w:t>单</w:t>
            </w:r>
            <w:r>
              <w:t>位</w:t>
            </w:r>
            <w:r>
              <w:t>的</w:t>
            </w:r>
            <w:r>
              <w:t>委</w:t>
            </w:r>
            <w:r>
              <w:t>托</w:t>
            </w:r>
            <w:r>
              <w:t>为</w:t>
            </w:r>
            <w:r>
              <w:t>其</w:t>
            </w:r>
            <w:r>
              <w:t>安</w:t>
            </w:r>
            <w:r>
              <w:t>全</w:t>
            </w:r>
            <w:r>
              <w:t>生</w:t>
            </w:r>
            <w:r>
              <w:t>产</w:t>
            </w:r>
            <w:r>
              <w:t>工</w:t>
            </w:r>
            <w:r>
              <w:t>作</w:t>
            </w:r>
            <w:r>
              <w:t>提</w:t>
            </w:r>
            <w:r>
              <w:t>供</w:t>
            </w:r>
            <w:r>
              <w:t>技</w:t>
            </w:r>
            <w:r>
              <w:t>术</w:t>
            </w:r>
            <w:r>
              <w:t>、</w:t>
            </w:r>
            <w:r>
              <w:t>管</w:t>
            </w:r>
            <w:r>
              <w:t>理</w:t>
            </w:r>
            <w:r>
              <w:t>服</w:t>
            </w:r>
            <w:r>
              <w:t>务</w:t>
            </w:r>
            <w:r>
              <w:t>。</w:t>
            </w:r>
            <w:r>
              <w:t xml:space="preserve"> </w:t>
            </w:r>
            <w:r>
              <w:br/>
            </w:r>
            <w:r>
              <w:br/>
            </w:r>
            <w:r>
              <w:t>生</w:t>
            </w:r>
            <w:r>
              <w:t>产</w:t>
            </w:r>
            <w:r>
              <w:t>经</w:t>
            </w:r>
            <w:r>
              <w:t>营</w:t>
            </w:r>
            <w:r>
              <w:t>单</w:t>
            </w:r>
            <w:r>
              <w:t>位</w:t>
            </w:r>
            <w:r>
              <w:t>委</w:t>
            </w:r>
            <w:r>
              <w:t>托</w:t>
            </w:r>
            <w:r>
              <w:t>前</w:t>
            </w:r>
            <w:r>
              <w:t>款</w:t>
            </w:r>
            <w:r>
              <w:t>规</w:t>
            </w:r>
            <w:r>
              <w:t>定</w:t>
            </w:r>
            <w:r>
              <w:t>的</w:t>
            </w:r>
            <w:r>
              <w:t>机</w:t>
            </w:r>
            <w:r>
              <w:t>构</w:t>
            </w:r>
            <w:r>
              <w:t>提</w:t>
            </w:r>
            <w:r>
              <w:t>供</w:t>
            </w:r>
            <w:r>
              <w:t>安</w:t>
            </w:r>
            <w:r>
              <w:t>全</w:t>
            </w:r>
            <w:r>
              <w:t>生</w:t>
            </w:r>
            <w:r>
              <w:t>产</w:t>
            </w:r>
            <w:r>
              <w:t>技</w:t>
            </w:r>
            <w:r>
              <w:t>术</w:t>
            </w:r>
            <w:r>
              <w:t>、</w:t>
            </w:r>
            <w:r>
              <w:t>管</w:t>
            </w:r>
            <w:r>
              <w:t>理</w:t>
            </w:r>
            <w:r>
              <w:t>服</w:t>
            </w:r>
            <w:r>
              <w:t>务</w:t>
            </w:r>
            <w:r>
              <w:t>的</w:t>
            </w:r>
            <w:r>
              <w:t>，</w:t>
            </w:r>
            <w:r>
              <w:t>保</w:t>
            </w:r>
            <w:r>
              <w:t>证</w:t>
            </w:r>
            <w:r>
              <w:t>安</w:t>
            </w:r>
            <w:r>
              <w:t>全</w:t>
            </w:r>
            <w:r>
              <w:t>生</w:t>
            </w:r>
            <w:r>
              <w:t>产</w:t>
            </w:r>
            <w:r>
              <w:t>的</w:t>
            </w:r>
            <w:r>
              <w:t>责</w:t>
            </w:r>
            <w:r>
              <w:t>任</w:t>
            </w:r>
            <w:r>
              <w:t>仍</w:t>
            </w:r>
            <w:r>
              <w:t>由</w:t>
            </w:r>
            <w:r>
              <w:t>本</w:t>
            </w:r>
            <w:r>
              <w:t>单</w:t>
            </w:r>
            <w:r>
              <w:t>位</w:t>
            </w:r>
            <w:r>
              <w:t>负</w:t>
            </w:r>
            <w:r>
              <w:t>责</w:t>
            </w:r>
            <w:r>
              <w:t>。</w:t>
            </w:r>
            <w:r>
              <w:t xml:space="preserve"> </w:t>
            </w:r>
            <w:r>
              <w:br/>
            </w:r>
            <w:r>
              <w:br/>
            </w:r>
          </w:p>
        </w:tc>
        <w:tc>
          <w:tcPr>
            <w:tcW w:type="dxa" w:w="4320"/>
          </w:tcPr>
          <w:p/>
          <w:p>
            <w:r>
              <w:t>第</w:t>
            </w:r>
            <w:r>
              <w:t>十</w:t>
            </w:r>
            <w:r>
              <w:rPr>
                <w:color w:val="801500"/>
              </w:rPr>
              <w:t>五</w:t>
            </w:r>
            <w:r>
              <w:t>条</w:t>
            </w:r>
            <w:r>
              <w:rPr>
                <w:color w:val="801500"/>
              </w:rPr>
              <w:t xml:space="preserve">　</w:t>
            </w:r>
            <w:r>
              <w:t>依</w:t>
            </w:r>
            <w:r>
              <w:t>法</w:t>
            </w:r>
            <w:r>
              <w:t>设</w:t>
            </w:r>
            <w:r>
              <w:t>立</w:t>
            </w:r>
            <w:r>
              <w:t>的</w:t>
            </w:r>
            <w:r>
              <w:t>为</w:t>
            </w:r>
            <w:r>
              <w:t>安</w:t>
            </w:r>
            <w:r>
              <w:t>全</w:t>
            </w:r>
            <w:r>
              <w:t>生</w:t>
            </w:r>
            <w:r>
              <w:t>产</w:t>
            </w:r>
            <w:r>
              <w:t>提</w:t>
            </w:r>
            <w:r>
              <w:t>供</w:t>
            </w:r>
            <w:r>
              <w:t>技</w:t>
            </w:r>
            <w:r>
              <w:t>术</w:t>
            </w:r>
            <w:r>
              <w:t>、</w:t>
            </w:r>
            <w:r>
              <w:t>管</w:t>
            </w:r>
            <w:r>
              <w:t>理</w:t>
            </w:r>
            <w:r>
              <w:t>服</w:t>
            </w:r>
            <w:r>
              <w:t>务</w:t>
            </w:r>
            <w:r>
              <w:t>的</w:t>
            </w:r>
            <w:r>
              <w:t>机</w:t>
            </w:r>
            <w:r>
              <w:t>构</w:t>
            </w:r>
            <w:r>
              <w:t>，</w:t>
            </w:r>
            <w:r>
              <w:t>依</w:t>
            </w:r>
            <w:r>
              <w:t>照</w:t>
            </w:r>
            <w:r>
              <w:t>法</w:t>
            </w:r>
            <w:r>
              <w:t>律</w:t>
            </w:r>
            <w:r>
              <w:t>、</w:t>
            </w:r>
            <w:r>
              <w:t>行</w:t>
            </w:r>
            <w:r>
              <w:t>政</w:t>
            </w:r>
            <w:r>
              <w:t>法</w:t>
            </w:r>
            <w:r>
              <w:t>规</w:t>
            </w:r>
            <w:r>
              <w:t>和</w:t>
            </w:r>
            <w:r>
              <w:t>执</w:t>
            </w:r>
            <w:r>
              <w:t>业</w:t>
            </w:r>
            <w:r>
              <w:t>准</w:t>
            </w:r>
            <w:r>
              <w:t>则</w:t>
            </w:r>
            <w:r>
              <w:t>，</w:t>
            </w:r>
            <w:r>
              <w:t>接</w:t>
            </w:r>
            <w:r>
              <w:t>受</w:t>
            </w:r>
            <w:r>
              <w:t>生</w:t>
            </w:r>
            <w:r>
              <w:t>产</w:t>
            </w:r>
            <w:r>
              <w:t>经</w:t>
            </w:r>
            <w:r>
              <w:t>营</w:t>
            </w:r>
            <w:r>
              <w:t>单</w:t>
            </w:r>
            <w:r>
              <w:t>位</w:t>
            </w:r>
            <w:r>
              <w:t>的</w:t>
            </w:r>
            <w:r>
              <w:t>委</w:t>
            </w:r>
            <w:r>
              <w:t>托</w:t>
            </w:r>
            <w:r>
              <w:t>为</w:t>
            </w:r>
            <w:r>
              <w:t>其</w:t>
            </w:r>
            <w:r>
              <w:t>安</w:t>
            </w:r>
            <w:r>
              <w:t>全</w:t>
            </w:r>
            <w:r>
              <w:t>生</w:t>
            </w:r>
            <w:r>
              <w:t>产</w:t>
            </w:r>
            <w:r>
              <w:t>工</w:t>
            </w:r>
            <w:r>
              <w:t>作</w:t>
            </w:r>
            <w:r>
              <w:t>提</w:t>
            </w:r>
            <w:r>
              <w:t>供</w:t>
            </w:r>
            <w:r>
              <w:t>技</w:t>
            </w:r>
            <w:r>
              <w:t>术</w:t>
            </w:r>
            <w:r>
              <w:t>、</w:t>
            </w:r>
            <w:r>
              <w:t>管</w:t>
            </w:r>
            <w:r>
              <w:t>理</w:t>
            </w:r>
            <w:r>
              <w:t>服</w:t>
            </w:r>
            <w:r>
              <w:t>务</w:t>
            </w:r>
            <w:r>
              <w:t>。</w:t>
            </w:r>
            <w:r>
              <w:t xml:space="preserve"> </w:t>
            </w:r>
            <w:r>
              <w:br/>
            </w:r>
            <w:r>
              <w:br/>
            </w:r>
            <w:r>
              <w:rPr>
                <w:color w:val="801500"/>
              </w:rPr>
              <w:br/>
            </w:r>
            <w:r>
              <w:rPr>
                <w:color w:val="801500"/>
              </w:rPr>
              <w:br/>
            </w:r>
            <w:r>
              <w:t>生</w:t>
            </w:r>
            <w:r>
              <w:t>产</w:t>
            </w:r>
            <w:r>
              <w:t>经</w:t>
            </w:r>
            <w:r>
              <w:t>营</w:t>
            </w:r>
            <w:r>
              <w:t>单</w:t>
            </w:r>
            <w:r>
              <w:t>位</w:t>
            </w:r>
            <w:r>
              <w:t>委</w:t>
            </w:r>
            <w:r>
              <w:t>托</w:t>
            </w:r>
            <w:r>
              <w:t>前</w:t>
            </w:r>
            <w:r>
              <w:t>款</w:t>
            </w:r>
            <w:r>
              <w:t>规</w:t>
            </w:r>
            <w:r>
              <w:t>定</w:t>
            </w:r>
            <w:r>
              <w:t>的</w:t>
            </w:r>
            <w:r>
              <w:t>机</w:t>
            </w:r>
            <w:r>
              <w:t>构</w:t>
            </w:r>
            <w:r>
              <w:t>提</w:t>
            </w:r>
            <w:r>
              <w:t>供</w:t>
            </w:r>
            <w:r>
              <w:t>安</w:t>
            </w:r>
            <w:r>
              <w:t>全</w:t>
            </w:r>
            <w:r>
              <w:t>生</w:t>
            </w:r>
            <w:r>
              <w:t>产</w:t>
            </w:r>
            <w:r>
              <w:t>技</w:t>
            </w:r>
            <w:r>
              <w:t>术</w:t>
            </w:r>
            <w:r>
              <w:t>、</w:t>
            </w:r>
            <w:r>
              <w:t>管</w:t>
            </w:r>
            <w:r>
              <w:t>理</w:t>
            </w:r>
            <w:r>
              <w:t>服</w:t>
            </w:r>
            <w:r>
              <w:t>务</w:t>
            </w:r>
            <w:r>
              <w:t>的</w:t>
            </w:r>
            <w:r>
              <w:t>，</w:t>
            </w:r>
            <w:r>
              <w:t>保</w:t>
            </w:r>
            <w:r>
              <w:t>证</w:t>
            </w:r>
            <w:r>
              <w:t>安</w:t>
            </w:r>
            <w:r>
              <w:t>全</w:t>
            </w:r>
            <w:r>
              <w:t>生</w:t>
            </w:r>
            <w:r>
              <w:t>产</w:t>
            </w:r>
            <w:r>
              <w:t>的</w:t>
            </w:r>
            <w:r>
              <w:t>责</w:t>
            </w:r>
            <w:r>
              <w:t>任</w:t>
            </w:r>
            <w:r>
              <w:t>仍</w:t>
            </w:r>
            <w:r>
              <w:t>由</w:t>
            </w:r>
            <w:r>
              <w:t>本</w:t>
            </w:r>
            <w:r>
              <w:t>单</w:t>
            </w:r>
            <w:r>
              <w:t>位</w:t>
            </w:r>
            <w:r>
              <w:t>负</w:t>
            </w:r>
            <w:r>
              <w:t>责</w:t>
            </w:r>
            <w:r>
              <w:t>。</w:t>
            </w:r>
            <w:r>
              <w:t xml:space="preserve"> </w:t>
            </w:r>
            <w:r>
              <w:br/>
            </w:r>
            <w:r>
              <w:br/>
            </w:r>
            <w:r>
              <w:rPr>
                <w:color w:val="801500"/>
              </w:rPr>
              <w:br/>
            </w:r>
            <w:r>
              <w:rPr>
                <w:color w:val="801500"/>
              </w:rPr>
              <w:br/>
            </w:r>
          </w:p>
        </w:tc>
      </w:tr>
      <w:tr>
        <w:tc>
          <w:tcPr>
            <w:tcW w:type="dxa" w:w="4320"/>
          </w:tcPr>
          <w:p/>
          <w:p>
            <w:r>
              <w:t>第</w:t>
            </w:r>
            <w:r>
              <w:t>十</w:t>
            </w:r>
            <w:r>
              <w:rPr>
                <w:color w:val="006633"/>
              </w:rPr>
              <w:t>四</w:t>
            </w:r>
            <w:r>
              <w:t>条</w:t>
            </w:r>
            <w:r>
              <w:rPr>
                <w:color w:val="006633"/>
              </w:rPr>
              <w:t xml:space="preserve"> </w:t>
            </w:r>
            <w:r>
              <w:rPr>
                <w:color w:val="006633"/>
              </w:rPr>
              <w:t xml:space="preserve"> </w:t>
            </w:r>
            <w:r>
              <w:t>国</w:t>
            </w:r>
            <w:r>
              <w:t>家</w:t>
            </w:r>
            <w:r>
              <w:t>实</w:t>
            </w:r>
            <w:r>
              <w:t>行</w:t>
            </w:r>
            <w:r>
              <w:t>生</w:t>
            </w:r>
            <w:r>
              <w:t>产</w:t>
            </w:r>
            <w:r>
              <w:t>安</w:t>
            </w:r>
            <w:r>
              <w:t>全</w:t>
            </w:r>
            <w:r>
              <w:t>事</w:t>
            </w:r>
            <w:r>
              <w:t>故</w:t>
            </w:r>
            <w:r>
              <w:t>责</w:t>
            </w:r>
            <w:r>
              <w:t>任</w:t>
            </w:r>
            <w:r>
              <w:t>追</w:t>
            </w:r>
            <w:r>
              <w:t>究</w:t>
            </w:r>
            <w:r>
              <w:t>制</w:t>
            </w:r>
            <w:r>
              <w:t>度</w:t>
            </w:r>
            <w:r>
              <w:t>，</w:t>
            </w:r>
            <w:r>
              <w:t>依</w:t>
            </w:r>
            <w:r>
              <w:t>照</w:t>
            </w:r>
            <w:r>
              <w:t>本</w:t>
            </w:r>
            <w:r>
              <w:t>法</w:t>
            </w:r>
            <w:r>
              <w:t>和</w:t>
            </w:r>
            <w:r>
              <w:t>有</w:t>
            </w:r>
            <w:r>
              <w:t>关</w:t>
            </w:r>
            <w:r>
              <w:t>法</w:t>
            </w:r>
            <w:r>
              <w:t>律</w:t>
            </w:r>
            <w:r>
              <w:t>、</w:t>
            </w:r>
            <w:r>
              <w:t>法</w:t>
            </w:r>
            <w:r>
              <w:t>规</w:t>
            </w:r>
            <w:r>
              <w:t>的</w:t>
            </w:r>
            <w:r>
              <w:t>规</w:t>
            </w:r>
            <w:r>
              <w:t>定</w:t>
            </w:r>
            <w:r>
              <w:t>，</w:t>
            </w:r>
            <w:r>
              <w:t>追</w:t>
            </w:r>
            <w:r>
              <w:t>究</w:t>
            </w:r>
            <w:r>
              <w:t>生</w:t>
            </w:r>
            <w:r>
              <w:t>产</w:t>
            </w:r>
            <w:r>
              <w:t>安</w:t>
            </w:r>
            <w:r>
              <w:t>全</w:t>
            </w:r>
            <w:r>
              <w:t>事</w:t>
            </w:r>
            <w:r>
              <w:t>故</w:t>
            </w:r>
            <w:r>
              <w:t>责</w:t>
            </w:r>
            <w:r>
              <w:t>任</w:t>
            </w:r>
            <w:r>
              <w:t>人</w:t>
            </w:r>
            <w:r>
              <w:t>员</w:t>
            </w:r>
            <w:r>
              <w:t>的</w:t>
            </w:r>
            <w:r>
              <w:t>法</w:t>
            </w:r>
            <w:r>
              <w:t>律</w:t>
            </w:r>
            <w:r>
              <w:t>责</w:t>
            </w:r>
            <w:r>
              <w:t>任</w:t>
            </w:r>
            <w:r>
              <w:t>。</w:t>
            </w:r>
            <w:r>
              <w:t xml:space="preserve"> </w:t>
            </w:r>
            <w:r>
              <w:br/>
            </w:r>
            <w:r>
              <w:br/>
            </w:r>
          </w:p>
        </w:tc>
        <w:tc>
          <w:tcPr>
            <w:tcW w:type="dxa" w:w="4320"/>
          </w:tcPr>
          <w:p/>
          <w:p>
            <w:r>
              <w:t>第</w:t>
            </w:r>
            <w:r>
              <w:t>十</w:t>
            </w:r>
            <w:r>
              <w:rPr>
                <w:color w:val="801500"/>
              </w:rPr>
              <w:t>六</w:t>
            </w:r>
            <w:r>
              <w:t>条</w:t>
            </w:r>
            <w:r>
              <w:rPr>
                <w:color w:val="801500"/>
              </w:rPr>
              <w:t xml:space="preserve">　</w:t>
            </w:r>
            <w:r>
              <w:t>国</w:t>
            </w:r>
            <w:r>
              <w:t>家</w:t>
            </w:r>
            <w:r>
              <w:t>实</w:t>
            </w:r>
            <w:r>
              <w:t>行</w:t>
            </w:r>
            <w:r>
              <w:t>生</w:t>
            </w:r>
            <w:r>
              <w:t>产</w:t>
            </w:r>
            <w:r>
              <w:t>安</w:t>
            </w:r>
            <w:r>
              <w:t>全</w:t>
            </w:r>
            <w:r>
              <w:t>事</w:t>
            </w:r>
            <w:r>
              <w:t>故</w:t>
            </w:r>
            <w:r>
              <w:t>责</w:t>
            </w:r>
            <w:r>
              <w:t>任</w:t>
            </w:r>
            <w:r>
              <w:t>追</w:t>
            </w:r>
            <w:r>
              <w:t>究</w:t>
            </w:r>
            <w:r>
              <w:t>制</w:t>
            </w:r>
            <w:r>
              <w:t>度</w:t>
            </w:r>
            <w:r>
              <w:t>，</w:t>
            </w:r>
            <w:r>
              <w:t>依</w:t>
            </w:r>
            <w:r>
              <w:t>照</w:t>
            </w:r>
            <w:r>
              <w:t>本</w:t>
            </w:r>
            <w:r>
              <w:t>法</w:t>
            </w:r>
            <w:r>
              <w:t>和</w:t>
            </w:r>
            <w:r>
              <w:t>有</w:t>
            </w:r>
            <w:r>
              <w:t>关</w:t>
            </w:r>
            <w:r>
              <w:t>法</w:t>
            </w:r>
            <w:r>
              <w:t>律</w:t>
            </w:r>
            <w:r>
              <w:t>、</w:t>
            </w:r>
            <w:r>
              <w:t>法</w:t>
            </w:r>
            <w:r>
              <w:t>规</w:t>
            </w:r>
            <w:r>
              <w:t>的</w:t>
            </w:r>
            <w:r>
              <w:t>规</w:t>
            </w:r>
            <w:r>
              <w:t>定</w:t>
            </w:r>
            <w:r>
              <w:t>，</w:t>
            </w:r>
            <w:r>
              <w:t>追</w:t>
            </w:r>
            <w:r>
              <w:t>究</w:t>
            </w:r>
            <w:r>
              <w:t>生</w:t>
            </w:r>
            <w:r>
              <w:t>产</w:t>
            </w:r>
            <w:r>
              <w:t>安</w:t>
            </w:r>
            <w:r>
              <w:t>全</w:t>
            </w:r>
            <w:r>
              <w:t>事</w:t>
            </w:r>
            <w:r>
              <w:t>故</w:t>
            </w:r>
            <w:r>
              <w:t>责</w:t>
            </w:r>
            <w:r>
              <w:t>任</w:t>
            </w:r>
            <w:r>
              <w:rPr>
                <w:color w:val="801500"/>
              </w:rPr>
              <w:t>单</w:t>
            </w:r>
            <w:r>
              <w:rPr>
                <w:color w:val="801500"/>
              </w:rPr>
              <w:t>位</w:t>
            </w:r>
            <w:r>
              <w:rPr>
                <w:color w:val="801500"/>
              </w:rPr>
              <w:t>和</w:t>
            </w:r>
            <w:r>
              <w:rPr>
                <w:color w:val="801500"/>
              </w:rPr>
              <w:t>责</w:t>
            </w:r>
            <w:r>
              <w:rPr>
                <w:color w:val="801500"/>
              </w:rPr>
              <w:t>任</w:t>
            </w:r>
            <w:r>
              <w:t>人</w:t>
            </w:r>
            <w:r>
              <w:t>员</w:t>
            </w:r>
            <w:r>
              <w:t>的</w:t>
            </w:r>
            <w:r>
              <w:t>法</w:t>
            </w:r>
            <w:r>
              <w:t>律</w:t>
            </w:r>
            <w:r>
              <w:t>责</w:t>
            </w:r>
            <w:r>
              <w:t>任</w:t>
            </w:r>
            <w:r>
              <w:t>。</w:t>
            </w:r>
            <w:r>
              <w:t xml:space="preserve"> </w:t>
            </w:r>
            <w:r>
              <w:br/>
            </w:r>
            <w:r>
              <w:br/>
            </w:r>
            <w:r>
              <w:rPr>
                <w:color w:val="801500"/>
              </w:rPr>
              <w:br/>
            </w:r>
            <w:r>
              <w:rPr>
                <w:color w:val="801500"/>
              </w:rPr>
              <w:br/>
            </w:r>
          </w:p>
        </w:tc>
      </w:tr>
      <w:tr>
        <w:tc>
          <w:tcPr>
            <w:tcW w:type="dxa" w:w="4320"/>
          </w:tcPr>
          <w:p/>
          <w:p>
            <w:r>
              <w:rPr>
                <w:color w:val="006633"/>
              </w:rPr>
              <w:t>新 增</w:t>
            </w:r>
          </w:p>
        </w:tc>
        <w:tc>
          <w:tcPr>
            <w:tcW w:type="dxa" w:w="4320"/>
          </w:tcPr>
          <w:p/>
          <w:p>
            <w:r>
              <w:rPr>
                <w:color w:val="801500"/>
              </w:rPr>
              <w:t xml:space="preserve">第十七条　县级以上各级人民政府应当组织负有安全生产监督管理职责的部门依法编制安全生产权力和责任清单，公开并接受社会监督。 </w:t>
              <w:br/>
              <w:br/>
              <w:br/>
              <w:br/>
            </w:r>
          </w:p>
        </w:tc>
      </w:tr>
      <w:tr>
        <w:tc>
          <w:tcPr>
            <w:tcW w:type="dxa" w:w="4320"/>
          </w:tcPr>
          <w:p/>
          <w:p>
            <w:r>
              <w:t>第</w:t>
            </w:r>
            <w:r>
              <w:t>十</w:t>
            </w:r>
            <w:r>
              <w:rPr>
                <w:color w:val="006633"/>
              </w:rPr>
              <w:t>五</w:t>
            </w:r>
            <w:r>
              <w:t>条</w:t>
            </w:r>
            <w:r>
              <w:rPr>
                <w:color w:val="006633"/>
              </w:rPr>
              <w:t xml:space="preserve"> </w:t>
            </w:r>
            <w:r>
              <w:rPr>
                <w:color w:val="006633"/>
              </w:rPr>
              <w:t xml:space="preserve"> </w:t>
            </w:r>
            <w:r>
              <w:t>国</w:t>
            </w:r>
            <w:r>
              <w:t>家</w:t>
            </w:r>
            <w:r>
              <w:t>鼓</w:t>
            </w:r>
            <w:r>
              <w:t>励</w:t>
            </w:r>
            <w:r>
              <w:t>和</w:t>
            </w:r>
            <w:r>
              <w:t>支</w:t>
            </w:r>
            <w:r>
              <w:t>持</w:t>
            </w:r>
            <w:r>
              <w:t>安</w:t>
            </w:r>
            <w:r>
              <w:t>全</w:t>
            </w:r>
            <w:r>
              <w:t>生</w:t>
            </w:r>
            <w:r>
              <w:t>产</w:t>
            </w:r>
            <w:r>
              <w:t>科</w:t>
            </w:r>
            <w:r>
              <w:t>学</w:t>
            </w:r>
            <w:r>
              <w:t>技</w:t>
            </w:r>
            <w:r>
              <w:t>术</w:t>
            </w:r>
            <w:r>
              <w:t>研</w:t>
            </w:r>
            <w:r>
              <w:t>究</w:t>
            </w:r>
            <w:r>
              <w:t>和</w:t>
            </w:r>
            <w:r>
              <w:t>安</w:t>
            </w:r>
            <w:r>
              <w:t>全</w:t>
            </w:r>
            <w:r>
              <w:t>生</w:t>
            </w:r>
            <w:r>
              <w:t>产</w:t>
            </w:r>
            <w:r>
              <w:t>先</w:t>
            </w:r>
            <w:r>
              <w:t>进</w:t>
            </w:r>
            <w:r>
              <w:t>技</w:t>
            </w:r>
            <w:r>
              <w:t>术</w:t>
            </w:r>
            <w:r>
              <w:t>的</w:t>
            </w:r>
            <w:r>
              <w:t>推</w:t>
            </w:r>
            <w:r>
              <w:t>广</w:t>
            </w:r>
            <w:r>
              <w:t>应</w:t>
            </w:r>
            <w:r>
              <w:t>用</w:t>
            </w:r>
            <w:r>
              <w:t>，</w:t>
            </w:r>
            <w:r>
              <w:t>提</w:t>
            </w:r>
            <w:r>
              <w:t>高</w:t>
            </w:r>
            <w:r>
              <w:t>安</w:t>
            </w:r>
            <w:r>
              <w:t>全</w:t>
            </w:r>
            <w:r>
              <w:t>生</w:t>
            </w:r>
            <w:r>
              <w:t>产</w:t>
            </w:r>
            <w:r>
              <w:t>水</w:t>
            </w:r>
            <w:r>
              <w:t>平</w:t>
            </w:r>
            <w:r>
              <w:t>。</w:t>
            </w:r>
            <w:r>
              <w:t xml:space="preserve"> </w:t>
            </w:r>
            <w:r>
              <w:br/>
            </w:r>
            <w:r>
              <w:br/>
            </w:r>
          </w:p>
        </w:tc>
        <w:tc>
          <w:tcPr>
            <w:tcW w:type="dxa" w:w="4320"/>
          </w:tcPr>
          <w:p/>
          <w:p>
            <w:r>
              <w:t>第</w:t>
            </w:r>
            <w:r>
              <w:t>十</w:t>
            </w:r>
            <w:r>
              <w:rPr>
                <w:color w:val="801500"/>
              </w:rPr>
              <w:t>八</w:t>
            </w:r>
            <w:r>
              <w:t>条</w:t>
            </w:r>
            <w:r>
              <w:rPr>
                <w:color w:val="801500"/>
              </w:rPr>
              <w:t xml:space="preserve">　</w:t>
            </w:r>
            <w:r>
              <w:t>国</w:t>
            </w:r>
            <w:r>
              <w:t>家</w:t>
            </w:r>
            <w:r>
              <w:t>鼓</w:t>
            </w:r>
            <w:r>
              <w:t>励</w:t>
            </w:r>
            <w:r>
              <w:t>和</w:t>
            </w:r>
            <w:r>
              <w:t>支</w:t>
            </w:r>
            <w:r>
              <w:t>持</w:t>
            </w:r>
            <w:r>
              <w:t>安</w:t>
            </w:r>
            <w:r>
              <w:t>全</w:t>
            </w:r>
            <w:r>
              <w:t>生</w:t>
            </w:r>
            <w:r>
              <w:t>产</w:t>
            </w:r>
            <w:r>
              <w:t>科</w:t>
            </w:r>
            <w:r>
              <w:t>学</w:t>
            </w:r>
            <w:r>
              <w:t>技</w:t>
            </w:r>
            <w:r>
              <w:t>术</w:t>
            </w:r>
            <w:r>
              <w:t>研</w:t>
            </w:r>
            <w:r>
              <w:t>究</w:t>
            </w:r>
            <w:r>
              <w:t>和</w:t>
            </w:r>
            <w:r>
              <w:t>安</w:t>
            </w:r>
            <w:r>
              <w:t>全</w:t>
            </w:r>
            <w:r>
              <w:t>生</w:t>
            </w:r>
            <w:r>
              <w:t>产</w:t>
            </w:r>
            <w:r>
              <w:t>先</w:t>
            </w:r>
            <w:r>
              <w:t>进</w:t>
            </w:r>
            <w:r>
              <w:t>技</w:t>
            </w:r>
            <w:r>
              <w:t>术</w:t>
            </w:r>
            <w:r>
              <w:t>的</w:t>
            </w:r>
            <w:r>
              <w:t>推</w:t>
            </w:r>
            <w:r>
              <w:t>广</w:t>
            </w:r>
            <w:r>
              <w:t>应</w:t>
            </w:r>
            <w:r>
              <w:t>用</w:t>
            </w:r>
            <w:r>
              <w:t>，</w:t>
            </w:r>
            <w:r>
              <w:t>提</w:t>
            </w:r>
            <w:r>
              <w:t>高</w:t>
            </w:r>
            <w:r>
              <w:t>安</w:t>
            </w:r>
            <w:r>
              <w:t>全</w:t>
            </w:r>
            <w:r>
              <w:t>生</w:t>
            </w:r>
            <w:r>
              <w:t>产</w:t>
            </w:r>
            <w:r>
              <w:t>水</w:t>
            </w:r>
            <w:r>
              <w:t>平</w:t>
            </w:r>
            <w:r>
              <w:t>。</w:t>
            </w:r>
            <w:r>
              <w:t xml:space="preserve"> </w:t>
            </w:r>
            <w:r>
              <w:br/>
            </w:r>
            <w:r>
              <w:br/>
            </w:r>
            <w:r>
              <w:rPr>
                <w:color w:val="801500"/>
              </w:rPr>
              <w:br/>
            </w:r>
            <w:r>
              <w:rPr>
                <w:color w:val="801500"/>
              </w:rPr>
              <w:br/>
            </w:r>
          </w:p>
        </w:tc>
      </w:tr>
      <w:tr>
        <w:tc>
          <w:tcPr>
            <w:tcW w:type="dxa" w:w="4320"/>
          </w:tcPr>
          <w:p/>
          <w:p>
            <w:r>
              <w:t>第</w:t>
            </w:r>
            <w:r>
              <w:t>十</w:t>
            </w:r>
            <w:r>
              <w:rPr>
                <w:color w:val="006633"/>
              </w:rPr>
              <w:t>六</w:t>
            </w:r>
            <w:r>
              <w:t>条</w:t>
            </w:r>
            <w:r>
              <w:rPr>
                <w:color w:val="006633"/>
              </w:rPr>
              <w:t xml:space="preserve"> </w:t>
            </w:r>
            <w:r>
              <w:rPr>
                <w:color w:val="006633"/>
              </w:rPr>
              <w:t xml:space="preserve"> </w:t>
            </w:r>
            <w:r>
              <w:t>国</w:t>
            </w:r>
            <w:r>
              <w:t>家</w:t>
            </w:r>
            <w:r>
              <w:t>对</w:t>
            </w:r>
            <w:r>
              <w:t>在</w:t>
            </w:r>
            <w:r>
              <w:t>改</w:t>
            </w:r>
            <w:r>
              <w:t>善</w:t>
            </w:r>
            <w:r>
              <w:t>安</w:t>
            </w:r>
            <w:r>
              <w:t>全</w:t>
            </w:r>
            <w:r>
              <w:t>生</w:t>
            </w:r>
            <w:r>
              <w:t>产</w:t>
            </w:r>
            <w:r>
              <w:t>条</w:t>
            </w:r>
            <w:r>
              <w:t>件</w:t>
            </w:r>
            <w:r>
              <w:t>、</w:t>
            </w:r>
            <w:r>
              <w:t>防</w:t>
            </w:r>
            <w:r>
              <w:t>止</w:t>
            </w:r>
            <w:r>
              <w:t>生</w:t>
            </w:r>
            <w:r>
              <w:t>产</w:t>
            </w:r>
            <w:r>
              <w:t>安</w:t>
            </w:r>
            <w:r>
              <w:t>全</w:t>
            </w:r>
            <w:r>
              <w:t>事</w:t>
            </w:r>
            <w:r>
              <w:t>故</w:t>
            </w:r>
            <w:r>
              <w:t>、</w:t>
            </w:r>
            <w:r>
              <w:t>参</w:t>
            </w:r>
            <w:r>
              <w:t>加</w:t>
            </w:r>
            <w:r>
              <w:t>抢</w:t>
            </w:r>
            <w:r>
              <w:t>险</w:t>
            </w:r>
            <w:r>
              <w:t>救</w:t>
            </w:r>
            <w:r>
              <w:t>护</w:t>
            </w:r>
            <w:r>
              <w:t>等</w:t>
            </w:r>
            <w:r>
              <w:t>方</w:t>
            </w:r>
            <w:r>
              <w:t>面</w:t>
            </w:r>
            <w:r>
              <w:t>取</w:t>
            </w:r>
            <w:r>
              <w:t>得</w:t>
            </w:r>
            <w:r>
              <w:t>显</w:t>
            </w:r>
            <w:r>
              <w:t>著</w:t>
            </w:r>
            <w:r>
              <w:t>成</w:t>
            </w:r>
            <w:r>
              <w:t>绩</w:t>
            </w:r>
            <w:r>
              <w:t>的</w:t>
            </w:r>
            <w:r>
              <w:t>单</w:t>
            </w:r>
            <w:r>
              <w:t>位</w:t>
            </w:r>
            <w:r>
              <w:t>和</w:t>
            </w:r>
            <w:r>
              <w:t>个</w:t>
            </w:r>
            <w:r>
              <w:t>人</w:t>
            </w:r>
            <w:r>
              <w:t>，</w:t>
            </w:r>
            <w:r>
              <w:t>给</w:t>
            </w:r>
            <w:r>
              <w:t>予</w:t>
            </w:r>
            <w:r>
              <w:t>奖</w:t>
            </w:r>
            <w:r>
              <w:t>励</w:t>
            </w:r>
            <w:r>
              <w:t>。</w:t>
            </w:r>
            <w:r>
              <w:t xml:space="preserve"> </w:t>
            </w:r>
            <w:r>
              <w:br/>
            </w:r>
            <w:r>
              <w:br/>
            </w:r>
          </w:p>
        </w:tc>
        <w:tc>
          <w:tcPr>
            <w:tcW w:type="dxa" w:w="4320"/>
          </w:tcPr>
          <w:p/>
          <w:p>
            <w:r>
              <w:t>第</w:t>
            </w:r>
            <w:r>
              <w:t>十</w:t>
            </w:r>
            <w:r>
              <w:rPr>
                <w:color w:val="801500"/>
              </w:rPr>
              <w:t>九</w:t>
            </w:r>
            <w:r>
              <w:t>条</w:t>
            </w:r>
            <w:r>
              <w:rPr>
                <w:color w:val="801500"/>
              </w:rPr>
              <w:t xml:space="preserve">　</w:t>
            </w:r>
            <w:r>
              <w:t>国</w:t>
            </w:r>
            <w:r>
              <w:t>家</w:t>
            </w:r>
            <w:r>
              <w:t>对</w:t>
            </w:r>
            <w:r>
              <w:t>在</w:t>
            </w:r>
            <w:r>
              <w:t>改</w:t>
            </w:r>
            <w:r>
              <w:t>善</w:t>
            </w:r>
            <w:r>
              <w:t>安</w:t>
            </w:r>
            <w:r>
              <w:t>全</w:t>
            </w:r>
            <w:r>
              <w:t>生</w:t>
            </w:r>
            <w:r>
              <w:t>产</w:t>
            </w:r>
            <w:r>
              <w:t>条</w:t>
            </w:r>
            <w:r>
              <w:t>件</w:t>
            </w:r>
            <w:r>
              <w:t>、</w:t>
            </w:r>
            <w:r>
              <w:t>防</w:t>
            </w:r>
            <w:r>
              <w:t>止</w:t>
            </w:r>
            <w:r>
              <w:t>生</w:t>
            </w:r>
            <w:r>
              <w:t>产</w:t>
            </w:r>
            <w:r>
              <w:t>安</w:t>
            </w:r>
            <w:r>
              <w:t>全</w:t>
            </w:r>
            <w:r>
              <w:t>事</w:t>
            </w:r>
            <w:r>
              <w:t>故</w:t>
            </w:r>
            <w:r>
              <w:t>、</w:t>
            </w:r>
            <w:r>
              <w:t>参</w:t>
            </w:r>
            <w:r>
              <w:t>加</w:t>
            </w:r>
            <w:r>
              <w:t>抢</w:t>
            </w:r>
            <w:r>
              <w:t>险</w:t>
            </w:r>
            <w:r>
              <w:t>救</w:t>
            </w:r>
            <w:r>
              <w:t>护</w:t>
            </w:r>
            <w:r>
              <w:t>等</w:t>
            </w:r>
            <w:r>
              <w:t>方</w:t>
            </w:r>
            <w:r>
              <w:t>面</w:t>
            </w:r>
            <w:r>
              <w:t>取</w:t>
            </w:r>
            <w:r>
              <w:t>得</w:t>
            </w:r>
            <w:r>
              <w:t>显</w:t>
            </w:r>
            <w:r>
              <w:t>著</w:t>
            </w:r>
            <w:r>
              <w:t>成</w:t>
            </w:r>
            <w:r>
              <w:t>绩</w:t>
            </w:r>
            <w:r>
              <w:t>的</w:t>
            </w:r>
            <w:r>
              <w:t>单</w:t>
            </w:r>
            <w:r>
              <w:t>位</w:t>
            </w:r>
            <w:r>
              <w:t>和</w:t>
            </w:r>
            <w:r>
              <w:t>个</w:t>
            </w:r>
            <w:r>
              <w:t>人</w:t>
            </w:r>
            <w:r>
              <w:t>，</w:t>
            </w:r>
            <w:r>
              <w:t>给</w:t>
            </w:r>
            <w:r>
              <w:t>予</w:t>
            </w:r>
            <w:r>
              <w:t>奖</w:t>
            </w:r>
            <w:r>
              <w:t>励</w:t>
            </w:r>
            <w:r>
              <w:t>。</w:t>
            </w:r>
            <w:r>
              <w:t xml:space="preserve"> </w:t>
            </w:r>
            <w:r>
              <w:br/>
            </w:r>
            <w:r>
              <w:br/>
            </w:r>
            <w:r>
              <w:rPr>
                <w:color w:val="801500"/>
              </w:rPr>
              <w:br/>
            </w:r>
            <w:r>
              <w:rPr>
                <w:color w:val="801500"/>
              </w:rPr>
              <w:br/>
            </w:r>
          </w:p>
        </w:tc>
      </w:tr>
      <w:tr>
        <w:tc>
          <w:tcPr>
            <w:tcW w:type="dxa" w:w="4320"/>
          </w:tcPr>
          <w:p/>
          <w:p>
            <w:r>
              <w:t>第</w:t>
            </w:r>
            <w:r>
              <w:t>二</w:t>
            </w:r>
            <w:r>
              <w:t>章</w:t>
            </w:r>
            <w:r>
              <w:rPr>
                <w:color w:val="006633"/>
              </w:rPr>
              <w:t xml:space="preserve"> </w:t>
            </w:r>
            <w:r>
              <w:t>生</w:t>
            </w:r>
            <w:r>
              <w:t>产</w:t>
            </w:r>
            <w:r>
              <w:t>经</w:t>
            </w:r>
            <w:r>
              <w:t>营</w:t>
            </w:r>
            <w:r>
              <w:t>单</w:t>
            </w:r>
            <w:r>
              <w:t>位</w:t>
            </w:r>
            <w:r>
              <w:t>的</w:t>
            </w:r>
            <w:r>
              <w:t>安</w:t>
            </w:r>
            <w:r>
              <w:t>全</w:t>
            </w:r>
            <w:r>
              <w:t>生</w:t>
            </w:r>
            <w:r>
              <w:t>产</w:t>
            </w:r>
            <w:r>
              <w:t>保</w:t>
            </w:r>
            <w:r>
              <w:t>障</w:t>
            </w:r>
            <w:r>
              <w:t xml:space="preserve"> </w:t>
            </w:r>
            <w:r>
              <w:br/>
            </w:r>
            <w:r>
              <w:br/>
            </w:r>
          </w:p>
        </w:tc>
        <w:tc>
          <w:tcPr>
            <w:tcW w:type="dxa" w:w="4320"/>
          </w:tcPr>
          <w:p/>
          <w:p>
            <w:r>
              <w:t>第</w:t>
            </w:r>
            <w:r>
              <w:t>二</w:t>
            </w:r>
            <w:r>
              <w:t>章</w:t>
            </w:r>
            <w:r>
              <w:rPr>
                <w:color w:val="801500"/>
              </w:rPr>
              <w:t xml:space="preserve">　</w:t>
            </w:r>
            <w:r>
              <w:t>生</w:t>
            </w:r>
            <w:r>
              <w:t>产</w:t>
            </w:r>
            <w:r>
              <w:t>经</w:t>
            </w:r>
            <w:r>
              <w:t>营</w:t>
            </w:r>
            <w:r>
              <w:t>单</w:t>
            </w:r>
            <w:r>
              <w:t>位</w:t>
            </w:r>
            <w:r>
              <w:t>的</w:t>
            </w:r>
            <w:r>
              <w:t>安</w:t>
            </w:r>
            <w:r>
              <w:t>全</w:t>
            </w:r>
            <w:r>
              <w:t>生</w:t>
            </w:r>
            <w:r>
              <w:t>产</w:t>
            </w:r>
            <w:r>
              <w:t>保</w:t>
            </w:r>
            <w:r>
              <w:t>障</w:t>
            </w:r>
            <w:r>
              <w:t xml:space="preserve"> </w:t>
            </w:r>
            <w:r>
              <w:br/>
            </w:r>
            <w:r>
              <w:br/>
            </w:r>
            <w:r>
              <w:rPr>
                <w:color w:val="801500"/>
              </w:rPr>
              <w:br/>
            </w:r>
            <w:r>
              <w:rPr>
                <w:color w:val="801500"/>
              </w:rPr>
              <w:br/>
            </w:r>
          </w:p>
        </w:tc>
      </w:tr>
      <w:tr>
        <w:tc>
          <w:tcPr>
            <w:tcW w:type="dxa" w:w="4320"/>
          </w:tcPr>
          <w:p/>
          <w:p>
            <w:r>
              <w:t>第</w:t>
            </w:r>
            <w:r>
              <w:t>十</w:t>
            </w:r>
            <w:r>
              <w:rPr>
                <w:color w:val="006633"/>
              </w:rPr>
              <w:t>七</w:t>
            </w:r>
            <w:r>
              <w:t>条</w:t>
            </w:r>
            <w:r>
              <w:rPr>
                <w:color w:val="006633"/>
              </w:rPr>
              <w:t xml:space="preserve"> </w:t>
            </w:r>
            <w:r>
              <w:rPr>
                <w:color w:val="006633"/>
              </w:rPr>
              <w:t xml:space="preserve"> </w:t>
            </w:r>
            <w:r>
              <w:t>生</w:t>
            </w:r>
            <w:r>
              <w:t>产</w:t>
            </w:r>
            <w:r>
              <w:t>经</w:t>
            </w:r>
            <w:r>
              <w:t>营</w:t>
            </w:r>
            <w:r>
              <w:t>单</w:t>
            </w:r>
            <w:r>
              <w:t>位</w:t>
            </w:r>
            <w:r>
              <w:t>应</w:t>
            </w:r>
            <w:r>
              <w:t>当</w:t>
            </w:r>
            <w:r>
              <w:t>具</w:t>
            </w:r>
            <w:r>
              <w:t>备</w:t>
            </w:r>
            <w:r>
              <w:t>本</w:t>
            </w:r>
            <w:r>
              <w:t>法</w:t>
            </w:r>
            <w:r>
              <w:t>和</w:t>
            </w:r>
            <w:r>
              <w:t>有</w:t>
            </w:r>
            <w:r>
              <w:t>关</w:t>
            </w:r>
            <w:r>
              <w:t>法</w:t>
            </w:r>
            <w:r>
              <w:t>律</w:t>
            </w:r>
            <w:r>
              <w:t>、</w:t>
            </w:r>
            <w:r>
              <w:t>行</w:t>
            </w:r>
            <w:r>
              <w:t>政</w:t>
            </w:r>
            <w:r>
              <w:t>法</w:t>
            </w:r>
            <w:r>
              <w:t>规</w:t>
            </w:r>
            <w:r>
              <w:t>和</w:t>
            </w:r>
            <w:r>
              <w:t>国</w:t>
            </w:r>
            <w:r>
              <w:t>家</w:t>
            </w:r>
            <w:r>
              <w:t>标</w:t>
            </w:r>
            <w:r>
              <w:t>准</w:t>
            </w:r>
            <w:r>
              <w:t>或</w:t>
            </w:r>
            <w:r>
              <w:t>者</w:t>
            </w:r>
            <w:r>
              <w:t>行</w:t>
            </w:r>
            <w:r>
              <w:t>业</w:t>
            </w:r>
            <w:r>
              <w:t>标</w:t>
            </w:r>
            <w:r>
              <w:t>准</w:t>
            </w:r>
            <w:r>
              <w:t>规</w:t>
            </w:r>
            <w:r>
              <w:t>定</w:t>
            </w:r>
            <w:r>
              <w:t>的</w:t>
            </w:r>
            <w:r>
              <w:t>安</w:t>
            </w:r>
            <w:r>
              <w:t>全</w:t>
            </w:r>
            <w:r>
              <w:t>生</w:t>
            </w:r>
            <w:r>
              <w:t>产</w:t>
            </w:r>
            <w:r>
              <w:t>条</w:t>
            </w:r>
            <w:r>
              <w:t>件</w:t>
            </w:r>
            <w:r>
              <w:t>；</w:t>
            </w:r>
            <w:r>
              <w:t>不</w:t>
            </w:r>
            <w:r>
              <w:t>具</w:t>
            </w:r>
            <w:r>
              <w:t>备</w:t>
            </w:r>
            <w:r>
              <w:t>安</w:t>
            </w:r>
            <w:r>
              <w:t>全</w:t>
            </w:r>
            <w:r>
              <w:t>生</w:t>
            </w:r>
            <w:r>
              <w:t>产</w:t>
            </w:r>
            <w:r>
              <w:t>条</w:t>
            </w:r>
            <w:r>
              <w:t>件</w:t>
            </w:r>
            <w:r>
              <w:t>的</w:t>
            </w:r>
            <w:r>
              <w:t>，</w:t>
            </w:r>
            <w:r>
              <w:t>不</w:t>
            </w:r>
            <w:r>
              <w:t>得</w:t>
            </w:r>
            <w:r>
              <w:t>从</w:t>
            </w:r>
            <w:r>
              <w:t>事</w:t>
            </w:r>
            <w:r>
              <w:t>生</w:t>
            </w:r>
            <w:r>
              <w:t>产</w:t>
            </w:r>
            <w:r>
              <w:t>经</w:t>
            </w:r>
            <w:r>
              <w:t>营</w:t>
            </w:r>
            <w:r>
              <w:t>活</w:t>
            </w:r>
            <w:r>
              <w:t>动</w:t>
            </w:r>
            <w:r>
              <w:t>。</w:t>
            </w:r>
            <w:r>
              <w:t xml:space="preserve"> </w:t>
            </w:r>
            <w:r>
              <w:br/>
            </w:r>
            <w:r>
              <w:br/>
            </w:r>
          </w:p>
        </w:tc>
        <w:tc>
          <w:tcPr>
            <w:tcW w:type="dxa" w:w="4320"/>
          </w:tcPr>
          <w:p/>
          <w:p>
            <w:r>
              <w:t>第</w:t>
            </w:r>
            <w:r>
              <w:rPr>
                <w:color w:val="801500"/>
              </w:rPr>
              <w:t>二</w:t>
            </w:r>
            <w:r>
              <w:t>十</w:t>
            </w:r>
            <w:r>
              <w:t>条</w:t>
            </w:r>
            <w:r>
              <w:rPr>
                <w:color w:val="801500"/>
              </w:rPr>
              <w:t xml:space="preserve">　</w:t>
            </w:r>
            <w:r>
              <w:t>生</w:t>
            </w:r>
            <w:r>
              <w:t>产</w:t>
            </w:r>
            <w:r>
              <w:t>经</w:t>
            </w:r>
            <w:r>
              <w:t>营</w:t>
            </w:r>
            <w:r>
              <w:t>单</w:t>
            </w:r>
            <w:r>
              <w:t>位</w:t>
            </w:r>
            <w:r>
              <w:t>应</w:t>
            </w:r>
            <w:r>
              <w:t>当</w:t>
            </w:r>
            <w:r>
              <w:t>具</w:t>
            </w:r>
            <w:r>
              <w:t>备</w:t>
            </w:r>
            <w:r>
              <w:t>本</w:t>
            </w:r>
            <w:r>
              <w:t>法</w:t>
            </w:r>
            <w:r>
              <w:t>和</w:t>
            </w:r>
            <w:r>
              <w:t>有</w:t>
            </w:r>
            <w:r>
              <w:t>关</w:t>
            </w:r>
            <w:r>
              <w:t>法</w:t>
            </w:r>
            <w:r>
              <w:t>律</w:t>
            </w:r>
            <w:r>
              <w:t>、</w:t>
            </w:r>
            <w:r>
              <w:t>行</w:t>
            </w:r>
            <w:r>
              <w:t>政</w:t>
            </w:r>
            <w:r>
              <w:t>法</w:t>
            </w:r>
            <w:r>
              <w:t>规</w:t>
            </w:r>
            <w:r>
              <w:t>和</w:t>
            </w:r>
            <w:r>
              <w:t>国</w:t>
            </w:r>
            <w:r>
              <w:t>家</w:t>
            </w:r>
            <w:r>
              <w:t>标</w:t>
            </w:r>
            <w:r>
              <w:t>准</w:t>
            </w:r>
            <w:r>
              <w:t>或</w:t>
            </w:r>
            <w:r>
              <w:t>者</w:t>
            </w:r>
            <w:r>
              <w:t>行</w:t>
            </w:r>
            <w:r>
              <w:t>业</w:t>
            </w:r>
            <w:r>
              <w:t>标</w:t>
            </w:r>
            <w:r>
              <w:t>准</w:t>
            </w:r>
            <w:r>
              <w:t>规</w:t>
            </w:r>
            <w:r>
              <w:t>定</w:t>
            </w:r>
            <w:r>
              <w:t>的</w:t>
            </w:r>
            <w:r>
              <w:t>安</w:t>
            </w:r>
            <w:r>
              <w:t>全</w:t>
            </w:r>
            <w:r>
              <w:t>生</w:t>
            </w:r>
            <w:r>
              <w:t>产</w:t>
            </w:r>
            <w:r>
              <w:t>条</w:t>
            </w:r>
            <w:r>
              <w:t>件</w:t>
            </w:r>
            <w:r>
              <w:t>；</w:t>
            </w:r>
            <w:r>
              <w:t>不</w:t>
            </w:r>
            <w:r>
              <w:t>具</w:t>
            </w:r>
            <w:r>
              <w:t>备</w:t>
            </w:r>
            <w:r>
              <w:t>安</w:t>
            </w:r>
            <w:r>
              <w:t>全</w:t>
            </w:r>
            <w:r>
              <w:t>生</w:t>
            </w:r>
            <w:r>
              <w:t>产</w:t>
            </w:r>
            <w:r>
              <w:t>条</w:t>
            </w:r>
            <w:r>
              <w:t>件</w:t>
            </w:r>
            <w:r>
              <w:t>的</w:t>
            </w:r>
            <w:r>
              <w:t>，</w:t>
            </w:r>
            <w:r>
              <w:t>不</w:t>
            </w:r>
            <w:r>
              <w:t>得</w:t>
            </w:r>
            <w:r>
              <w:t>从</w:t>
            </w:r>
            <w:r>
              <w:t>事</w:t>
            </w:r>
            <w:r>
              <w:t>生</w:t>
            </w:r>
            <w:r>
              <w:t>产</w:t>
            </w:r>
            <w:r>
              <w:t>经</w:t>
            </w:r>
            <w:r>
              <w:t>营</w:t>
            </w:r>
            <w:r>
              <w:t>活</w:t>
            </w:r>
            <w:r>
              <w:t>动</w:t>
            </w:r>
            <w:r>
              <w:t>。</w:t>
            </w:r>
            <w:r>
              <w:t xml:space="preserve"> </w:t>
            </w:r>
            <w:r>
              <w:br/>
            </w:r>
            <w:r>
              <w:br/>
            </w:r>
            <w:r>
              <w:rPr>
                <w:color w:val="801500"/>
              </w:rPr>
              <w:br/>
            </w:r>
            <w:r>
              <w:rPr>
                <w:color w:val="801500"/>
              </w:rPr>
              <w:br/>
            </w:r>
          </w:p>
        </w:tc>
      </w:tr>
      <w:tr>
        <w:tc>
          <w:tcPr>
            <w:tcW w:type="dxa" w:w="4320"/>
          </w:tcPr>
          <w:p/>
          <w:p>
            <w:r>
              <w:t>第</w:t>
            </w:r>
            <w:r>
              <w:t>十</w:t>
            </w:r>
            <w:r>
              <w:rPr>
                <w:color w:val="006633"/>
              </w:rPr>
              <w:t>八</w:t>
            </w:r>
            <w:r>
              <w:t>条</w:t>
            </w:r>
            <w:r>
              <w:rPr>
                <w:color w:val="006633"/>
              </w:rPr>
              <w:t xml:space="preserve"> </w:t>
            </w:r>
            <w:r>
              <w:rPr>
                <w:color w:val="006633"/>
              </w:rPr>
              <w:t xml:space="preserve"> </w:t>
            </w:r>
            <w:r>
              <w:t>生</w:t>
            </w:r>
            <w:r>
              <w:t>产</w:t>
            </w:r>
            <w:r>
              <w:t>经</w:t>
            </w:r>
            <w:r>
              <w:t>营</w:t>
            </w:r>
            <w:r>
              <w:t>单</w:t>
            </w:r>
            <w:r>
              <w:t>位</w:t>
            </w:r>
            <w:r>
              <w:t>的</w:t>
            </w:r>
            <w:r>
              <w:t>主</w:t>
            </w:r>
            <w:r>
              <w:t>要</w:t>
            </w:r>
            <w:r>
              <w:t>负</w:t>
            </w:r>
            <w:r>
              <w:t>责</w:t>
            </w:r>
            <w:r>
              <w:t>人</w:t>
            </w:r>
            <w:r>
              <w:t>对</w:t>
            </w:r>
            <w:r>
              <w:t>本</w:t>
            </w:r>
            <w:r>
              <w:t>单</w:t>
            </w:r>
            <w:r>
              <w:t>位</w:t>
            </w:r>
            <w:r>
              <w:t>安</w:t>
            </w:r>
            <w:r>
              <w:t>全</w:t>
            </w:r>
            <w:r>
              <w:t>生</w:t>
            </w:r>
            <w:r>
              <w:t>产</w:t>
            </w:r>
            <w:r>
              <w:t>工</w:t>
            </w:r>
            <w:r>
              <w:t>作</w:t>
            </w:r>
            <w:r>
              <w:t>负</w:t>
            </w:r>
            <w:r>
              <w:t>有</w:t>
            </w:r>
            <w:r>
              <w:t>下</w:t>
            </w:r>
            <w:r>
              <w:t>列</w:t>
            </w:r>
            <w:r>
              <w:t>职</w:t>
            </w:r>
            <w:r>
              <w:t>责</w:t>
            </w:r>
            <w:r>
              <w:rPr>
                <w:color w:val="006633"/>
              </w:rPr>
              <w:t>：</w:t>
            </w:r>
            <w:r>
              <w:t xml:space="preserve"> </w:t>
            </w:r>
            <w:r>
              <w:br/>
            </w:r>
            <w:r>
              <w:br/>
            </w:r>
            <w:r>
              <w:t>（</w:t>
            </w:r>
            <w:r>
              <w:t>一</w:t>
            </w:r>
            <w:r>
              <w:t>）</w:t>
            </w:r>
            <w:r>
              <w:t>建</w:t>
            </w:r>
            <w:r>
              <w:t>立</w:t>
            </w:r>
            <w:r>
              <w:rPr>
                <w:color w:val="006633"/>
              </w:rPr>
              <w:t>、</w:t>
            </w:r>
            <w:r>
              <w:t>健</w:t>
            </w:r>
            <w:r>
              <w:t>全</w:t>
            </w:r>
            <w:r>
              <w:t>本</w:t>
            </w:r>
            <w:r>
              <w:t>单</w:t>
            </w:r>
            <w:r>
              <w:t>位</w:t>
            </w:r>
            <w:r>
              <w:t>安</w:t>
            </w:r>
            <w:r>
              <w:t>全</w:t>
            </w:r>
            <w:r>
              <w:t>生</w:t>
            </w:r>
            <w:r>
              <w:t>产</w:t>
            </w:r>
            <w:r>
              <w:t>责</w:t>
            </w:r>
            <w:r>
              <w:t>任</w:t>
            </w:r>
            <w:r>
              <w:t>制</w:t>
            </w:r>
            <w:r>
              <w:t>；</w:t>
            </w:r>
            <w:r>
              <w:t xml:space="preserve"> </w:t>
            </w:r>
            <w:r>
              <w:br/>
            </w:r>
            <w:r>
              <w:br/>
            </w:r>
            <w:r>
              <w:t>（</w:t>
            </w:r>
            <w:r>
              <w:t>二</w:t>
            </w:r>
            <w:r>
              <w:t>）</w:t>
            </w:r>
            <w:r>
              <w:t>组</w:t>
            </w:r>
            <w:r>
              <w:t>织</w:t>
            </w:r>
            <w:r>
              <w:t>制</w:t>
            </w:r>
            <w:r>
              <w:t>定</w:t>
            </w:r>
            <w:r>
              <w:t>本</w:t>
            </w:r>
            <w:r>
              <w:t>单</w:t>
            </w:r>
            <w:r>
              <w:t>位</w:t>
            </w:r>
            <w:r>
              <w:t>安</w:t>
            </w:r>
            <w:r>
              <w:t>全</w:t>
            </w:r>
            <w:r>
              <w:t>生</w:t>
            </w:r>
            <w:r>
              <w:t>产</w:t>
            </w:r>
            <w:r>
              <w:t>规</w:t>
            </w:r>
            <w:r>
              <w:t>章</w:t>
            </w:r>
            <w:r>
              <w:t>制</w:t>
            </w:r>
            <w:r>
              <w:t>度</w:t>
            </w:r>
            <w:r>
              <w:t>和</w:t>
            </w:r>
            <w:r>
              <w:t>操</w:t>
            </w:r>
            <w:r>
              <w:t>作</w:t>
            </w:r>
            <w:r>
              <w:t>规</w:t>
            </w:r>
            <w:r>
              <w:t>程</w:t>
            </w:r>
            <w:r>
              <w:t>；</w:t>
            </w:r>
            <w:r>
              <w:t xml:space="preserve"> </w:t>
            </w:r>
            <w:r>
              <w:br/>
            </w:r>
            <w:r>
              <w:br/>
            </w:r>
            <w:r>
              <w:t>（</w:t>
            </w:r>
            <w:r>
              <w:t>三</w:t>
            </w:r>
            <w:r>
              <w:t>）</w:t>
            </w:r>
            <w:r>
              <w:t>组</w:t>
            </w:r>
            <w:r>
              <w:t>织</w:t>
            </w:r>
            <w:r>
              <w:t>制</w:t>
            </w:r>
            <w:r>
              <w:t>定</w:t>
            </w:r>
            <w:r>
              <w:t>并</w:t>
            </w:r>
            <w:r>
              <w:t>实</w:t>
            </w:r>
            <w:r>
              <w:t>施</w:t>
            </w:r>
            <w:r>
              <w:t>本</w:t>
            </w:r>
            <w:r>
              <w:t>单</w:t>
            </w:r>
            <w:r>
              <w:t>位</w:t>
            </w:r>
            <w:r>
              <w:t>安</w:t>
            </w:r>
            <w:r>
              <w:t>全</w:t>
            </w:r>
            <w:r>
              <w:t>生</w:t>
            </w:r>
            <w:r>
              <w:t>产</w:t>
            </w:r>
            <w:r>
              <w:t>教</w:t>
            </w:r>
            <w:r>
              <w:t>育</w:t>
            </w:r>
            <w:r>
              <w:t>和</w:t>
            </w:r>
            <w:r>
              <w:t>培</w:t>
            </w:r>
            <w:r>
              <w:t>训</w:t>
            </w:r>
            <w:r>
              <w:t>计</w:t>
            </w:r>
            <w:r>
              <w:t>划</w:t>
            </w:r>
            <w:r>
              <w:t>；</w:t>
            </w:r>
            <w:r>
              <w:t xml:space="preserve"> </w:t>
            </w:r>
            <w:r>
              <w:br/>
            </w:r>
            <w:r>
              <w:br/>
            </w:r>
            <w:r>
              <w:t>（</w:t>
            </w:r>
            <w:r>
              <w:t>四</w:t>
            </w:r>
            <w:r>
              <w:t>）</w:t>
            </w:r>
            <w:r>
              <w:t>保</w:t>
            </w:r>
            <w:r>
              <w:t>证</w:t>
            </w:r>
            <w:r>
              <w:t>本</w:t>
            </w:r>
            <w:r>
              <w:t>单</w:t>
            </w:r>
            <w:r>
              <w:t>位</w:t>
            </w:r>
            <w:r>
              <w:t>安</w:t>
            </w:r>
            <w:r>
              <w:t>全</w:t>
            </w:r>
            <w:r>
              <w:t>生</w:t>
            </w:r>
            <w:r>
              <w:t>产</w:t>
            </w:r>
            <w:r>
              <w:t>投</w:t>
            </w:r>
            <w:r>
              <w:t>入</w:t>
            </w:r>
            <w:r>
              <w:t>的</w:t>
            </w:r>
            <w:r>
              <w:t>有</w:t>
            </w:r>
            <w:r>
              <w:t>效</w:t>
            </w:r>
            <w:r>
              <w:t>实</w:t>
            </w:r>
            <w:r>
              <w:t>施</w:t>
            </w:r>
            <w:r>
              <w:t>；</w:t>
            </w:r>
            <w:r>
              <w:t xml:space="preserve"> </w:t>
            </w:r>
            <w:r>
              <w:br/>
            </w:r>
            <w:r>
              <w:br/>
            </w:r>
            <w:r>
              <w:t>（</w:t>
            </w:r>
            <w:r>
              <w:t>五</w:t>
            </w:r>
            <w:r>
              <w:t>）</w:t>
            </w:r>
            <w:r>
              <w:t>督</w:t>
            </w:r>
            <w:r>
              <w:t>促</w:t>
            </w:r>
            <w:r>
              <w:t>、</w:t>
            </w:r>
            <w:r>
              <w:t>检</w:t>
            </w:r>
            <w:r>
              <w:t>查</w:t>
            </w:r>
            <w:r>
              <w:t>本</w:t>
            </w:r>
            <w:r>
              <w:t>单</w:t>
            </w:r>
            <w:r>
              <w:t>位</w:t>
            </w:r>
            <w:r>
              <w:t>的</w:t>
            </w:r>
            <w:r>
              <w:t>安</w:t>
            </w:r>
            <w:r>
              <w:t>全</w:t>
            </w:r>
            <w:r>
              <w:t>生</w:t>
            </w:r>
            <w:r>
              <w:t>产</w:t>
            </w:r>
            <w:r>
              <w:t>工</w:t>
            </w:r>
            <w:r>
              <w:t>作</w:t>
            </w:r>
            <w:r>
              <w:t>，</w:t>
            </w:r>
            <w:r>
              <w:t>及</w:t>
            </w:r>
            <w:r>
              <w:t>时</w:t>
            </w:r>
            <w:r>
              <w:t>消</w:t>
            </w:r>
            <w:r>
              <w:t>除</w:t>
            </w:r>
            <w:r>
              <w:t>生</w:t>
            </w:r>
            <w:r>
              <w:t>产</w:t>
            </w:r>
            <w:r>
              <w:t>安</w:t>
            </w:r>
            <w:r>
              <w:t>全</w:t>
            </w:r>
            <w:r>
              <w:t>事</w:t>
            </w:r>
            <w:r>
              <w:t>故</w:t>
            </w:r>
            <w:r>
              <w:t>隐</w:t>
            </w:r>
            <w:r>
              <w:t>患</w:t>
            </w:r>
            <w:r>
              <w:t>；</w:t>
            </w:r>
            <w:r>
              <w:t xml:space="preserve"> </w:t>
            </w:r>
            <w:r>
              <w:br/>
            </w:r>
            <w:r>
              <w:br/>
            </w:r>
            <w:r>
              <w:t>（</w:t>
            </w:r>
            <w:r>
              <w:t>六</w:t>
            </w:r>
            <w:r>
              <w:t>）</w:t>
            </w:r>
            <w:r>
              <w:t>组</w:t>
            </w:r>
            <w:r>
              <w:t>织</w:t>
            </w:r>
            <w:r>
              <w:t>制</w:t>
            </w:r>
            <w:r>
              <w:t>定</w:t>
            </w:r>
            <w:r>
              <w:t>并</w:t>
            </w:r>
            <w:r>
              <w:t>实</w:t>
            </w:r>
            <w:r>
              <w:t>施</w:t>
            </w:r>
            <w:r>
              <w:t>本</w:t>
            </w:r>
            <w:r>
              <w:t>单</w:t>
            </w:r>
            <w:r>
              <w:t>位</w:t>
            </w:r>
            <w:r>
              <w:t>的</w:t>
            </w:r>
            <w:r>
              <w:t>生</w:t>
            </w:r>
            <w:r>
              <w:t>产</w:t>
            </w:r>
            <w:r>
              <w:t>安</w:t>
            </w:r>
            <w:r>
              <w:t>全</w:t>
            </w:r>
            <w:r>
              <w:t>事</w:t>
            </w:r>
            <w:r>
              <w:t>故</w:t>
            </w:r>
            <w:r>
              <w:t>应</w:t>
            </w:r>
            <w:r>
              <w:t>急</w:t>
            </w:r>
            <w:r>
              <w:t>救</w:t>
            </w:r>
            <w:r>
              <w:t>援</w:t>
            </w:r>
            <w:r>
              <w:t>预</w:t>
            </w:r>
            <w:r>
              <w:t>案</w:t>
            </w:r>
            <w:r>
              <w:t>；</w:t>
            </w:r>
            <w:r>
              <w:t xml:space="preserve"> </w:t>
            </w:r>
            <w:r>
              <w:br/>
            </w:r>
            <w:r>
              <w:br/>
            </w:r>
            <w:r>
              <w:t>（</w:t>
            </w:r>
            <w:r>
              <w:t>七</w:t>
            </w:r>
            <w:r>
              <w:t>）</w:t>
            </w:r>
            <w:r>
              <w:t>及</w:t>
            </w:r>
            <w:r>
              <w:t>时</w:t>
            </w:r>
            <w:r>
              <w:t>、</w:t>
            </w:r>
            <w:r>
              <w:t>如</w:t>
            </w:r>
            <w:r>
              <w:t>实</w:t>
            </w:r>
            <w:r>
              <w:t>报</w:t>
            </w:r>
            <w:r>
              <w:t>告</w:t>
            </w:r>
            <w:r>
              <w:t>生</w:t>
            </w:r>
            <w:r>
              <w:t>产</w:t>
            </w:r>
            <w:r>
              <w:t>安</w:t>
            </w:r>
            <w:r>
              <w:t>全</w:t>
            </w:r>
            <w:r>
              <w:t>事</w:t>
            </w:r>
            <w:r>
              <w:t>故</w:t>
            </w:r>
            <w:r>
              <w:t>。</w:t>
            </w:r>
            <w:r>
              <w:t xml:space="preserve"> </w:t>
            </w:r>
            <w:r>
              <w:br/>
            </w:r>
            <w:r>
              <w:br/>
            </w:r>
          </w:p>
        </w:tc>
        <w:tc>
          <w:tcPr>
            <w:tcW w:type="dxa" w:w="4320"/>
          </w:tcPr>
          <w:p/>
          <w:p>
            <w:r>
              <w:t>第</w:t>
            </w:r>
            <w:r>
              <w:rPr>
                <w:color w:val="801500"/>
              </w:rPr>
              <w:t>二</w:t>
            </w:r>
            <w:r>
              <w:t>十</w:t>
            </w:r>
            <w:r>
              <w:rPr>
                <w:color w:val="801500"/>
              </w:rPr>
              <w:t>一</w:t>
            </w:r>
            <w:r>
              <w:t>条</w:t>
            </w:r>
            <w:r>
              <w:rPr>
                <w:color w:val="801500"/>
              </w:rPr>
              <w:t xml:space="preserve">　</w:t>
            </w:r>
            <w:r>
              <w:t>生</w:t>
            </w:r>
            <w:r>
              <w:t>产</w:t>
            </w:r>
            <w:r>
              <w:t>经</w:t>
            </w:r>
            <w:r>
              <w:t>营</w:t>
            </w:r>
            <w:r>
              <w:t>单</w:t>
            </w:r>
            <w:r>
              <w:t>位</w:t>
            </w:r>
            <w:r>
              <w:t>的</w:t>
            </w:r>
            <w:r>
              <w:t>主</w:t>
            </w:r>
            <w:r>
              <w:t>要</w:t>
            </w:r>
            <w:r>
              <w:t>负</w:t>
            </w:r>
            <w:r>
              <w:t>责</w:t>
            </w:r>
            <w:r>
              <w:t>人</w:t>
            </w:r>
            <w:r>
              <w:t>对</w:t>
            </w:r>
            <w:r>
              <w:t>本</w:t>
            </w:r>
            <w:r>
              <w:t>单</w:t>
            </w:r>
            <w:r>
              <w:t>位</w:t>
            </w:r>
            <w:r>
              <w:t>安</w:t>
            </w:r>
            <w:r>
              <w:t>全</w:t>
            </w:r>
            <w:r>
              <w:t>生</w:t>
            </w:r>
            <w:r>
              <w:t>产</w:t>
            </w:r>
            <w:r>
              <w:t>工</w:t>
            </w:r>
            <w:r>
              <w:t>作</w:t>
            </w:r>
            <w:r>
              <w:t>负</w:t>
            </w:r>
            <w:r>
              <w:t>有</w:t>
            </w:r>
            <w:r>
              <w:t>下</w:t>
            </w:r>
            <w:r>
              <w:t>列</w:t>
            </w:r>
            <w:r>
              <w:t>职</w:t>
            </w:r>
            <w:r>
              <w:t>责</w:t>
            </w:r>
            <w:r>
              <w:rPr>
                <w:color w:val="801500"/>
              </w:rPr>
              <w:t>:</w:t>
            </w:r>
            <w:r>
              <w:t xml:space="preserve"> </w:t>
            </w:r>
            <w:r>
              <w:rPr>
                <w:color w:val="801500"/>
              </w:rPr>
              <w:br/>
            </w:r>
            <w:r>
              <w:rPr>
                <w:color w:val="801500"/>
              </w:rPr>
              <w:br/>
            </w:r>
            <w:r>
              <w:br/>
            </w:r>
            <w:r>
              <w:br/>
            </w:r>
            <w:r>
              <w:t>（</w:t>
            </w:r>
            <w:r>
              <w:t>一</w:t>
            </w:r>
            <w:r>
              <w:t>）</w:t>
            </w:r>
            <w:r>
              <w:t>建</w:t>
            </w:r>
            <w:r>
              <w:t>立</w:t>
            </w:r>
            <w:r>
              <w:t>健</w:t>
            </w:r>
            <w:r>
              <w:t>全</w:t>
            </w:r>
            <w:r>
              <w:rPr>
                <w:color w:val="801500"/>
              </w:rPr>
              <w:t>并</w:t>
            </w:r>
            <w:r>
              <w:rPr>
                <w:color w:val="801500"/>
              </w:rPr>
              <w:t>落</w:t>
            </w:r>
            <w:r>
              <w:rPr>
                <w:color w:val="801500"/>
              </w:rPr>
              <w:t>实</w:t>
            </w:r>
            <w:r>
              <w:t>本</w:t>
            </w:r>
            <w:r>
              <w:t>单</w:t>
            </w:r>
            <w:r>
              <w:t>位</w:t>
            </w:r>
            <w:r>
              <w:rPr>
                <w:color w:val="801500"/>
              </w:rPr>
              <w:t>全</w:t>
            </w:r>
            <w:r>
              <w:rPr>
                <w:color w:val="801500"/>
              </w:rPr>
              <w:t>员</w:t>
            </w:r>
            <w:r>
              <w:t>安</w:t>
            </w:r>
            <w:r>
              <w:t>全</w:t>
            </w:r>
            <w:r>
              <w:t>生</w:t>
            </w:r>
            <w:r>
              <w:t>产</w:t>
            </w:r>
            <w:r>
              <w:t>责</w:t>
            </w:r>
            <w:r>
              <w:t>任</w:t>
            </w:r>
            <w:r>
              <w:t>制</w:t>
            </w:r>
            <w:r>
              <w:rPr>
                <w:color w:val="801500"/>
              </w:rPr>
              <w:t>，</w:t>
            </w:r>
            <w:r>
              <w:rPr>
                <w:color w:val="801500"/>
              </w:rPr>
              <w:t>加</w:t>
            </w:r>
            <w:r>
              <w:rPr>
                <w:color w:val="801500"/>
              </w:rPr>
              <w:t>强</w:t>
            </w:r>
            <w:r>
              <w:rPr>
                <w:color w:val="801500"/>
              </w:rPr>
              <w:t>安</w:t>
            </w:r>
            <w:r>
              <w:rPr>
                <w:color w:val="801500"/>
              </w:rPr>
              <w:t>全</w:t>
            </w:r>
            <w:r>
              <w:rPr>
                <w:color w:val="801500"/>
              </w:rPr>
              <w:t>生</w:t>
            </w:r>
            <w:r>
              <w:rPr>
                <w:color w:val="801500"/>
              </w:rPr>
              <w:t>产</w:t>
            </w:r>
            <w:r>
              <w:rPr>
                <w:color w:val="801500"/>
              </w:rPr>
              <w:t>标</w:t>
            </w:r>
            <w:r>
              <w:rPr>
                <w:color w:val="801500"/>
              </w:rPr>
              <w:t>准</w:t>
            </w:r>
            <w:r>
              <w:rPr>
                <w:color w:val="801500"/>
              </w:rPr>
              <w:t>化</w:t>
            </w:r>
            <w:r>
              <w:rPr>
                <w:color w:val="801500"/>
              </w:rPr>
              <w:t>建</w:t>
            </w:r>
            <w:r>
              <w:rPr>
                <w:color w:val="801500"/>
              </w:rPr>
              <w:t>设</w:t>
            </w:r>
            <w:r>
              <w:t>；</w:t>
            </w:r>
            <w:r>
              <w:t xml:space="preserve"> </w:t>
            </w:r>
            <w:r>
              <w:rPr>
                <w:color w:val="801500"/>
              </w:rPr>
              <w:br/>
            </w:r>
            <w:r>
              <w:rPr>
                <w:color w:val="801500"/>
              </w:rPr>
              <w:br/>
            </w:r>
            <w:r>
              <w:br/>
            </w:r>
            <w:r>
              <w:br/>
            </w:r>
            <w:r>
              <w:t>（</w:t>
            </w:r>
            <w:r>
              <w:t>二</w:t>
            </w:r>
            <w:r>
              <w:t>）</w:t>
            </w:r>
            <w:r>
              <w:t>组</w:t>
            </w:r>
            <w:r>
              <w:t>织</w:t>
            </w:r>
            <w:r>
              <w:t>制</w:t>
            </w:r>
            <w:r>
              <w:t>定</w:t>
            </w:r>
            <w:r>
              <w:rPr>
                <w:color w:val="801500"/>
              </w:rPr>
              <w:t>并</w:t>
            </w:r>
            <w:r>
              <w:rPr>
                <w:color w:val="801500"/>
              </w:rPr>
              <w:t>实</w:t>
            </w:r>
            <w:r>
              <w:rPr>
                <w:color w:val="801500"/>
              </w:rPr>
              <w:t>施</w:t>
            </w:r>
            <w:r>
              <w:t>本</w:t>
            </w:r>
            <w:r>
              <w:t>单</w:t>
            </w:r>
            <w:r>
              <w:t>位</w:t>
            </w:r>
            <w:r>
              <w:t>安</w:t>
            </w:r>
            <w:r>
              <w:t>全</w:t>
            </w:r>
            <w:r>
              <w:t>生</w:t>
            </w:r>
            <w:r>
              <w:t>产</w:t>
            </w:r>
            <w:r>
              <w:t>规</w:t>
            </w:r>
            <w:r>
              <w:t>章</w:t>
            </w:r>
            <w:r>
              <w:t>制</w:t>
            </w:r>
            <w:r>
              <w:t>度</w:t>
            </w:r>
            <w:r>
              <w:t>和</w:t>
            </w:r>
            <w:r>
              <w:t>操</w:t>
            </w:r>
            <w:r>
              <w:t>作</w:t>
            </w:r>
            <w:r>
              <w:t>规</w:t>
            </w:r>
            <w:r>
              <w:t>程</w:t>
            </w:r>
            <w:r>
              <w:t>；</w:t>
            </w:r>
            <w:r>
              <w:t xml:space="preserve"> </w:t>
            </w:r>
            <w:r>
              <w:rPr>
                <w:color w:val="801500"/>
              </w:rPr>
              <w:br/>
            </w:r>
            <w:r>
              <w:rPr>
                <w:color w:val="801500"/>
              </w:rPr>
              <w:br/>
            </w:r>
            <w:r>
              <w:br/>
            </w:r>
            <w:r>
              <w:br/>
            </w:r>
            <w:r>
              <w:t>（</w:t>
            </w:r>
            <w:r>
              <w:t>三</w:t>
            </w:r>
            <w:r>
              <w:t>）</w:t>
            </w:r>
            <w:r>
              <w:t>组</w:t>
            </w:r>
            <w:r>
              <w:t>织</w:t>
            </w:r>
            <w:r>
              <w:t>制</w:t>
            </w:r>
            <w:r>
              <w:t>定</w:t>
            </w:r>
            <w:r>
              <w:t>并</w:t>
            </w:r>
            <w:r>
              <w:t>实</w:t>
            </w:r>
            <w:r>
              <w:t>施</w:t>
            </w:r>
            <w:r>
              <w:t>本</w:t>
            </w:r>
            <w:r>
              <w:t>单</w:t>
            </w:r>
            <w:r>
              <w:t>位</w:t>
            </w:r>
            <w:r>
              <w:t>安</w:t>
            </w:r>
            <w:r>
              <w:t>全</w:t>
            </w:r>
            <w:r>
              <w:t>生</w:t>
            </w:r>
            <w:r>
              <w:t>产</w:t>
            </w:r>
            <w:r>
              <w:t>教</w:t>
            </w:r>
            <w:r>
              <w:t>育</w:t>
            </w:r>
            <w:r>
              <w:t>和</w:t>
            </w:r>
            <w:r>
              <w:t>培</w:t>
            </w:r>
            <w:r>
              <w:t>训</w:t>
            </w:r>
            <w:r>
              <w:t>计</w:t>
            </w:r>
            <w:r>
              <w:t>划</w:t>
            </w:r>
            <w:r>
              <w:t>；</w:t>
            </w:r>
            <w:r>
              <w:t xml:space="preserve"> </w:t>
            </w:r>
            <w:r>
              <w:br/>
            </w:r>
            <w:r>
              <w:br/>
            </w:r>
            <w:r>
              <w:rPr>
                <w:color w:val="801500"/>
              </w:rPr>
              <w:br/>
            </w:r>
            <w:r>
              <w:rPr>
                <w:color w:val="801500"/>
              </w:rPr>
              <w:br/>
            </w:r>
            <w:r>
              <w:t>（</w:t>
            </w:r>
            <w:r>
              <w:t>四</w:t>
            </w:r>
            <w:r>
              <w:t>）</w:t>
            </w:r>
            <w:r>
              <w:t>保</w:t>
            </w:r>
            <w:r>
              <w:t>证</w:t>
            </w:r>
            <w:r>
              <w:t>本</w:t>
            </w:r>
            <w:r>
              <w:t>单</w:t>
            </w:r>
            <w:r>
              <w:t>位</w:t>
            </w:r>
            <w:r>
              <w:t>安</w:t>
            </w:r>
            <w:r>
              <w:t>全</w:t>
            </w:r>
            <w:r>
              <w:t>生</w:t>
            </w:r>
            <w:r>
              <w:t>产</w:t>
            </w:r>
            <w:r>
              <w:t>投</w:t>
            </w:r>
            <w:r>
              <w:t>入</w:t>
            </w:r>
            <w:r>
              <w:t>的</w:t>
            </w:r>
            <w:r>
              <w:t>有</w:t>
            </w:r>
            <w:r>
              <w:t>效</w:t>
            </w:r>
            <w:r>
              <w:t>实</w:t>
            </w:r>
            <w:r>
              <w:t>施</w:t>
            </w:r>
            <w:r>
              <w:t>；</w:t>
            </w:r>
            <w:r>
              <w:t xml:space="preserve"> </w:t>
            </w:r>
            <w:r>
              <w:br/>
            </w:r>
            <w:r>
              <w:br/>
            </w:r>
            <w:r>
              <w:rPr>
                <w:color w:val="801500"/>
              </w:rPr>
              <w:br/>
            </w:r>
            <w:r>
              <w:rPr>
                <w:color w:val="801500"/>
              </w:rPr>
              <w:br/>
            </w:r>
            <w:r>
              <w:t>（</w:t>
            </w:r>
            <w:r>
              <w:t>五</w:t>
            </w:r>
            <w:r>
              <w:t>）</w:t>
            </w:r>
            <w:r>
              <w:rPr>
                <w:color w:val="801500"/>
              </w:rPr>
              <w:t>组</w:t>
            </w:r>
            <w:r>
              <w:rPr>
                <w:color w:val="801500"/>
              </w:rPr>
              <w:t>织</w:t>
            </w:r>
            <w:r>
              <w:rPr>
                <w:color w:val="801500"/>
              </w:rPr>
              <w:t>建</w:t>
            </w:r>
            <w:r>
              <w:rPr>
                <w:color w:val="801500"/>
              </w:rPr>
              <w:t>立</w:t>
            </w:r>
            <w:r>
              <w:rPr>
                <w:color w:val="801500"/>
              </w:rPr>
              <w:t>并</w:t>
            </w:r>
            <w:r>
              <w:rPr>
                <w:color w:val="801500"/>
              </w:rPr>
              <w:t>落</w:t>
            </w:r>
            <w:r>
              <w:rPr>
                <w:color w:val="801500"/>
              </w:rPr>
              <w:t>实</w:t>
            </w:r>
            <w:r>
              <w:rPr>
                <w:color w:val="801500"/>
              </w:rPr>
              <w:t>安</w:t>
            </w:r>
            <w:r>
              <w:rPr>
                <w:color w:val="801500"/>
              </w:rPr>
              <w:t>全</w:t>
            </w:r>
            <w:r>
              <w:rPr>
                <w:color w:val="801500"/>
              </w:rPr>
              <w:t>风</w:t>
            </w:r>
            <w:r>
              <w:rPr>
                <w:color w:val="801500"/>
              </w:rPr>
              <w:t>险</w:t>
            </w:r>
            <w:r>
              <w:rPr>
                <w:color w:val="801500"/>
              </w:rPr>
              <w:t>分</w:t>
            </w:r>
            <w:r>
              <w:rPr>
                <w:color w:val="801500"/>
              </w:rPr>
              <w:t>级</w:t>
            </w:r>
            <w:r>
              <w:rPr>
                <w:color w:val="801500"/>
              </w:rPr>
              <w:t>管</w:t>
            </w:r>
            <w:r>
              <w:rPr>
                <w:color w:val="801500"/>
              </w:rPr>
              <w:t>控</w:t>
            </w:r>
            <w:r>
              <w:rPr>
                <w:color w:val="801500"/>
              </w:rPr>
              <w:t>和</w:t>
            </w:r>
            <w:r>
              <w:rPr>
                <w:color w:val="801500"/>
              </w:rPr>
              <w:t>隐</w:t>
            </w:r>
            <w:r>
              <w:rPr>
                <w:color w:val="801500"/>
              </w:rPr>
              <w:t>患</w:t>
            </w:r>
            <w:r>
              <w:rPr>
                <w:color w:val="801500"/>
              </w:rPr>
              <w:t>排</w:t>
            </w:r>
            <w:r>
              <w:rPr>
                <w:color w:val="801500"/>
              </w:rPr>
              <w:t>查</w:t>
            </w:r>
            <w:r>
              <w:rPr>
                <w:color w:val="801500"/>
              </w:rPr>
              <w:t>治</w:t>
            </w:r>
            <w:r>
              <w:rPr>
                <w:color w:val="801500"/>
              </w:rPr>
              <w:t>理</w:t>
            </w:r>
            <w:r>
              <w:rPr>
                <w:color w:val="801500"/>
              </w:rPr>
              <w:t>双</w:t>
            </w:r>
            <w:r>
              <w:rPr>
                <w:color w:val="801500"/>
              </w:rPr>
              <w:t>重</w:t>
            </w:r>
            <w:r>
              <w:rPr>
                <w:color w:val="801500"/>
              </w:rPr>
              <w:t>预</w:t>
            </w:r>
            <w:r>
              <w:rPr>
                <w:color w:val="801500"/>
              </w:rPr>
              <w:t>防</w:t>
            </w:r>
            <w:r>
              <w:rPr>
                <w:color w:val="801500"/>
              </w:rPr>
              <w:t>工</w:t>
            </w:r>
            <w:r>
              <w:rPr>
                <w:color w:val="801500"/>
              </w:rPr>
              <w:t>作</w:t>
            </w:r>
            <w:r>
              <w:rPr>
                <w:color w:val="801500"/>
              </w:rPr>
              <w:t>机</w:t>
            </w:r>
            <w:r>
              <w:rPr>
                <w:color w:val="801500"/>
              </w:rPr>
              <w:t>制</w:t>
            </w:r>
            <w:r>
              <w:rPr>
                <w:color w:val="801500"/>
              </w:rPr>
              <w:t>，</w:t>
            </w:r>
            <w:r>
              <w:t>督</w:t>
            </w:r>
            <w:r>
              <w:t>促</w:t>
            </w:r>
            <w:r>
              <w:t>、</w:t>
            </w:r>
            <w:r>
              <w:t>检</w:t>
            </w:r>
            <w:r>
              <w:t>查</w:t>
            </w:r>
            <w:r>
              <w:t>本</w:t>
            </w:r>
            <w:r>
              <w:t>单</w:t>
            </w:r>
            <w:r>
              <w:t>位</w:t>
            </w:r>
            <w:r>
              <w:t>的</w:t>
            </w:r>
            <w:r>
              <w:t>安</w:t>
            </w:r>
            <w:r>
              <w:t>全</w:t>
            </w:r>
            <w:r>
              <w:t>生</w:t>
            </w:r>
            <w:r>
              <w:t>产</w:t>
            </w:r>
            <w:r>
              <w:t>工</w:t>
            </w:r>
            <w:r>
              <w:t>作</w:t>
            </w:r>
            <w:r>
              <w:t>，</w:t>
            </w:r>
            <w:r>
              <w:t>及</w:t>
            </w:r>
            <w:r>
              <w:t>时</w:t>
            </w:r>
            <w:r>
              <w:t>消</w:t>
            </w:r>
            <w:r>
              <w:t>除</w:t>
            </w:r>
            <w:r>
              <w:t>生</w:t>
            </w:r>
            <w:r>
              <w:t>产</w:t>
            </w:r>
            <w:r>
              <w:t>安</w:t>
            </w:r>
            <w:r>
              <w:t>全</w:t>
            </w:r>
            <w:r>
              <w:t>事</w:t>
            </w:r>
            <w:r>
              <w:t>故</w:t>
            </w:r>
            <w:r>
              <w:t>隐</w:t>
            </w:r>
            <w:r>
              <w:t>患</w:t>
            </w:r>
            <w:r>
              <w:t>；</w:t>
            </w:r>
            <w:r>
              <w:t xml:space="preserve"> </w:t>
            </w:r>
            <w:r>
              <w:rPr>
                <w:color w:val="801500"/>
              </w:rPr>
              <w:br/>
            </w:r>
            <w:r>
              <w:rPr>
                <w:color w:val="801500"/>
              </w:rPr>
              <w:br/>
            </w:r>
            <w:r>
              <w:br/>
            </w:r>
            <w:r>
              <w:br/>
            </w:r>
            <w:r>
              <w:t>（</w:t>
            </w:r>
            <w:r>
              <w:t>六</w:t>
            </w:r>
            <w:r>
              <w:t>）</w:t>
            </w:r>
            <w:r>
              <w:t>组</w:t>
            </w:r>
            <w:r>
              <w:t>织</w:t>
            </w:r>
            <w:r>
              <w:t>制</w:t>
            </w:r>
            <w:r>
              <w:t>定</w:t>
            </w:r>
            <w:r>
              <w:t>并</w:t>
            </w:r>
            <w:r>
              <w:t>实</w:t>
            </w:r>
            <w:r>
              <w:t>施</w:t>
            </w:r>
            <w:r>
              <w:t>本</w:t>
            </w:r>
            <w:r>
              <w:t>单</w:t>
            </w:r>
            <w:r>
              <w:t>位</w:t>
            </w:r>
            <w:r>
              <w:t>的</w:t>
            </w:r>
            <w:r>
              <w:t>生</w:t>
            </w:r>
            <w:r>
              <w:t>产</w:t>
            </w:r>
            <w:r>
              <w:t>安</w:t>
            </w:r>
            <w:r>
              <w:t>全</w:t>
            </w:r>
            <w:r>
              <w:t>事</w:t>
            </w:r>
            <w:r>
              <w:t>故</w:t>
            </w:r>
            <w:r>
              <w:t>应</w:t>
            </w:r>
            <w:r>
              <w:t>急</w:t>
            </w:r>
            <w:r>
              <w:t>救</w:t>
            </w:r>
            <w:r>
              <w:t>援</w:t>
            </w:r>
            <w:r>
              <w:t>预</w:t>
            </w:r>
            <w:r>
              <w:t>案</w:t>
            </w:r>
            <w:r>
              <w:t>；</w:t>
            </w:r>
            <w:r>
              <w:t xml:space="preserve"> </w:t>
            </w:r>
            <w:r>
              <w:br/>
            </w:r>
            <w:r>
              <w:br/>
            </w:r>
            <w:r>
              <w:rPr>
                <w:color w:val="801500"/>
              </w:rPr>
              <w:br/>
            </w:r>
            <w:r>
              <w:rPr>
                <w:color w:val="801500"/>
              </w:rPr>
              <w:br/>
            </w:r>
            <w:r>
              <w:t>（</w:t>
            </w:r>
            <w:r>
              <w:t>七</w:t>
            </w:r>
            <w:r>
              <w:t>）</w:t>
            </w:r>
            <w:r>
              <w:t>及</w:t>
            </w:r>
            <w:r>
              <w:t>时</w:t>
            </w:r>
            <w:r>
              <w:t>、</w:t>
            </w:r>
            <w:r>
              <w:t>如</w:t>
            </w:r>
            <w:r>
              <w:t>实</w:t>
            </w:r>
            <w:r>
              <w:t>报</w:t>
            </w:r>
            <w:r>
              <w:t>告</w:t>
            </w:r>
            <w:r>
              <w:t>生</w:t>
            </w:r>
            <w:r>
              <w:t>产</w:t>
            </w:r>
            <w:r>
              <w:t>安</w:t>
            </w:r>
            <w:r>
              <w:t>全</w:t>
            </w:r>
            <w:r>
              <w:t>事</w:t>
            </w:r>
            <w:r>
              <w:t>故</w:t>
            </w:r>
            <w:r>
              <w:t>。</w:t>
            </w:r>
            <w:r>
              <w:t xml:space="preserve"> </w:t>
            </w:r>
            <w:r>
              <w:br/>
            </w:r>
            <w:r>
              <w:br/>
            </w:r>
            <w:r>
              <w:rPr>
                <w:color w:val="801500"/>
              </w:rPr>
              <w:br/>
            </w:r>
            <w:r>
              <w:rPr>
                <w:color w:val="801500"/>
              </w:rPr>
              <w:br/>
            </w:r>
          </w:p>
        </w:tc>
      </w:tr>
      <w:tr>
        <w:tc>
          <w:tcPr>
            <w:tcW w:type="dxa" w:w="4320"/>
          </w:tcPr>
          <w:p/>
          <w:p>
            <w:r>
              <w:t>第</w:t>
            </w:r>
            <w:r>
              <w:t>十</w:t>
            </w:r>
            <w:r>
              <w:rPr>
                <w:color w:val="006633"/>
              </w:rPr>
              <w:t>九</w:t>
            </w:r>
            <w:r>
              <w:t>条</w:t>
            </w:r>
            <w:r>
              <w:rPr>
                <w:color w:val="006633"/>
              </w:rPr>
              <w:t xml:space="preserve"> </w:t>
            </w:r>
            <w:r>
              <w:rPr>
                <w:color w:val="006633"/>
              </w:rPr>
              <w:t xml:space="preserve"> </w:t>
            </w:r>
            <w:r>
              <w:t>生</w:t>
            </w:r>
            <w:r>
              <w:t>产</w:t>
            </w:r>
            <w:r>
              <w:t>经</w:t>
            </w:r>
            <w:r>
              <w:t>营</w:t>
            </w:r>
            <w:r>
              <w:t>单</w:t>
            </w:r>
            <w:r>
              <w:t>位</w:t>
            </w:r>
            <w:r>
              <w:t>的</w:t>
            </w:r>
            <w:r>
              <w:t>安</w:t>
            </w:r>
            <w:r>
              <w:t>全</w:t>
            </w:r>
            <w:r>
              <w:t>生</w:t>
            </w:r>
            <w:r>
              <w:t>产</w:t>
            </w:r>
            <w:r>
              <w:t>责</w:t>
            </w:r>
            <w:r>
              <w:t>任</w:t>
            </w:r>
            <w:r>
              <w:t>制</w:t>
            </w:r>
            <w:r>
              <w:t>应</w:t>
            </w:r>
            <w:r>
              <w:t>当</w:t>
            </w:r>
            <w:r>
              <w:t>明</w:t>
            </w:r>
            <w:r>
              <w:t>确</w:t>
            </w:r>
            <w:r>
              <w:t>各</w:t>
            </w:r>
            <w:r>
              <w:t>岗</w:t>
            </w:r>
            <w:r>
              <w:t>位</w:t>
            </w:r>
            <w:r>
              <w:t>的</w:t>
            </w:r>
            <w:r>
              <w:t>责</w:t>
            </w:r>
            <w:r>
              <w:t>任</w:t>
            </w:r>
            <w:r>
              <w:t>人</w:t>
            </w:r>
            <w:r>
              <w:t>员</w:t>
            </w:r>
            <w:r>
              <w:t>、</w:t>
            </w:r>
            <w:r>
              <w:t>责</w:t>
            </w:r>
            <w:r>
              <w:t>任</w:t>
            </w:r>
            <w:r>
              <w:t>范</w:t>
            </w:r>
            <w:r>
              <w:t>围</w:t>
            </w:r>
            <w:r>
              <w:t>和</w:t>
            </w:r>
            <w:r>
              <w:t>考</w:t>
            </w:r>
            <w:r>
              <w:t>核</w:t>
            </w:r>
            <w:r>
              <w:t>标</w:t>
            </w:r>
            <w:r>
              <w:t>准</w:t>
            </w:r>
            <w:r>
              <w:t>等</w:t>
            </w:r>
            <w:r>
              <w:t>内</w:t>
            </w:r>
            <w:r>
              <w:t>容</w:t>
            </w:r>
            <w:r>
              <w:t>。</w:t>
            </w:r>
            <w:r>
              <w:t xml:space="preserve"> </w:t>
            </w:r>
            <w:r>
              <w:br/>
            </w:r>
            <w:r>
              <w:br/>
            </w:r>
            <w:r>
              <w:t>生</w:t>
            </w:r>
            <w:r>
              <w:t>产</w:t>
            </w:r>
            <w:r>
              <w:t>经</w:t>
            </w:r>
            <w:r>
              <w:t>营</w:t>
            </w:r>
            <w:r>
              <w:t>单</w:t>
            </w:r>
            <w:r>
              <w:t>位</w:t>
            </w:r>
            <w:r>
              <w:t>应</w:t>
            </w:r>
            <w:r>
              <w:t>当</w:t>
            </w:r>
            <w:r>
              <w:t>建</w:t>
            </w:r>
            <w:r>
              <w:t>立</w:t>
            </w:r>
            <w:r>
              <w:t>相</w:t>
            </w:r>
            <w:r>
              <w:t>应</w:t>
            </w:r>
            <w:r>
              <w:t>的</w:t>
            </w:r>
            <w:r>
              <w:t>机</w:t>
            </w:r>
            <w:r>
              <w:t>制</w:t>
            </w:r>
            <w:r>
              <w:t>，</w:t>
            </w:r>
            <w:r>
              <w:t>加</w:t>
            </w:r>
            <w:r>
              <w:t>强</w:t>
            </w:r>
            <w:r>
              <w:t>对</w:t>
            </w:r>
            <w:r>
              <w:t>安</w:t>
            </w:r>
            <w:r>
              <w:t>全</w:t>
            </w:r>
            <w:r>
              <w:t>生</w:t>
            </w:r>
            <w:r>
              <w:t>产</w:t>
            </w:r>
            <w:r>
              <w:t>责</w:t>
            </w:r>
            <w:r>
              <w:t>任</w:t>
            </w:r>
            <w:r>
              <w:t>制</w:t>
            </w:r>
            <w:r>
              <w:t>落</w:t>
            </w:r>
            <w:r>
              <w:t>实</w:t>
            </w:r>
            <w:r>
              <w:t>情</w:t>
            </w:r>
            <w:r>
              <w:t>况</w:t>
            </w:r>
            <w:r>
              <w:t>的</w:t>
            </w:r>
            <w:r>
              <w:t>监</w:t>
            </w:r>
            <w:r>
              <w:t>督</w:t>
            </w:r>
            <w:r>
              <w:t>考</w:t>
            </w:r>
            <w:r>
              <w:t>核</w:t>
            </w:r>
            <w:r>
              <w:t>，</w:t>
            </w:r>
            <w:r>
              <w:t>保</w:t>
            </w:r>
            <w:r>
              <w:t>证</w:t>
            </w:r>
            <w:r>
              <w:t>安</w:t>
            </w:r>
            <w:r>
              <w:t>全</w:t>
            </w:r>
            <w:r>
              <w:t>生</w:t>
            </w:r>
            <w:r>
              <w:t>产</w:t>
            </w:r>
            <w:r>
              <w:t>责</w:t>
            </w:r>
            <w:r>
              <w:t>任</w:t>
            </w:r>
            <w:r>
              <w:t>制</w:t>
            </w:r>
            <w:r>
              <w:t>的</w:t>
            </w:r>
            <w:r>
              <w:t>落</w:t>
            </w:r>
            <w:r>
              <w:t>实</w:t>
            </w:r>
            <w:r>
              <w:t>。</w:t>
            </w:r>
            <w:r>
              <w:t xml:space="preserve"> </w:t>
            </w:r>
            <w:r>
              <w:br/>
            </w:r>
            <w:r>
              <w:br/>
            </w:r>
          </w:p>
        </w:tc>
        <w:tc>
          <w:tcPr>
            <w:tcW w:type="dxa" w:w="4320"/>
          </w:tcPr>
          <w:p/>
          <w:p>
            <w:r>
              <w:t>第</w:t>
            </w:r>
            <w:r>
              <w:rPr>
                <w:color w:val="801500"/>
              </w:rPr>
              <w:t>二</w:t>
            </w:r>
            <w:r>
              <w:t>十</w:t>
            </w:r>
            <w:r>
              <w:rPr>
                <w:color w:val="801500"/>
              </w:rPr>
              <w:t>二</w:t>
            </w:r>
            <w:r>
              <w:t>条</w:t>
            </w:r>
            <w:r>
              <w:rPr>
                <w:color w:val="801500"/>
              </w:rPr>
              <w:t xml:space="preserve">　</w:t>
            </w:r>
            <w:r>
              <w:t>生</w:t>
            </w:r>
            <w:r>
              <w:t>产</w:t>
            </w:r>
            <w:r>
              <w:t>经</w:t>
            </w:r>
            <w:r>
              <w:t>营</w:t>
            </w:r>
            <w:r>
              <w:t>单</w:t>
            </w:r>
            <w:r>
              <w:t>位</w:t>
            </w:r>
            <w:r>
              <w:t>的</w:t>
            </w:r>
            <w:r>
              <w:rPr>
                <w:color w:val="801500"/>
              </w:rPr>
              <w:t>全</w:t>
            </w:r>
            <w:r>
              <w:rPr>
                <w:color w:val="801500"/>
              </w:rPr>
              <w:t>员</w:t>
            </w:r>
            <w:r>
              <w:t>安</w:t>
            </w:r>
            <w:r>
              <w:t>全</w:t>
            </w:r>
            <w:r>
              <w:t>生</w:t>
            </w:r>
            <w:r>
              <w:t>产</w:t>
            </w:r>
            <w:r>
              <w:t>责</w:t>
            </w:r>
            <w:r>
              <w:t>任</w:t>
            </w:r>
            <w:r>
              <w:t>制</w:t>
            </w:r>
            <w:r>
              <w:t>应</w:t>
            </w:r>
            <w:r>
              <w:t>当</w:t>
            </w:r>
            <w:r>
              <w:t>明</w:t>
            </w:r>
            <w:r>
              <w:t>确</w:t>
            </w:r>
            <w:r>
              <w:t>各</w:t>
            </w:r>
            <w:r>
              <w:t>岗</w:t>
            </w:r>
            <w:r>
              <w:t>位</w:t>
            </w:r>
            <w:r>
              <w:t>的</w:t>
            </w:r>
            <w:r>
              <w:t>责</w:t>
            </w:r>
            <w:r>
              <w:t>任</w:t>
            </w:r>
            <w:r>
              <w:t>人</w:t>
            </w:r>
            <w:r>
              <w:t>员</w:t>
            </w:r>
            <w:r>
              <w:t>、</w:t>
            </w:r>
            <w:r>
              <w:t>责</w:t>
            </w:r>
            <w:r>
              <w:t>任</w:t>
            </w:r>
            <w:r>
              <w:t>范</w:t>
            </w:r>
            <w:r>
              <w:t>围</w:t>
            </w:r>
            <w:r>
              <w:t>和</w:t>
            </w:r>
            <w:r>
              <w:t>考</w:t>
            </w:r>
            <w:r>
              <w:t>核</w:t>
            </w:r>
            <w:r>
              <w:t>标</w:t>
            </w:r>
            <w:r>
              <w:t>准</w:t>
            </w:r>
            <w:r>
              <w:t>等</w:t>
            </w:r>
            <w:r>
              <w:t>内</w:t>
            </w:r>
            <w:r>
              <w:t>容</w:t>
            </w:r>
            <w:r>
              <w:t>。</w:t>
            </w:r>
            <w:r>
              <w:t xml:space="preserve"> </w:t>
            </w:r>
            <w:r>
              <w:br/>
            </w:r>
            <w:r>
              <w:br/>
            </w:r>
            <w:r>
              <w:rPr>
                <w:color w:val="801500"/>
              </w:rPr>
              <w:br/>
            </w:r>
            <w:r>
              <w:rPr>
                <w:color w:val="801500"/>
              </w:rPr>
              <w:br/>
            </w:r>
            <w:r>
              <w:t>生</w:t>
            </w:r>
            <w:r>
              <w:t>产</w:t>
            </w:r>
            <w:r>
              <w:t>经</w:t>
            </w:r>
            <w:r>
              <w:t>营</w:t>
            </w:r>
            <w:r>
              <w:t>单</w:t>
            </w:r>
            <w:r>
              <w:t>位</w:t>
            </w:r>
            <w:r>
              <w:t>应</w:t>
            </w:r>
            <w:r>
              <w:t>当</w:t>
            </w:r>
            <w:r>
              <w:t>建</w:t>
            </w:r>
            <w:r>
              <w:t>立</w:t>
            </w:r>
            <w:r>
              <w:t>相</w:t>
            </w:r>
            <w:r>
              <w:t>应</w:t>
            </w:r>
            <w:r>
              <w:t>的</w:t>
            </w:r>
            <w:r>
              <w:t>机</w:t>
            </w:r>
            <w:r>
              <w:t>制</w:t>
            </w:r>
            <w:r>
              <w:t>，</w:t>
            </w:r>
            <w:r>
              <w:t>加</w:t>
            </w:r>
            <w:r>
              <w:t>强</w:t>
            </w:r>
            <w:r>
              <w:t>对</w:t>
            </w:r>
            <w:r>
              <w:rPr>
                <w:color w:val="801500"/>
              </w:rPr>
              <w:t>全</w:t>
            </w:r>
            <w:r>
              <w:rPr>
                <w:color w:val="801500"/>
              </w:rPr>
              <w:t>员</w:t>
            </w:r>
            <w:r>
              <w:t>安</w:t>
            </w:r>
            <w:r>
              <w:t>全</w:t>
            </w:r>
            <w:r>
              <w:t>生</w:t>
            </w:r>
            <w:r>
              <w:t>产</w:t>
            </w:r>
            <w:r>
              <w:t>责</w:t>
            </w:r>
            <w:r>
              <w:t>任</w:t>
            </w:r>
            <w:r>
              <w:t>制</w:t>
            </w:r>
            <w:r>
              <w:t>落</w:t>
            </w:r>
            <w:r>
              <w:t>实</w:t>
            </w:r>
            <w:r>
              <w:t>情</w:t>
            </w:r>
            <w:r>
              <w:t>况</w:t>
            </w:r>
            <w:r>
              <w:t>的</w:t>
            </w:r>
            <w:r>
              <w:t>监</w:t>
            </w:r>
            <w:r>
              <w:t>督</w:t>
            </w:r>
            <w:r>
              <w:t>考</w:t>
            </w:r>
            <w:r>
              <w:t>核</w:t>
            </w:r>
            <w:r>
              <w:t>，</w:t>
            </w:r>
            <w:r>
              <w:t>保</w:t>
            </w:r>
            <w:r>
              <w:t>证</w:t>
            </w:r>
            <w:r>
              <w:rPr>
                <w:color w:val="801500"/>
              </w:rPr>
              <w:t>全</w:t>
            </w:r>
            <w:r>
              <w:rPr>
                <w:color w:val="801500"/>
              </w:rPr>
              <w:t>员</w:t>
            </w:r>
            <w:r>
              <w:t>安</w:t>
            </w:r>
            <w:r>
              <w:t>全</w:t>
            </w:r>
            <w:r>
              <w:t>生</w:t>
            </w:r>
            <w:r>
              <w:t>产</w:t>
            </w:r>
            <w:r>
              <w:t>责</w:t>
            </w:r>
            <w:r>
              <w:t>任</w:t>
            </w:r>
            <w:r>
              <w:t>制</w:t>
            </w:r>
            <w:r>
              <w:t>的</w:t>
            </w:r>
            <w:r>
              <w:t>落</w:t>
            </w:r>
            <w:r>
              <w:t>实</w:t>
            </w:r>
            <w:r>
              <w:t>。</w:t>
            </w:r>
            <w:r>
              <w:t xml:space="preserve"> </w:t>
            </w:r>
            <w:r>
              <w:br/>
            </w:r>
            <w:r>
              <w:br/>
            </w:r>
            <w:r>
              <w:rPr>
                <w:color w:val="801500"/>
              </w:rPr>
              <w:br/>
            </w:r>
            <w:r>
              <w:rPr>
                <w:color w:val="801500"/>
              </w:rPr>
              <w:br/>
            </w:r>
          </w:p>
        </w:tc>
      </w:tr>
      <w:tr>
        <w:tc>
          <w:tcPr>
            <w:tcW w:type="dxa" w:w="4320"/>
          </w:tcPr>
          <w:p/>
          <w:p>
            <w:r>
              <w:t>第</w:t>
            </w:r>
            <w:r>
              <w:t>二</w:t>
            </w:r>
            <w:r>
              <w:t>十</w:t>
            </w:r>
            <w:r>
              <w:t>条</w:t>
            </w:r>
            <w:r>
              <w:rPr>
                <w:color w:val="006633"/>
              </w:rPr>
              <w:t xml:space="preserve"> </w:t>
            </w:r>
            <w:r>
              <w:rPr>
                <w:color w:val="006633"/>
              </w:rPr>
              <w:t xml:space="preserve"> </w:t>
            </w:r>
            <w:r>
              <w:t>生</w:t>
            </w:r>
            <w:r>
              <w:t>产</w:t>
            </w:r>
            <w:r>
              <w:t>经</w:t>
            </w:r>
            <w:r>
              <w:t>营</w:t>
            </w:r>
            <w:r>
              <w:t>单</w:t>
            </w:r>
            <w:r>
              <w:t>位</w:t>
            </w:r>
            <w:r>
              <w:t>应</w:t>
            </w:r>
            <w:r>
              <w:t>当</w:t>
            </w:r>
            <w:r>
              <w:t>具</w:t>
            </w:r>
            <w:r>
              <w:t>备</w:t>
            </w:r>
            <w:r>
              <w:t>的</w:t>
            </w:r>
            <w:r>
              <w:t>安</w:t>
            </w:r>
            <w:r>
              <w:t>全</w:t>
            </w:r>
            <w:r>
              <w:t>生</w:t>
            </w:r>
            <w:r>
              <w:t>产</w:t>
            </w:r>
            <w:r>
              <w:t>条</w:t>
            </w:r>
            <w:r>
              <w:t>件</w:t>
            </w:r>
            <w:r>
              <w:t>所</w:t>
            </w:r>
            <w:r>
              <w:t>必</w:t>
            </w:r>
            <w:r>
              <w:t>需</w:t>
            </w:r>
            <w:r>
              <w:t>的</w:t>
            </w:r>
            <w:r>
              <w:t>资</w:t>
            </w:r>
            <w:r>
              <w:t>金</w:t>
            </w:r>
            <w:r>
              <w:t>投</w:t>
            </w:r>
            <w:r>
              <w:t>入</w:t>
            </w:r>
            <w:r>
              <w:t>，</w:t>
            </w:r>
            <w:r>
              <w:t>由</w:t>
            </w:r>
            <w:r>
              <w:t>生</w:t>
            </w:r>
            <w:r>
              <w:t>产</w:t>
            </w:r>
            <w:r>
              <w:t>经</w:t>
            </w:r>
            <w:r>
              <w:t>营</w:t>
            </w:r>
            <w:r>
              <w:t>单</w:t>
            </w:r>
            <w:r>
              <w:t>位</w:t>
            </w:r>
            <w:r>
              <w:t>的</w:t>
            </w:r>
            <w:r>
              <w:t>决</w:t>
            </w:r>
            <w:r>
              <w:t>策</w:t>
            </w:r>
            <w:r>
              <w:t>机</w:t>
            </w:r>
            <w:r>
              <w:t>构</w:t>
            </w:r>
            <w:r>
              <w:t>、</w:t>
            </w:r>
            <w:r>
              <w:t>主</w:t>
            </w:r>
            <w:r>
              <w:t>要</w:t>
            </w:r>
            <w:r>
              <w:t>负</w:t>
            </w:r>
            <w:r>
              <w:t>责</w:t>
            </w:r>
            <w:r>
              <w:t>人</w:t>
            </w:r>
            <w:r>
              <w:t>或</w:t>
            </w:r>
            <w:r>
              <w:t>者</w:t>
            </w:r>
            <w:r>
              <w:t>个</w:t>
            </w:r>
            <w:r>
              <w:t>人</w:t>
            </w:r>
            <w:r>
              <w:t>经</w:t>
            </w:r>
            <w:r>
              <w:t>营</w:t>
            </w:r>
            <w:r>
              <w:t>的</w:t>
            </w:r>
            <w:r>
              <w:t>投</w:t>
            </w:r>
            <w:r>
              <w:t>资</w:t>
            </w:r>
            <w:r>
              <w:t>人</w:t>
            </w:r>
            <w:r>
              <w:t>予</w:t>
            </w:r>
            <w:r>
              <w:t>以</w:t>
            </w:r>
            <w:r>
              <w:t>保</w:t>
            </w:r>
            <w:r>
              <w:t>证</w:t>
            </w:r>
            <w:r>
              <w:t>，</w:t>
            </w:r>
            <w:r>
              <w:t>并</w:t>
            </w:r>
            <w:r>
              <w:t>对</w:t>
            </w:r>
            <w:r>
              <w:t>由</w:t>
            </w:r>
            <w:r>
              <w:t>于</w:t>
            </w:r>
            <w:r>
              <w:t>安</w:t>
            </w:r>
            <w:r>
              <w:t>全</w:t>
            </w:r>
            <w:r>
              <w:t>生</w:t>
            </w:r>
            <w:r>
              <w:t>产</w:t>
            </w:r>
            <w:r>
              <w:t>所</w:t>
            </w:r>
            <w:r>
              <w:t>必</w:t>
            </w:r>
            <w:r>
              <w:t>需</w:t>
            </w:r>
            <w:r>
              <w:t>的</w:t>
            </w:r>
            <w:r>
              <w:t>资</w:t>
            </w:r>
            <w:r>
              <w:t>金</w:t>
            </w:r>
            <w:r>
              <w:t>投</w:t>
            </w:r>
            <w:r>
              <w:t>入</w:t>
            </w:r>
            <w:r>
              <w:t>不</w:t>
            </w:r>
            <w:r>
              <w:t>足</w:t>
            </w:r>
            <w:r>
              <w:t>导</w:t>
            </w:r>
            <w:r>
              <w:t>致</w:t>
            </w:r>
            <w:r>
              <w:t>的</w:t>
            </w:r>
            <w:r>
              <w:t>后</w:t>
            </w:r>
            <w:r>
              <w:t>果</w:t>
            </w:r>
            <w:r>
              <w:t>承</w:t>
            </w:r>
            <w:r>
              <w:t>担</w:t>
            </w:r>
            <w:r>
              <w:t>责</w:t>
            </w:r>
            <w:r>
              <w:t>任</w:t>
            </w:r>
            <w:r>
              <w:t>。</w:t>
            </w:r>
            <w:r>
              <w:t xml:space="preserve"> </w:t>
            </w:r>
            <w:r>
              <w:br/>
            </w:r>
            <w:r>
              <w:br/>
            </w:r>
            <w:r>
              <w:t>有</w:t>
            </w:r>
            <w:r>
              <w:t>关</w:t>
            </w:r>
            <w:r>
              <w:t>生</w:t>
            </w:r>
            <w:r>
              <w:t>产</w:t>
            </w:r>
            <w:r>
              <w:t>经</w:t>
            </w:r>
            <w:r>
              <w:t>营</w:t>
            </w:r>
            <w:r>
              <w:t>单</w:t>
            </w:r>
            <w:r>
              <w:t>位</w:t>
            </w:r>
            <w:r>
              <w:t>应</w:t>
            </w:r>
            <w:r>
              <w:t>当</w:t>
            </w:r>
            <w:r>
              <w:t>按</w:t>
            </w:r>
            <w:r>
              <w:t>照</w:t>
            </w:r>
            <w:r>
              <w:t>规</w:t>
            </w:r>
            <w:r>
              <w:t>定</w:t>
            </w:r>
            <w:r>
              <w:t>提</w:t>
            </w:r>
            <w:r>
              <w:t>取</w:t>
            </w:r>
            <w:r>
              <w:t>和</w:t>
            </w:r>
            <w:r>
              <w:t>使</w:t>
            </w:r>
            <w:r>
              <w:t>用</w:t>
            </w:r>
            <w:r>
              <w:t>安</w:t>
            </w:r>
            <w:r>
              <w:t>全</w:t>
            </w:r>
            <w:r>
              <w:t>生</w:t>
            </w:r>
            <w:r>
              <w:t>产</w:t>
            </w:r>
            <w:r>
              <w:t>费</w:t>
            </w:r>
            <w:r>
              <w:t>用</w:t>
            </w:r>
            <w:r>
              <w:t>，</w:t>
            </w:r>
            <w:r>
              <w:t>专</w:t>
            </w:r>
            <w:r>
              <w:t>门</w:t>
            </w:r>
            <w:r>
              <w:t>用</w:t>
            </w:r>
            <w:r>
              <w:t>于</w:t>
            </w:r>
            <w:r>
              <w:t>改</w:t>
            </w:r>
            <w:r>
              <w:t>善</w:t>
            </w:r>
            <w:r>
              <w:t>安</w:t>
            </w:r>
            <w:r>
              <w:t>全</w:t>
            </w:r>
            <w:r>
              <w:t>生</w:t>
            </w:r>
            <w:r>
              <w:t>产</w:t>
            </w:r>
            <w:r>
              <w:t>条</w:t>
            </w:r>
            <w:r>
              <w:t>件</w:t>
            </w:r>
            <w:r>
              <w:t>。</w:t>
            </w:r>
            <w:r>
              <w:t>安</w:t>
            </w:r>
            <w:r>
              <w:t>全</w:t>
            </w:r>
            <w:r>
              <w:t>生</w:t>
            </w:r>
            <w:r>
              <w:t>产</w:t>
            </w:r>
            <w:r>
              <w:t>费</w:t>
            </w:r>
            <w:r>
              <w:t>用</w:t>
            </w:r>
            <w:r>
              <w:t>在</w:t>
            </w:r>
            <w:r>
              <w:t>成</w:t>
            </w:r>
            <w:r>
              <w:t>本</w:t>
            </w:r>
            <w:r>
              <w:t>中</w:t>
            </w:r>
            <w:r>
              <w:t>据</w:t>
            </w:r>
            <w:r>
              <w:t>实</w:t>
            </w:r>
            <w:r>
              <w:t>列</w:t>
            </w:r>
            <w:r>
              <w:t>支</w:t>
            </w:r>
            <w:r>
              <w:t>。</w:t>
            </w:r>
            <w:r>
              <w:t>安</w:t>
            </w:r>
            <w:r>
              <w:t>全</w:t>
            </w:r>
            <w:r>
              <w:t>生</w:t>
            </w:r>
            <w:r>
              <w:t>产</w:t>
            </w:r>
            <w:r>
              <w:t>费</w:t>
            </w:r>
            <w:r>
              <w:t>用</w:t>
            </w:r>
            <w:r>
              <w:t>提</w:t>
            </w:r>
            <w:r>
              <w:t>取</w:t>
            </w:r>
            <w:r>
              <w:t>、</w:t>
            </w:r>
            <w:r>
              <w:t>使</w:t>
            </w:r>
            <w:r>
              <w:t>用</w:t>
            </w:r>
            <w:r>
              <w:t>和</w:t>
            </w:r>
            <w:r>
              <w:t>监</w:t>
            </w:r>
            <w:r>
              <w:t>督</w:t>
            </w:r>
            <w:r>
              <w:t>管</w:t>
            </w:r>
            <w:r>
              <w:t>理</w:t>
            </w:r>
            <w:r>
              <w:t>的</w:t>
            </w:r>
            <w:r>
              <w:t>具</w:t>
            </w:r>
            <w:r>
              <w:t>体</w:t>
            </w:r>
            <w:r>
              <w:t>办</w:t>
            </w:r>
            <w:r>
              <w:t>法</w:t>
            </w:r>
            <w:r>
              <w:t>由</w:t>
            </w:r>
            <w:r>
              <w:t>国</w:t>
            </w:r>
            <w:r>
              <w:t>务</w:t>
            </w:r>
            <w:r>
              <w:t>院</w:t>
            </w:r>
            <w:r>
              <w:t>财</w:t>
            </w:r>
            <w:r>
              <w:t>政</w:t>
            </w:r>
            <w:r>
              <w:t>部</w:t>
            </w:r>
            <w:r>
              <w:t>门</w:t>
            </w:r>
            <w:r>
              <w:t>会</w:t>
            </w:r>
            <w:r>
              <w:t>同</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征</w:t>
            </w:r>
            <w:r>
              <w:t>求</w:t>
            </w:r>
            <w:r>
              <w:t>国</w:t>
            </w:r>
            <w:r>
              <w:t>务</w:t>
            </w:r>
            <w:r>
              <w:t>院</w:t>
            </w:r>
            <w:r>
              <w:t>有</w:t>
            </w:r>
            <w:r>
              <w:t>关</w:t>
            </w:r>
            <w:r>
              <w:t>部</w:t>
            </w:r>
            <w:r>
              <w:t>门</w:t>
            </w:r>
            <w:r>
              <w:t>意</w:t>
            </w:r>
            <w:r>
              <w:t>见</w:t>
            </w:r>
            <w:r>
              <w:t>后</w:t>
            </w:r>
            <w:r>
              <w:t>制</w:t>
            </w:r>
            <w:r>
              <w:t>定</w:t>
            </w:r>
            <w:r>
              <w:t>。</w:t>
            </w:r>
            <w:r>
              <w:t xml:space="preserve"> </w:t>
            </w:r>
            <w:r>
              <w:br/>
            </w:r>
            <w:r>
              <w:br/>
            </w:r>
          </w:p>
        </w:tc>
        <w:tc>
          <w:tcPr>
            <w:tcW w:type="dxa" w:w="4320"/>
          </w:tcPr>
          <w:p/>
          <w:p>
            <w:r>
              <w:t>第</w:t>
            </w:r>
            <w:r>
              <w:t>二</w:t>
            </w:r>
            <w:r>
              <w:t>十</w:t>
            </w:r>
            <w:r>
              <w:rPr>
                <w:color w:val="801500"/>
              </w:rPr>
              <w:t>三</w:t>
            </w:r>
            <w:r>
              <w:t>条</w:t>
            </w:r>
            <w:r>
              <w:rPr>
                <w:color w:val="801500"/>
              </w:rPr>
              <w:t xml:space="preserve">　</w:t>
            </w:r>
            <w:r>
              <w:t>生</w:t>
            </w:r>
            <w:r>
              <w:t>产</w:t>
            </w:r>
            <w:r>
              <w:t>经</w:t>
            </w:r>
            <w:r>
              <w:t>营</w:t>
            </w:r>
            <w:r>
              <w:t>单</w:t>
            </w:r>
            <w:r>
              <w:t>位</w:t>
            </w:r>
            <w:r>
              <w:t>应</w:t>
            </w:r>
            <w:r>
              <w:t>当</w:t>
            </w:r>
            <w:r>
              <w:t>具</w:t>
            </w:r>
            <w:r>
              <w:t>备</w:t>
            </w:r>
            <w:r>
              <w:t>的</w:t>
            </w:r>
            <w:r>
              <w:t>安</w:t>
            </w:r>
            <w:r>
              <w:t>全</w:t>
            </w:r>
            <w:r>
              <w:t>生</w:t>
            </w:r>
            <w:r>
              <w:t>产</w:t>
            </w:r>
            <w:r>
              <w:t>条</w:t>
            </w:r>
            <w:r>
              <w:t>件</w:t>
            </w:r>
            <w:r>
              <w:t>所</w:t>
            </w:r>
            <w:r>
              <w:t>必</w:t>
            </w:r>
            <w:r>
              <w:t>需</w:t>
            </w:r>
            <w:r>
              <w:t>的</w:t>
            </w:r>
            <w:r>
              <w:t>资</w:t>
            </w:r>
            <w:r>
              <w:t>金</w:t>
            </w:r>
            <w:r>
              <w:t>投</w:t>
            </w:r>
            <w:r>
              <w:t>入</w:t>
            </w:r>
            <w:r>
              <w:t>，</w:t>
            </w:r>
            <w:r>
              <w:t>由</w:t>
            </w:r>
            <w:r>
              <w:t>生</w:t>
            </w:r>
            <w:r>
              <w:t>产</w:t>
            </w:r>
            <w:r>
              <w:t>经</w:t>
            </w:r>
            <w:r>
              <w:t>营</w:t>
            </w:r>
            <w:r>
              <w:t>单</w:t>
            </w:r>
            <w:r>
              <w:t>位</w:t>
            </w:r>
            <w:r>
              <w:t>的</w:t>
            </w:r>
            <w:r>
              <w:t>决</w:t>
            </w:r>
            <w:r>
              <w:t>策</w:t>
            </w:r>
            <w:r>
              <w:t>机</w:t>
            </w:r>
            <w:r>
              <w:t>构</w:t>
            </w:r>
            <w:r>
              <w:t>、</w:t>
            </w:r>
            <w:r>
              <w:t>主</w:t>
            </w:r>
            <w:r>
              <w:t>要</w:t>
            </w:r>
            <w:r>
              <w:t>负</w:t>
            </w:r>
            <w:r>
              <w:t>责</w:t>
            </w:r>
            <w:r>
              <w:t>人</w:t>
            </w:r>
            <w:r>
              <w:t>或</w:t>
            </w:r>
            <w:r>
              <w:t>者</w:t>
            </w:r>
            <w:r>
              <w:t>个</w:t>
            </w:r>
            <w:r>
              <w:t>人</w:t>
            </w:r>
            <w:r>
              <w:t>经</w:t>
            </w:r>
            <w:r>
              <w:t>营</w:t>
            </w:r>
            <w:r>
              <w:t>的</w:t>
            </w:r>
            <w:r>
              <w:t>投</w:t>
            </w:r>
            <w:r>
              <w:t>资</w:t>
            </w:r>
            <w:r>
              <w:t>人</w:t>
            </w:r>
            <w:r>
              <w:t>予</w:t>
            </w:r>
            <w:r>
              <w:t>以</w:t>
            </w:r>
            <w:r>
              <w:t>保</w:t>
            </w:r>
            <w:r>
              <w:t>证</w:t>
            </w:r>
            <w:r>
              <w:t>，</w:t>
            </w:r>
            <w:r>
              <w:t>并</w:t>
            </w:r>
            <w:r>
              <w:t>对</w:t>
            </w:r>
            <w:r>
              <w:t>由</w:t>
            </w:r>
            <w:r>
              <w:t>于</w:t>
            </w:r>
            <w:r>
              <w:t>安</w:t>
            </w:r>
            <w:r>
              <w:t>全</w:t>
            </w:r>
            <w:r>
              <w:t>生</w:t>
            </w:r>
            <w:r>
              <w:t>产</w:t>
            </w:r>
            <w:r>
              <w:t>所</w:t>
            </w:r>
            <w:r>
              <w:t>必</w:t>
            </w:r>
            <w:r>
              <w:t>需</w:t>
            </w:r>
            <w:r>
              <w:t>的</w:t>
            </w:r>
            <w:r>
              <w:t>资</w:t>
            </w:r>
            <w:r>
              <w:t>金</w:t>
            </w:r>
            <w:r>
              <w:t>投</w:t>
            </w:r>
            <w:r>
              <w:t>入</w:t>
            </w:r>
            <w:r>
              <w:t>不</w:t>
            </w:r>
            <w:r>
              <w:t>足</w:t>
            </w:r>
            <w:r>
              <w:t>导</w:t>
            </w:r>
            <w:r>
              <w:t>致</w:t>
            </w:r>
            <w:r>
              <w:t>的</w:t>
            </w:r>
            <w:r>
              <w:t>后</w:t>
            </w:r>
            <w:r>
              <w:t>果</w:t>
            </w:r>
            <w:r>
              <w:t>承</w:t>
            </w:r>
            <w:r>
              <w:t>担</w:t>
            </w:r>
            <w:r>
              <w:t>责</w:t>
            </w:r>
            <w:r>
              <w:t>任</w:t>
            </w:r>
            <w:r>
              <w:t>。</w:t>
            </w:r>
            <w:r>
              <w:t xml:space="preserve"> </w:t>
            </w:r>
            <w:r>
              <w:br/>
            </w:r>
            <w:r>
              <w:br/>
            </w:r>
            <w:r>
              <w:rPr>
                <w:color w:val="801500"/>
              </w:rPr>
              <w:br/>
            </w:r>
            <w:r>
              <w:rPr>
                <w:color w:val="801500"/>
              </w:rPr>
              <w:br/>
            </w:r>
            <w:r>
              <w:t>有</w:t>
            </w:r>
            <w:r>
              <w:t>关</w:t>
            </w:r>
            <w:r>
              <w:t>生</w:t>
            </w:r>
            <w:r>
              <w:t>产</w:t>
            </w:r>
            <w:r>
              <w:t>经</w:t>
            </w:r>
            <w:r>
              <w:t>营</w:t>
            </w:r>
            <w:r>
              <w:t>单</w:t>
            </w:r>
            <w:r>
              <w:t>位</w:t>
            </w:r>
            <w:r>
              <w:t>应</w:t>
            </w:r>
            <w:r>
              <w:t>当</w:t>
            </w:r>
            <w:r>
              <w:t>按</w:t>
            </w:r>
            <w:r>
              <w:t>照</w:t>
            </w:r>
            <w:r>
              <w:t>规</w:t>
            </w:r>
            <w:r>
              <w:t>定</w:t>
            </w:r>
            <w:r>
              <w:t>提</w:t>
            </w:r>
            <w:r>
              <w:t>取</w:t>
            </w:r>
            <w:r>
              <w:t>和</w:t>
            </w:r>
            <w:r>
              <w:t>使</w:t>
            </w:r>
            <w:r>
              <w:t>用</w:t>
            </w:r>
            <w:r>
              <w:t>安</w:t>
            </w:r>
            <w:r>
              <w:t>全</w:t>
            </w:r>
            <w:r>
              <w:t>生</w:t>
            </w:r>
            <w:r>
              <w:t>产</w:t>
            </w:r>
            <w:r>
              <w:t>费</w:t>
            </w:r>
            <w:r>
              <w:t>用</w:t>
            </w:r>
            <w:r>
              <w:t>，</w:t>
            </w:r>
            <w:r>
              <w:t>专</w:t>
            </w:r>
            <w:r>
              <w:t>门</w:t>
            </w:r>
            <w:r>
              <w:t>用</w:t>
            </w:r>
            <w:r>
              <w:t>于</w:t>
            </w:r>
            <w:r>
              <w:t>改</w:t>
            </w:r>
            <w:r>
              <w:t>善</w:t>
            </w:r>
            <w:r>
              <w:t>安</w:t>
            </w:r>
            <w:r>
              <w:t>全</w:t>
            </w:r>
            <w:r>
              <w:t>生</w:t>
            </w:r>
            <w:r>
              <w:t>产</w:t>
            </w:r>
            <w:r>
              <w:t>条</w:t>
            </w:r>
            <w:r>
              <w:t>件</w:t>
            </w:r>
            <w:r>
              <w:t>。</w:t>
            </w:r>
            <w:r>
              <w:t>安</w:t>
            </w:r>
            <w:r>
              <w:t>全</w:t>
            </w:r>
            <w:r>
              <w:t>生</w:t>
            </w:r>
            <w:r>
              <w:t>产</w:t>
            </w:r>
            <w:r>
              <w:t>费</w:t>
            </w:r>
            <w:r>
              <w:t>用</w:t>
            </w:r>
            <w:r>
              <w:t>在</w:t>
            </w:r>
            <w:r>
              <w:t>成</w:t>
            </w:r>
            <w:r>
              <w:t>本</w:t>
            </w:r>
            <w:r>
              <w:t>中</w:t>
            </w:r>
            <w:r>
              <w:t>据</w:t>
            </w:r>
            <w:r>
              <w:t>实</w:t>
            </w:r>
            <w:r>
              <w:t>列</w:t>
            </w:r>
            <w:r>
              <w:t>支</w:t>
            </w:r>
            <w:r>
              <w:t>。</w:t>
            </w:r>
            <w:r>
              <w:t>安</w:t>
            </w:r>
            <w:r>
              <w:t>全</w:t>
            </w:r>
            <w:r>
              <w:t>生</w:t>
            </w:r>
            <w:r>
              <w:t>产</w:t>
            </w:r>
            <w:r>
              <w:t>费</w:t>
            </w:r>
            <w:r>
              <w:t>用</w:t>
            </w:r>
            <w:r>
              <w:t>提</w:t>
            </w:r>
            <w:r>
              <w:t>取</w:t>
            </w:r>
            <w:r>
              <w:t>、</w:t>
            </w:r>
            <w:r>
              <w:t>使</w:t>
            </w:r>
            <w:r>
              <w:t>用</w:t>
            </w:r>
            <w:r>
              <w:t>和</w:t>
            </w:r>
            <w:r>
              <w:t>监</w:t>
            </w:r>
            <w:r>
              <w:t>督</w:t>
            </w:r>
            <w:r>
              <w:t>管</w:t>
            </w:r>
            <w:r>
              <w:t>理</w:t>
            </w:r>
            <w:r>
              <w:t>的</w:t>
            </w:r>
            <w:r>
              <w:t>具</w:t>
            </w:r>
            <w:r>
              <w:t>体</w:t>
            </w:r>
            <w:r>
              <w:t>办</w:t>
            </w:r>
            <w:r>
              <w:t>法</w:t>
            </w:r>
            <w:r>
              <w:t>由</w:t>
            </w:r>
            <w:r>
              <w:t>国</w:t>
            </w:r>
            <w:r>
              <w:t>务</w:t>
            </w:r>
            <w:r>
              <w:t>院</w:t>
            </w:r>
            <w:r>
              <w:t>财</w:t>
            </w:r>
            <w:r>
              <w:t>政</w:t>
            </w:r>
            <w:r>
              <w:t>部</w:t>
            </w:r>
            <w:r>
              <w:t>门</w:t>
            </w:r>
            <w:r>
              <w:t>会</w:t>
            </w:r>
            <w:r>
              <w:t>同</w:t>
            </w:r>
            <w:r>
              <w:t>国</w:t>
            </w:r>
            <w:r>
              <w:t>务</w:t>
            </w:r>
            <w:r>
              <w:t>院</w:t>
            </w:r>
            <w:r>
              <w:rPr>
                <w:color w:val="801500"/>
              </w:rPr>
              <w:t>应</w:t>
            </w:r>
            <w:r>
              <w:rPr>
                <w:color w:val="801500"/>
              </w:rPr>
              <w:t>急</w:t>
            </w:r>
            <w:r>
              <w:t>管</w:t>
            </w:r>
            <w:r>
              <w:t>理</w:t>
            </w:r>
            <w:r>
              <w:t>部</w:t>
            </w:r>
            <w:r>
              <w:t>门</w:t>
            </w:r>
            <w:r>
              <w:t>征</w:t>
            </w:r>
            <w:r>
              <w:t>求</w:t>
            </w:r>
            <w:r>
              <w:t>国</w:t>
            </w:r>
            <w:r>
              <w:t>务</w:t>
            </w:r>
            <w:r>
              <w:t>院</w:t>
            </w:r>
            <w:r>
              <w:t>有</w:t>
            </w:r>
            <w:r>
              <w:t>关</w:t>
            </w:r>
            <w:r>
              <w:t>部</w:t>
            </w:r>
            <w:r>
              <w:t>门</w:t>
            </w:r>
            <w:r>
              <w:t>意</w:t>
            </w:r>
            <w:r>
              <w:t>见</w:t>
            </w:r>
            <w:r>
              <w:t>后</w:t>
            </w:r>
            <w:r>
              <w:t>制</w:t>
            </w:r>
            <w:r>
              <w:t>定</w:t>
            </w:r>
            <w:r>
              <w:t>。</w:t>
            </w:r>
            <w:r>
              <w:t xml:space="preserve"> </w:t>
            </w:r>
            <w:r>
              <w:br/>
            </w:r>
            <w:r>
              <w:br/>
            </w:r>
            <w:r>
              <w:rPr>
                <w:color w:val="801500"/>
              </w:rPr>
              <w:br/>
            </w:r>
            <w:r>
              <w:rPr>
                <w:color w:val="801500"/>
              </w:rPr>
              <w:br/>
            </w:r>
          </w:p>
        </w:tc>
      </w:tr>
      <w:tr>
        <w:tc>
          <w:tcPr>
            <w:tcW w:type="dxa" w:w="4320"/>
          </w:tcPr>
          <w:p/>
          <w:p>
            <w:r>
              <w:t>第</w:t>
            </w:r>
            <w:r>
              <w:t>二</w:t>
            </w:r>
            <w:r>
              <w:t>十</w:t>
            </w:r>
            <w:r>
              <w:rPr>
                <w:color w:val="006633"/>
              </w:rPr>
              <w:t>一</w:t>
            </w:r>
            <w:r>
              <w:t>条</w:t>
            </w:r>
            <w:r>
              <w:rPr>
                <w:color w:val="006633"/>
              </w:rPr>
              <w:t xml:space="preserve"> </w:t>
            </w:r>
            <w:r>
              <w:rPr>
                <w:color w:val="006633"/>
              </w:rPr>
              <w:t xml:space="preserve"> </w:t>
            </w:r>
            <w:r>
              <w:t>矿</w:t>
            </w:r>
            <w:r>
              <w:t>山</w:t>
            </w:r>
            <w:r>
              <w:t>、</w:t>
            </w:r>
            <w:r>
              <w:t>金</w:t>
            </w:r>
            <w:r>
              <w:t>属</w:t>
            </w:r>
            <w:r>
              <w:t>冶</w:t>
            </w:r>
            <w:r>
              <w:t>炼</w:t>
            </w:r>
            <w:r>
              <w:t>、</w:t>
            </w:r>
            <w:r>
              <w:t>建</w:t>
            </w:r>
            <w:r>
              <w:t>筑</w:t>
            </w:r>
            <w:r>
              <w:t>施</w:t>
            </w:r>
            <w:r>
              <w:t>工</w:t>
            </w:r>
            <w:r>
              <w:t>、</w:t>
            </w:r>
            <w:r>
              <w:rPr>
                <w:color w:val="006633"/>
              </w:rPr>
              <w:t>道</w:t>
            </w:r>
            <w:r>
              <w:rPr>
                <w:color w:val="006633"/>
              </w:rPr>
              <w:t>路</w:t>
            </w:r>
            <w:r>
              <w:t>运</w:t>
            </w:r>
            <w:r>
              <w:t>输</w:t>
            </w:r>
            <w:r>
              <w:t>单</w:t>
            </w:r>
            <w:r>
              <w:t>位</w:t>
            </w:r>
            <w:r>
              <w:t>和</w:t>
            </w:r>
            <w:r>
              <w:t>危</w:t>
            </w:r>
            <w:r>
              <w:t>险</w:t>
            </w:r>
            <w:r>
              <w:t>物</w:t>
            </w:r>
            <w:r>
              <w:t>品</w:t>
            </w:r>
            <w:r>
              <w:t>的</w:t>
            </w:r>
            <w:r>
              <w:t>生</w:t>
            </w:r>
            <w:r>
              <w:t>产</w:t>
            </w:r>
            <w:r>
              <w:t>、</w:t>
            </w:r>
            <w:r>
              <w:t>经</w:t>
            </w:r>
            <w:r>
              <w:t>营</w:t>
            </w:r>
            <w:r>
              <w:t>、</w:t>
            </w:r>
            <w:r>
              <w:t>储</w:t>
            </w:r>
            <w:r>
              <w:t>存</w:t>
            </w:r>
            <w:r>
              <w:t>单</w:t>
            </w:r>
            <w:r>
              <w:t>位</w:t>
            </w:r>
            <w:r>
              <w:t>，</w:t>
            </w:r>
            <w:r>
              <w:t>应</w:t>
            </w:r>
            <w:r>
              <w:t>当</w:t>
            </w:r>
            <w:r>
              <w:t>设</w:t>
            </w:r>
            <w:r>
              <w:t>置</w:t>
            </w:r>
            <w:r>
              <w:t>安</w:t>
            </w:r>
            <w:r>
              <w:t>全</w:t>
            </w:r>
            <w:r>
              <w:t>生</w:t>
            </w:r>
            <w:r>
              <w:t>产</w:t>
            </w:r>
            <w:r>
              <w:t>管</w:t>
            </w:r>
            <w:r>
              <w:t>理</w:t>
            </w:r>
            <w:r>
              <w:t>机</w:t>
            </w:r>
            <w:r>
              <w:t>构</w:t>
            </w:r>
            <w:r>
              <w:t>或</w:t>
            </w:r>
            <w:r>
              <w:t>者</w:t>
            </w:r>
            <w:r>
              <w:t>配</w:t>
            </w:r>
            <w:r>
              <w:t>备</w:t>
            </w:r>
            <w:r>
              <w:t>专</w:t>
            </w:r>
            <w:r>
              <w:t>职</w:t>
            </w:r>
            <w:r>
              <w:t>安</w:t>
            </w:r>
            <w:r>
              <w:t>全</w:t>
            </w:r>
            <w:r>
              <w:t>生</w:t>
            </w:r>
            <w:r>
              <w:t>产</w:t>
            </w:r>
            <w:r>
              <w:t>管</w:t>
            </w:r>
            <w:r>
              <w:t>理</w:t>
            </w:r>
            <w:r>
              <w:t>人</w:t>
            </w:r>
            <w:r>
              <w:t>员</w:t>
            </w:r>
            <w:r>
              <w:t>。</w:t>
            </w:r>
            <w:r>
              <w:t xml:space="preserve"> </w:t>
            </w:r>
            <w:r>
              <w:br/>
            </w:r>
            <w:r>
              <w:br/>
            </w:r>
            <w:r>
              <w:t>前</w:t>
            </w:r>
            <w:r>
              <w:t>款</w:t>
            </w:r>
            <w:r>
              <w:t>规</w:t>
            </w:r>
            <w:r>
              <w:t>定</w:t>
            </w:r>
            <w:r>
              <w:t>以</w:t>
            </w:r>
            <w:r>
              <w:t>外</w:t>
            </w:r>
            <w:r>
              <w:t>的</w:t>
            </w:r>
            <w:r>
              <w:t>其</w:t>
            </w:r>
            <w:r>
              <w:t>他</w:t>
            </w:r>
            <w:r>
              <w:t>生</w:t>
            </w:r>
            <w:r>
              <w:t>产</w:t>
            </w:r>
            <w:r>
              <w:t>经</w:t>
            </w:r>
            <w:r>
              <w:t>营</w:t>
            </w:r>
            <w:r>
              <w:t>单</w:t>
            </w:r>
            <w:r>
              <w:t>位</w:t>
            </w:r>
            <w:r>
              <w:t>，</w:t>
            </w:r>
            <w:r>
              <w:t>从</w:t>
            </w:r>
            <w:r>
              <w:t>业</w:t>
            </w:r>
            <w:r>
              <w:t>人</w:t>
            </w:r>
            <w:r>
              <w:t>员</w:t>
            </w:r>
            <w:r>
              <w:t>超</w:t>
            </w:r>
            <w:r>
              <w:t>过</w:t>
            </w:r>
            <w:r>
              <w:t>一</w:t>
            </w:r>
            <w:r>
              <w:t>百</w:t>
            </w:r>
            <w:r>
              <w:t>人</w:t>
            </w:r>
            <w:r>
              <w:t>的</w:t>
            </w:r>
            <w:r>
              <w:t>，</w:t>
            </w:r>
            <w:r>
              <w:t>应</w:t>
            </w:r>
            <w:r>
              <w:t>当</w:t>
            </w:r>
            <w:r>
              <w:t>设</w:t>
            </w:r>
            <w:r>
              <w:t>置</w:t>
            </w:r>
            <w:r>
              <w:t>安</w:t>
            </w:r>
            <w:r>
              <w:t>全</w:t>
            </w:r>
            <w:r>
              <w:t>生</w:t>
            </w:r>
            <w:r>
              <w:t>产</w:t>
            </w:r>
            <w:r>
              <w:t>管</w:t>
            </w:r>
            <w:r>
              <w:t>理</w:t>
            </w:r>
            <w:r>
              <w:t>机</w:t>
            </w:r>
            <w:r>
              <w:t>构</w:t>
            </w:r>
            <w:r>
              <w:t>或</w:t>
            </w:r>
            <w:r>
              <w:t>者</w:t>
            </w:r>
            <w:r>
              <w:t>配</w:t>
            </w:r>
            <w:r>
              <w:t>备</w:t>
            </w:r>
            <w:r>
              <w:t>专</w:t>
            </w:r>
            <w:r>
              <w:t>职</w:t>
            </w:r>
            <w:r>
              <w:t>安</w:t>
            </w:r>
            <w:r>
              <w:t>全</w:t>
            </w:r>
            <w:r>
              <w:t>生</w:t>
            </w:r>
            <w:r>
              <w:t>产</w:t>
            </w:r>
            <w:r>
              <w:t>管</w:t>
            </w:r>
            <w:r>
              <w:t>理</w:t>
            </w:r>
            <w:r>
              <w:t>人</w:t>
            </w:r>
            <w:r>
              <w:t>员</w:t>
            </w:r>
            <w:r>
              <w:t>；</w:t>
            </w:r>
            <w:r>
              <w:t>从</w:t>
            </w:r>
            <w:r>
              <w:t>业</w:t>
            </w:r>
            <w:r>
              <w:t>人</w:t>
            </w:r>
            <w:r>
              <w:t>员</w:t>
            </w:r>
            <w:r>
              <w:t>在</w:t>
            </w:r>
            <w:r>
              <w:t>一</w:t>
            </w:r>
            <w:r>
              <w:t>百</w:t>
            </w:r>
            <w:r>
              <w:t>人</w:t>
            </w:r>
            <w:r>
              <w:t>以</w:t>
            </w:r>
            <w:r>
              <w:t>下</w:t>
            </w:r>
            <w:r>
              <w:t>的</w:t>
            </w:r>
            <w:r>
              <w:t>，</w:t>
            </w:r>
            <w:r>
              <w:t>应</w:t>
            </w:r>
            <w:r>
              <w:t>当</w:t>
            </w:r>
            <w:r>
              <w:t>配</w:t>
            </w:r>
            <w:r>
              <w:t>备</w:t>
            </w:r>
            <w:r>
              <w:t>专</w:t>
            </w:r>
            <w:r>
              <w:t>职</w:t>
            </w:r>
            <w:r>
              <w:t>或</w:t>
            </w:r>
            <w:r>
              <w:t>者</w:t>
            </w:r>
            <w:r>
              <w:t>兼</w:t>
            </w:r>
            <w:r>
              <w:t>职</w:t>
            </w:r>
            <w:r>
              <w:t>的</w:t>
            </w:r>
            <w:r>
              <w:t>安</w:t>
            </w:r>
            <w:r>
              <w:t>全</w:t>
            </w:r>
            <w:r>
              <w:t>生</w:t>
            </w:r>
            <w:r>
              <w:t>产</w:t>
            </w:r>
            <w:r>
              <w:t>管</w:t>
            </w:r>
            <w:r>
              <w:t>理</w:t>
            </w:r>
            <w:r>
              <w:t>人</w:t>
            </w:r>
            <w:r>
              <w:t>员</w:t>
            </w:r>
            <w:r>
              <w:t>。</w:t>
            </w:r>
            <w:r>
              <w:t xml:space="preserve"> </w:t>
            </w:r>
            <w:r>
              <w:br/>
            </w:r>
            <w:r>
              <w:br/>
            </w:r>
          </w:p>
        </w:tc>
        <w:tc>
          <w:tcPr>
            <w:tcW w:type="dxa" w:w="4320"/>
          </w:tcPr>
          <w:p/>
          <w:p>
            <w:r>
              <w:t>第</w:t>
            </w:r>
            <w:r>
              <w:t>二</w:t>
            </w:r>
            <w:r>
              <w:t>十</w:t>
            </w:r>
            <w:r>
              <w:rPr>
                <w:color w:val="801500"/>
              </w:rPr>
              <w:t>四</w:t>
            </w:r>
            <w:r>
              <w:t>条</w:t>
            </w:r>
            <w:r>
              <w:rPr>
                <w:color w:val="801500"/>
              </w:rPr>
              <w:t xml:space="preserve">　</w:t>
            </w:r>
            <w:r>
              <w:t>矿</w:t>
            </w:r>
            <w:r>
              <w:t>山</w:t>
            </w:r>
            <w:r>
              <w:t>、</w:t>
            </w:r>
            <w:r>
              <w:t>金</w:t>
            </w:r>
            <w:r>
              <w:t>属</w:t>
            </w:r>
            <w:r>
              <w:t>冶</w:t>
            </w:r>
            <w:r>
              <w:t>炼</w:t>
            </w:r>
            <w:r>
              <w:t>、</w:t>
            </w:r>
            <w:r>
              <w:t>建</w:t>
            </w:r>
            <w:r>
              <w:t>筑</w:t>
            </w:r>
            <w:r>
              <w:t>施</w:t>
            </w:r>
            <w:r>
              <w:t>工</w:t>
            </w:r>
            <w:r>
              <w:t>、</w:t>
            </w:r>
            <w:r>
              <w:t>运</w:t>
            </w:r>
            <w:r>
              <w:t>输</w:t>
            </w:r>
            <w:r>
              <w:t>单</w:t>
            </w:r>
            <w:r>
              <w:t>位</w:t>
            </w:r>
            <w:r>
              <w:t>和</w:t>
            </w:r>
            <w:r>
              <w:t>危</w:t>
            </w:r>
            <w:r>
              <w:t>险</w:t>
            </w:r>
            <w:r>
              <w:t>物</w:t>
            </w:r>
            <w:r>
              <w:t>品</w:t>
            </w:r>
            <w:r>
              <w:t>的</w:t>
            </w:r>
            <w:r>
              <w:t>生</w:t>
            </w:r>
            <w:r>
              <w:t>产</w:t>
            </w:r>
            <w:r>
              <w:t>、</w:t>
            </w:r>
            <w:r>
              <w:t>经</w:t>
            </w:r>
            <w:r>
              <w:t>营</w:t>
            </w:r>
            <w:r>
              <w:t>、</w:t>
            </w:r>
            <w:r>
              <w:t>储</w:t>
            </w:r>
            <w:r>
              <w:t>存</w:t>
            </w:r>
            <w:r>
              <w:rPr>
                <w:color w:val="801500"/>
              </w:rPr>
              <w:t>、</w:t>
            </w:r>
            <w:r>
              <w:rPr>
                <w:color w:val="801500"/>
              </w:rPr>
              <w:t>装</w:t>
            </w:r>
            <w:r>
              <w:rPr>
                <w:color w:val="801500"/>
              </w:rPr>
              <w:t>卸</w:t>
            </w:r>
            <w:r>
              <w:t>单</w:t>
            </w:r>
            <w:r>
              <w:t>位</w:t>
            </w:r>
            <w:r>
              <w:t>，</w:t>
            </w:r>
            <w:r>
              <w:t>应</w:t>
            </w:r>
            <w:r>
              <w:t>当</w:t>
            </w:r>
            <w:r>
              <w:t>设</w:t>
            </w:r>
            <w:r>
              <w:t>置</w:t>
            </w:r>
            <w:r>
              <w:t>安</w:t>
            </w:r>
            <w:r>
              <w:t>全</w:t>
            </w:r>
            <w:r>
              <w:t>生</w:t>
            </w:r>
            <w:r>
              <w:t>产</w:t>
            </w:r>
            <w:r>
              <w:t>管</w:t>
            </w:r>
            <w:r>
              <w:t>理</w:t>
            </w:r>
            <w:r>
              <w:t>机</w:t>
            </w:r>
            <w:r>
              <w:t>构</w:t>
            </w:r>
            <w:r>
              <w:t>或</w:t>
            </w:r>
            <w:r>
              <w:t>者</w:t>
            </w:r>
            <w:r>
              <w:t>配</w:t>
            </w:r>
            <w:r>
              <w:t>备</w:t>
            </w:r>
            <w:r>
              <w:t>专</w:t>
            </w:r>
            <w:r>
              <w:t>职</w:t>
            </w:r>
            <w:r>
              <w:t>安</w:t>
            </w:r>
            <w:r>
              <w:t>全</w:t>
            </w:r>
            <w:r>
              <w:t>生</w:t>
            </w:r>
            <w:r>
              <w:t>产</w:t>
            </w:r>
            <w:r>
              <w:t>管</w:t>
            </w:r>
            <w:r>
              <w:t>理</w:t>
            </w:r>
            <w:r>
              <w:t>人</w:t>
            </w:r>
            <w:r>
              <w:t>员</w:t>
            </w:r>
            <w:r>
              <w:t>。</w:t>
            </w:r>
            <w:r>
              <w:t xml:space="preserve"> </w:t>
            </w:r>
            <w:r>
              <w:rPr>
                <w:color w:val="801500"/>
              </w:rPr>
              <w:br/>
            </w:r>
            <w:r>
              <w:rPr>
                <w:color w:val="801500"/>
              </w:rPr>
              <w:br/>
            </w:r>
            <w:r>
              <w:br/>
            </w:r>
            <w:r>
              <w:br/>
            </w:r>
            <w:r>
              <w:t>前</w:t>
            </w:r>
            <w:r>
              <w:t>款</w:t>
            </w:r>
            <w:r>
              <w:t>规</w:t>
            </w:r>
            <w:r>
              <w:t>定</w:t>
            </w:r>
            <w:r>
              <w:t>以</w:t>
            </w:r>
            <w:r>
              <w:t>外</w:t>
            </w:r>
            <w:r>
              <w:t>的</w:t>
            </w:r>
            <w:r>
              <w:t>其</w:t>
            </w:r>
            <w:r>
              <w:t>他</w:t>
            </w:r>
            <w:r>
              <w:t>生</w:t>
            </w:r>
            <w:r>
              <w:t>产</w:t>
            </w:r>
            <w:r>
              <w:t>经</w:t>
            </w:r>
            <w:r>
              <w:t>营</w:t>
            </w:r>
            <w:r>
              <w:t>单</w:t>
            </w:r>
            <w:r>
              <w:t>位</w:t>
            </w:r>
            <w:r>
              <w:t>，</w:t>
            </w:r>
            <w:r>
              <w:t>从</w:t>
            </w:r>
            <w:r>
              <w:t>业</w:t>
            </w:r>
            <w:r>
              <w:t>人</w:t>
            </w:r>
            <w:r>
              <w:t>员</w:t>
            </w:r>
            <w:r>
              <w:t>超</w:t>
            </w:r>
            <w:r>
              <w:t>过</w:t>
            </w:r>
            <w:r>
              <w:t>一</w:t>
            </w:r>
            <w:r>
              <w:t>百</w:t>
            </w:r>
            <w:r>
              <w:t>人</w:t>
            </w:r>
            <w:r>
              <w:t>的</w:t>
            </w:r>
            <w:r>
              <w:t>，</w:t>
            </w:r>
            <w:r>
              <w:t>应</w:t>
            </w:r>
            <w:r>
              <w:t>当</w:t>
            </w:r>
            <w:r>
              <w:t>设</w:t>
            </w:r>
            <w:r>
              <w:t>置</w:t>
            </w:r>
            <w:r>
              <w:t>安</w:t>
            </w:r>
            <w:r>
              <w:t>全</w:t>
            </w:r>
            <w:r>
              <w:t>生</w:t>
            </w:r>
            <w:r>
              <w:t>产</w:t>
            </w:r>
            <w:r>
              <w:t>管</w:t>
            </w:r>
            <w:r>
              <w:t>理</w:t>
            </w:r>
            <w:r>
              <w:t>机</w:t>
            </w:r>
            <w:r>
              <w:t>构</w:t>
            </w:r>
            <w:r>
              <w:t>或</w:t>
            </w:r>
            <w:r>
              <w:t>者</w:t>
            </w:r>
            <w:r>
              <w:t>配</w:t>
            </w:r>
            <w:r>
              <w:t>备</w:t>
            </w:r>
            <w:r>
              <w:t>专</w:t>
            </w:r>
            <w:r>
              <w:t>职</w:t>
            </w:r>
            <w:r>
              <w:t>安</w:t>
            </w:r>
            <w:r>
              <w:t>全</w:t>
            </w:r>
            <w:r>
              <w:t>生</w:t>
            </w:r>
            <w:r>
              <w:t>产</w:t>
            </w:r>
            <w:r>
              <w:t>管</w:t>
            </w:r>
            <w:r>
              <w:t>理</w:t>
            </w:r>
            <w:r>
              <w:t>人</w:t>
            </w:r>
            <w:r>
              <w:t>员</w:t>
            </w:r>
            <w:r>
              <w:t>；</w:t>
            </w:r>
            <w:r>
              <w:t>从</w:t>
            </w:r>
            <w:r>
              <w:t>业</w:t>
            </w:r>
            <w:r>
              <w:t>人</w:t>
            </w:r>
            <w:r>
              <w:t>员</w:t>
            </w:r>
            <w:r>
              <w:t>在</w:t>
            </w:r>
            <w:r>
              <w:t>一</w:t>
            </w:r>
            <w:r>
              <w:t>百</w:t>
            </w:r>
            <w:r>
              <w:t>人</w:t>
            </w:r>
            <w:r>
              <w:t>以</w:t>
            </w:r>
            <w:r>
              <w:t>下</w:t>
            </w:r>
            <w:r>
              <w:t>的</w:t>
            </w:r>
            <w:r>
              <w:t>，</w:t>
            </w:r>
            <w:r>
              <w:t>应</w:t>
            </w:r>
            <w:r>
              <w:t>当</w:t>
            </w:r>
            <w:r>
              <w:t>配</w:t>
            </w:r>
            <w:r>
              <w:t>备</w:t>
            </w:r>
            <w:r>
              <w:t>专</w:t>
            </w:r>
            <w:r>
              <w:t>职</w:t>
            </w:r>
            <w:r>
              <w:t>或</w:t>
            </w:r>
            <w:r>
              <w:t>者</w:t>
            </w:r>
            <w:r>
              <w:t>兼</w:t>
            </w:r>
            <w:r>
              <w:t>职</w:t>
            </w:r>
            <w:r>
              <w:t>的</w:t>
            </w:r>
            <w:r>
              <w:t>安</w:t>
            </w:r>
            <w:r>
              <w:t>全</w:t>
            </w:r>
            <w:r>
              <w:t>生</w:t>
            </w:r>
            <w:r>
              <w:t>产</w:t>
            </w:r>
            <w:r>
              <w:t>管</w:t>
            </w:r>
            <w:r>
              <w:t>理</w:t>
            </w:r>
            <w:r>
              <w:t>人</w:t>
            </w:r>
            <w:r>
              <w:t>员</w:t>
            </w:r>
            <w:r>
              <w:t>。</w:t>
            </w:r>
            <w:r>
              <w:t xml:space="preserve"> </w:t>
            </w:r>
            <w:r>
              <w:br/>
            </w:r>
            <w:r>
              <w:br/>
            </w:r>
            <w:r>
              <w:rPr>
                <w:color w:val="801500"/>
              </w:rPr>
              <w:br/>
            </w:r>
            <w:r>
              <w:rPr>
                <w:color w:val="801500"/>
              </w:rPr>
              <w:br/>
            </w:r>
          </w:p>
        </w:tc>
      </w:tr>
      <w:tr>
        <w:tc>
          <w:tcPr>
            <w:tcW w:type="dxa" w:w="4320"/>
          </w:tcPr>
          <w:p/>
          <w:p>
            <w:r>
              <w:t>第</w:t>
            </w:r>
            <w:r>
              <w:t>二</w:t>
            </w:r>
            <w:r>
              <w:t>十</w:t>
            </w:r>
            <w:r>
              <w:rPr>
                <w:color w:val="006633"/>
              </w:rPr>
              <w:t>二</w:t>
            </w:r>
            <w:r>
              <w:t>条</w:t>
            </w:r>
            <w:r>
              <w:rPr>
                <w:color w:val="006633"/>
              </w:rPr>
              <w:t xml:space="preserve"> </w:t>
            </w:r>
            <w:r>
              <w:rPr>
                <w:color w:val="006633"/>
              </w:rPr>
              <w:t xml:space="preserve"> </w:t>
            </w:r>
            <w:r>
              <w:t>生</w:t>
            </w:r>
            <w:r>
              <w:t>产</w:t>
            </w:r>
            <w:r>
              <w:t>经</w:t>
            </w:r>
            <w:r>
              <w:t>营</w:t>
            </w:r>
            <w:r>
              <w:t>单</w:t>
            </w:r>
            <w:r>
              <w:t>位</w:t>
            </w:r>
            <w:r>
              <w:t>的</w:t>
            </w:r>
            <w:r>
              <w:t>安</w:t>
            </w:r>
            <w:r>
              <w:t>全</w:t>
            </w:r>
            <w:r>
              <w:t>生</w:t>
            </w:r>
            <w:r>
              <w:t>产</w:t>
            </w:r>
            <w:r>
              <w:t>管</w:t>
            </w:r>
            <w:r>
              <w:t>理</w:t>
            </w:r>
            <w:r>
              <w:t>机</w:t>
            </w:r>
            <w:r>
              <w:t>构</w:t>
            </w:r>
            <w:r>
              <w:t>以</w:t>
            </w:r>
            <w:r>
              <w:t>及</w:t>
            </w:r>
            <w:r>
              <w:t>安</w:t>
            </w:r>
            <w:r>
              <w:t>全</w:t>
            </w:r>
            <w:r>
              <w:t>生</w:t>
            </w:r>
            <w:r>
              <w:t>产</w:t>
            </w:r>
            <w:r>
              <w:t>管</w:t>
            </w:r>
            <w:r>
              <w:t>理</w:t>
            </w:r>
            <w:r>
              <w:t>人</w:t>
            </w:r>
            <w:r>
              <w:t>员</w:t>
            </w:r>
            <w:r>
              <w:t>履</w:t>
            </w:r>
            <w:r>
              <w:t>行</w:t>
            </w:r>
            <w:r>
              <w:t>下</w:t>
            </w:r>
            <w:r>
              <w:t>列</w:t>
            </w:r>
            <w:r>
              <w:t>职</w:t>
            </w:r>
            <w:r>
              <w:t>责</w:t>
            </w:r>
            <w:r>
              <w:rPr>
                <w:color w:val="006633"/>
              </w:rPr>
              <w:t>：</w:t>
            </w:r>
            <w:r>
              <w:t xml:space="preserve"> </w:t>
            </w:r>
            <w:r>
              <w:br/>
            </w:r>
            <w:r>
              <w:br/>
            </w:r>
            <w:r>
              <w:t>（</w:t>
            </w:r>
            <w:r>
              <w:t>一</w:t>
            </w:r>
            <w:r>
              <w:t>）</w:t>
            </w:r>
            <w:r>
              <w:t>组</w:t>
            </w:r>
            <w:r>
              <w:t>织</w:t>
            </w:r>
            <w:r>
              <w:t>或</w:t>
            </w:r>
            <w:r>
              <w:t>者</w:t>
            </w:r>
            <w:r>
              <w:t>参</w:t>
            </w:r>
            <w:r>
              <w:t>与</w:t>
            </w:r>
            <w:r>
              <w:t>拟</w:t>
            </w:r>
            <w:r>
              <w:t>订</w:t>
            </w:r>
            <w:r>
              <w:t>本</w:t>
            </w:r>
            <w:r>
              <w:t>单</w:t>
            </w:r>
            <w:r>
              <w:t>位</w:t>
            </w:r>
            <w:r>
              <w:t>安</w:t>
            </w:r>
            <w:r>
              <w:t>全</w:t>
            </w:r>
            <w:r>
              <w:t>生</w:t>
            </w:r>
            <w:r>
              <w:t>产</w:t>
            </w:r>
            <w:r>
              <w:t>规</w:t>
            </w:r>
            <w:r>
              <w:t>章</w:t>
            </w:r>
            <w:r>
              <w:t>制</w:t>
            </w:r>
            <w:r>
              <w:t>度</w:t>
            </w:r>
            <w:r>
              <w:t>、</w:t>
            </w:r>
            <w:r>
              <w:t>操</w:t>
            </w:r>
            <w:r>
              <w:t>作</w:t>
            </w:r>
            <w:r>
              <w:t>规</w:t>
            </w:r>
            <w:r>
              <w:t>程</w:t>
            </w:r>
            <w:r>
              <w:t>和</w:t>
            </w:r>
            <w:r>
              <w:t>生</w:t>
            </w:r>
            <w:r>
              <w:t>产</w:t>
            </w:r>
            <w:r>
              <w:t>安</w:t>
            </w:r>
            <w:r>
              <w:t>全</w:t>
            </w:r>
            <w:r>
              <w:t>事</w:t>
            </w:r>
            <w:r>
              <w:t>故</w:t>
            </w:r>
            <w:r>
              <w:t>应</w:t>
            </w:r>
            <w:r>
              <w:t>急</w:t>
            </w:r>
            <w:r>
              <w:t>救</w:t>
            </w:r>
            <w:r>
              <w:t>援</w:t>
            </w:r>
            <w:r>
              <w:t>预</w:t>
            </w:r>
            <w:r>
              <w:t>案</w:t>
            </w:r>
            <w:r>
              <w:t>；</w:t>
            </w:r>
            <w:r>
              <w:t xml:space="preserve"> </w:t>
            </w:r>
            <w:r>
              <w:br/>
            </w:r>
            <w:r>
              <w:br/>
            </w:r>
            <w:r>
              <w:t>（</w:t>
            </w:r>
            <w:r>
              <w:t>二</w:t>
            </w:r>
            <w:r>
              <w:t>）</w:t>
            </w:r>
            <w:r>
              <w:t>组</w:t>
            </w:r>
            <w:r>
              <w:t>织</w:t>
            </w:r>
            <w:r>
              <w:t>或</w:t>
            </w:r>
            <w:r>
              <w:t>者</w:t>
            </w:r>
            <w:r>
              <w:t>参</w:t>
            </w:r>
            <w:r>
              <w:t>与</w:t>
            </w:r>
            <w:r>
              <w:t>本</w:t>
            </w:r>
            <w:r>
              <w:t>单</w:t>
            </w:r>
            <w:r>
              <w:t>位</w:t>
            </w:r>
            <w:r>
              <w:t>安</w:t>
            </w:r>
            <w:r>
              <w:t>全</w:t>
            </w:r>
            <w:r>
              <w:t>生</w:t>
            </w:r>
            <w:r>
              <w:t>产</w:t>
            </w:r>
            <w:r>
              <w:t>教</w:t>
            </w:r>
            <w:r>
              <w:t>育</w:t>
            </w:r>
            <w:r>
              <w:t>和</w:t>
            </w:r>
            <w:r>
              <w:t>培</w:t>
            </w:r>
            <w:r>
              <w:t>训</w:t>
            </w:r>
            <w:r>
              <w:t>，</w:t>
            </w:r>
            <w:r>
              <w:t>如</w:t>
            </w:r>
            <w:r>
              <w:t>实</w:t>
            </w:r>
            <w:r>
              <w:t>记</w:t>
            </w:r>
            <w:r>
              <w:t>录</w:t>
            </w:r>
            <w:r>
              <w:t>安</w:t>
            </w:r>
            <w:r>
              <w:t>全</w:t>
            </w:r>
            <w:r>
              <w:t>生</w:t>
            </w:r>
            <w:r>
              <w:t>产</w:t>
            </w:r>
            <w:r>
              <w:t>教</w:t>
            </w:r>
            <w:r>
              <w:t>育</w:t>
            </w:r>
            <w:r>
              <w:t>和</w:t>
            </w:r>
            <w:r>
              <w:t>培</w:t>
            </w:r>
            <w:r>
              <w:t>训</w:t>
            </w:r>
            <w:r>
              <w:t>情</w:t>
            </w:r>
            <w:r>
              <w:t>况</w:t>
            </w:r>
            <w:r>
              <w:t>；</w:t>
            </w:r>
            <w:r>
              <w:t xml:space="preserve"> </w:t>
            </w:r>
            <w:r>
              <w:br/>
            </w:r>
            <w:r>
              <w:br/>
            </w:r>
            <w:r>
              <w:t>（</w:t>
            </w:r>
            <w:r>
              <w:t>三</w:t>
            </w:r>
            <w:r>
              <w:t>）</w:t>
            </w:r>
            <w:r>
              <w:t>督</w:t>
            </w:r>
            <w:r>
              <w:t>促</w:t>
            </w:r>
            <w:r>
              <w:t>落</w:t>
            </w:r>
            <w:r>
              <w:t>实</w:t>
            </w:r>
            <w:r>
              <w:t>本</w:t>
            </w:r>
            <w:r>
              <w:t>单</w:t>
            </w:r>
            <w:r>
              <w:t>位</w:t>
            </w:r>
            <w:r>
              <w:t>重</w:t>
            </w:r>
            <w:r>
              <w:t>大</w:t>
            </w:r>
            <w:r>
              <w:t>危</w:t>
            </w:r>
            <w:r>
              <w:t>险</w:t>
            </w:r>
            <w:r>
              <w:t>源</w:t>
            </w:r>
            <w:r>
              <w:t>的</w:t>
            </w:r>
            <w:r>
              <w:t>安</w:t>
            </w:r>
            <w:r>
              <w:t>全</w:t>
            </w:r>
            <w:r>
              <w:t>管</w:t>
            </w:r>
            <w:r>
              <w:t>理</w:t>
            </w:r>
            <w:r>
              <w:t>措</w:t>
            </w:r>
            <w:r>
              <w:t>施</w:t>
            </w:r>
            <w:r>
              <w:t>；</w:t>
            </w:r>
            <w:r>
              <w:t xml:space="preserve"> </w:t>
            </w:r>
            <w:r>
              <w:br/>
            </w:r>
            <w:r>
              <w:br/>
            </w:r>
            <w:r>
              <w:t>（</w:t>
            </w:r>
            <w:r>
              <w:t>四</w:t>
            </w:r>
            <w:r>
              <w:t>）</w:t>
            </w:r>
            <w:r>
              <w:t>组</w:t>
            </w:r>
            <w:r>
              <w:t>织</w:t>
            </w:r>
            <w:r>
              <w:t>或</w:t>
            </w:r>
            <w:r>
              <w:t>者</w:t>
            </w:r>
            <w:r>
              <w:t>参</w:t>
            </w:r>
            <w:r>
              <w:t>与</w:t>
            </w:r>
            <w:r>
              <w:t>本</w:t>
            </w:r>
            <w:r>
              <w:t>单</w:t>
            </w:r>
            <w:r>
              <w:t>位</w:t>
            </w:r>
            <w:r>
              <w:t>应</w:t>
            </w:r>
            <w:r>
              <w:t>急</w:t>
            </w:r>
            <w:r>
              <w:t>救</w:t>
            </w:r>
            <w:r>
              <w:t>援</w:t>
            </w:r>
            <w:r>
              <w:t>演</w:t>
            </w:r>
            <w:r>
              <w:t>练</w:t>
            </w:r>
            <w:r>
              <w:t>；</w:t>
            </w:r>
            <w:r>
              <w:t xml:space="preserve"> </w:t>
            </w:r>
            <w:r>
              <w:br/>
            </w:r>
            <w:r>
              <w:br/>
            </w:r>
            <w:r>
              <w:t>（</w:t>
            </w:r>
            <w:r>
              <w:t>五</w:t>
            </w:r>
            <w:r>
              <w:t>）</w:t>
            </w:r>
            <w:r>
              <w:t>检</w:t>
            </w:r>
            <w:r>
              <w:t>查</w:t>
            </w:r>
            <w:r>
              <w:t>本</w:t>
            </w:r>
            <w:r>
              <w:t>单</w:t>
            </w:r>
            <w:r>
              <w:t>位</w:t>
            </w:r>
            <w:r>
              <w:t>的</w:t>
            </w:r>
            <w:r>
              <w:t>安</w:t>
            </w:r>
            <w:r>
              <w:t>全</w:t>
            </w:r>
            <w:r>
              <w:t>生</w:t>
            </w:r>
            <w:r>
              <w:t>产</w:t>
            </w:r>
            <w:r>
              <w:t>状</w:t>
            </w:r>
            <w:r>
              <w:t>况</w:t>
            </w:r>
            <w:r>
              <w:t>，</w:t>
            </w:r>
            <w:r>
              <w:t>及</w:t>
            </w:r>
            <w:r>
              <w:t>时</w:t>
            </w:r>
            <w:r>
              <w:t>排</w:t>
            </w:r>
            <w:r>
              <w:t>查</w:t>
            </w:r>
            <w:r>
              <w:t>生</w:t>
            </w:r>
            <w:r>
              <w:t>产</w:t>
            </w:r>
            <w:r>
              <w:t>安</w:t>
            </w:r>
            <w:r>
              <w:t>全</w:t>
            </w:r>
            <w:r>
              <w:t>事</w:t>
            </w:r>
            <w:r>
              <w:t>故</w:t>
            </w:r>
            <w:r>
              <w:t>隐</w:t>
            </w:r>
            <w:r>
              <w:t>患</w:t>
            </w:r>
            <w:r>
              <w:t>，</w:t>
            </w:r>
            <w:r>
              <w:t>提</w:t>
            </w:r>
            <w:r>
              <w:t>出</w:t>
            </w:r>
            <w:r>
              <w:t>改</w:t>
            </w:r>
            <w:r>
              <w:t>进</w:t>
            </w:r>
            <w:r>
              <w:t>安</w:t>
            </w:r>
            <w:r>
              <w:t>全</w:t>
            </w:r>
            <w:r>
              <w:t>生</w:t>
            </w:r>
            <w:r>
              <w:t>产</w:t>
            </w:r>
            <w:r>
              <w:t>管</w:t>
            </w:r>
            <w:r>
              <w:t>理</w:t>
            </w:r>
            <w:r>
              <w:t>的</w:t>
            </w:r>
            <w:r>
              <w:t>建</w:t>
            </w:r>
            <w:r>
              <w:t>议</w:t>
            </w:r>
            <w:r>
              <w:t>；</w:t>
            </w:r>
            <w:r>
              <w:t xml:space="preserve"> </w:t>
            </w:r>
            <w:r>
              <w:br/>
            </w:r>
            <w:r>
              <w:br/>
            </w:r>
            <w:r>
              <w:t>（</w:t>
            </w:r>
            <w:r>
              <w:t>六</w:t>
            </w:r>
            <w:r>
              <w:t>）</w:t>
            </w:r>
            <w:r>
              <w:t>制</w:t>
            </w:r>
            <w:r>
              <w:t>止</w:t>
            </w:r>
            <w:r>
              <w:t>和</w:t>
            </w:r>
            <w:r>
              <w:t>纠</w:t>
            </w:r>
            <w:r>
              <w:t>正</w:t>
            </w:r>
            <w:r>
              <w:t>违</w:t>
            </w:r>
            <w:r>
              <w:t>章</w:t>
            </w:r>
            <w:r>
              <w:t>指</w:t>
            </w:r>
            <w:r>
              <w:t>挥</w:t>
            </w:r>
            <w:r>
              <w:t>、</w:t>
            </w:r>
            <w:r>
              <w:t>强</w:t>
            </w:r>
            <w:r>
              <w:t>令</w:t>
            </w:r>
            <w:r>
              <w:t>冒</w:t>
            </w:r>
            <w:r>
              <w:t>险</w:t>
            </w:r>
            <w:r>
              <w:t>作</w:t>
            </w:r>
            <w:r>
              <w:t>业</w:t>
            </w:r>
            <w:r>
              <w:t>、</w:t>
            </w:r>
            <w:r>
              <w:t>违</w:t>
            </w:r>
            <w:r>
              <w:t>反</w:t>
            </w:r>
            <w:r>
              <w:t>操</w:t>
            </w:r>
            <w:r>
              <w:t>作</w:t>
            </w:r>
            <w:r>
              <w:t>规</w:t>
            </w:r>
            <w:r>
              <w:t>程</w:t>
            </w:r>
            <w:r>
              <w:t>的</w:t>
            </w:r>
            <w:r>
              <w:t>行</w:t>
            </w:r>
            <w:r>
              <w:t>为</w:t>
            </w:r>
            <w:r>
              <w:t>；</w:t>
            </w:r>
            <w:r>
              <w:t xml:space="preserve"> </w:t>
            </w:r>
            <w:r>
              <w:br/>
            </w:r>
            <w:r>
              <w:br/>
            </w:r>
            <w:r>
              <w:t>（</w:t>
            </w:r>
            <w:r>
              <w:t>七</w:t>
            </w:r>
            <w:r>
              <w:t>）</w:t>
            </w:r>
            <w:r>
              <w:t>督</w:t>
            </w:r>
            <w:r>
              <w:t>促</w:t>
            </w:r>
            <w:r>
              <w:t>落</w:t>
            </w:r>
            <w:r>
              <w:t>实</w:t>
            </w:r>
            <w:r>
              <w:t>本</w:t>
            </w:r>
            <w:r>
              <w:t>单</w:t>
            </w:r>
            <w:r>
              <w:t>位</w:t>
            </w:r>
            <w:r>
              <w:t>安</w:t>
            </w:r>
            <w:r>
              <w:t>全</w:t>
            </w:r>
            <w:r>
              <w:t>生</w:t>
            </w:r>
            <w:r>
              <w:t>产</w:t>
            </w:r>
            <w:r>
              <w:t>整</w:t>
            </w:r>
            <w:r>
              <w:t>改</w:t>
            </w:r>
            <w:r>
              <w:t>措</w:t>
            </w:r>
            <w:r>
              <w:t>施</w:t>
            </w:r>
            <w:r>
              <w:t>。</w:t>
            </w:r>
            <w:r>
              <w:t xml:space="preserve"> </w:t>
            </w:r>
            <w:r>
              <w:br/>
            </w:r>
            <w:r>
              <w:br/>
            </w:r>
          </w:p>
        </w:tc>
        <w:tc>
          <w:tcPr>
            <w:tcW w:type="dxa" w:w="4320"/>
          </w:tcPr>
          <w:p/>
          <w:p>
            <w:r>
              <w:t>第</w:t>
            </w:r>
            <w:r>
              <w:t>二</w:t>
            </w:r>
            <w:r>
              <w:t>十</w:t>
            </w:r>
            <w:r>
              <w:rPr>
                <w:color w:val="801500"/>
              </w:rPr>
              <w:t>五</w:t>
            </w:r>
            <w:r>
              <w:t>条</w:t>
            </w:r>
            <w:r>
              <w:rPr>
                <w:color w:val="801500"/>
              </w:rPr>
              <w:t xml:space="preserve">　</w:t>
            </w:r>
            <w:r>
              <w:t>生</w:t>
            </w:r>
            <w:r>
              <w:t>产</w:t>
            </w:r>
            <w:r>
              <w:t>经</w:t>
            </w:r>
            <w:r>
              <w:t>营</w:t>
            </w:r>
            <w:r>
              <w:t>单</w:t>
            </w:r>
            <w:r>
              <w:t>位</w:t>
            </w:r>
            <w:r>
              <w:t>的</w:t>
            </w:r>
            <w:r>
              <w:t>安</w:t>
            </w:r>
            <w:r>
              <w:t>全</w:t>
            </w:r>
            <w:r>
              <w:t>生</w:t>
            </w:r>
            <w:r>
              <w:t>产</w:t>
            </w:r>
            <w:r>
              <w:t>管</w:t>
            </w:r>
            <w:r>
              <w:t>理</w:t>
            </w:r>
            <w:r>
              <w:t>机</w:t>
            </w:r>
            <w:r>
              <w:t>构</w:t>
            </w:r>
            <w:r>
              <w:t>以</w:t>
            </w:r>
            <w:r>
              <w:t>及</w:t>
            </w:r>
            <w:r>
              <w:t>安</w:t>
            </w:r>
            <w:r>
              <w:t>全</w:t>
            </w:r>
            <w:r>
              <w:t>生</w:t>
            </w:r>
            <w:r>
              <w:t>产</w:t>
            </w:r>
            <w:r>
              <w:t>管</w:t>
            </w:r>
            <w:r>
              <w:t>理</w:t>
            </w:r>
            <w:r>
              <w:t>人</w:t>
            </w:r>
            <w:r>
              <w:t>员</w:t>
            </w:r>
            <w:r>
              <w:t>履</w:t>
            </w:r>
            <w:r>
              <w:t>行</w:t>
            </w:r>
            <w:r>
              <w:t>下</w:t>
            </w:r>
            <w:r>
              <w:t>列</w:t>
            </w:r>
            <w:r>
              <w:t>职</w:t>
            </w:r>
            <w:r>
              <w:t>责</w:t>
            </w:r>
            <w:r>
              <w:rPr>
                <w:color w:val="801500"/>
              </w:rPr>
              <w:t>:</w:t>
            </w:r>
            <w:r>
              <w:t xml:space="preserve"> </w:t>
            </w:r>
            <w:r>
              <w:rPr>
                <w:color w:val="801500"/>
              </w:rPr>
              <w:br/>
            </w:r>
            <w:r>
              <w:rPr>
                <w:color w:val="801500"/>
              </w:rPr>
              <w:br/>
            </w:r>
            <w:r>
              <w:br/>
            </w:r>
            <w:r>
              <w:br/>
            </w:r>
            <w:r>
              <w:t>（</w:t>
            </w:r>
            <w:r>
              <w:t>一</w:t>
            </w:r>
            <w:r>
              <w:t>）</w:t>
            </w:r>
            <w:r>
              <w:t>组</w:t>
            </w:r>
            <w:r>
              <w:t>织</w:t>
            </w:r>
            <w:r>
              <w:t>或</w:t>
            </w:r>
            <w:r>
              <w:t>者</w:t>
            </w:r>
            <w:r>
              <w:t>参</w:t>
            </w:r>
            <w:r>
              <w:t>与</w:t>
            </w:r>
            <w:r>
              <w:t>拟</w:t>
            </w:r>
            <w:r>
              <w:t>订</w:t>
            </w:r>
            <w:r>
              <w:t>本</w:t>
            </w:r>
            <w:r>
              <w:t>单</w:t>
            </w:r>
            <w:r>
              <w:t>位</w:t>
            </w:r>
            <w:r>
              <w:t>安</w:t>
            </w:r>
            <w:r>
              <w:t>全</w:t>
            </w:r>
            <w:r>
              <w:t>生</w:t>
            </w:r>
            <w:r>
              <w:t>产</w:t>
            </w:r>
            <w:r>
              <w:t>规</w:t>
            </w:r>
            <w:r>
              <w:t>章</w:t>
            </w:r>
            <w:r>
              <w:t>制</w:t>
            </w:r>
            <w:r>
              <w:t>度</w:t>
            </w:r>
            <w:r>
              <w:t>、</w:t>
            </w:r>
            <w:r>
              <w:t>操</w:t>
            </w:r>
            <w:r>
              <w:t>作</w:t>
            </w:r>
            <w:r>
              <w:t>规</w:t>
            </w:r>
            <w:r>
              <w:t>程</w:t>
            </w:r>
            <w:r>
              <w:t>和</w:t>
            </w:r>
            <w:r>
              <w:t>生</w:t>
            </w:r>
            <w:r>
              <w:t>产</w:t>
            </w:r>
            <w:r>
              <w:t>安</w:t>
            </w:r>
            <w:r>
              <w:t>全</w:t>
            </w:r>
            <w:r>
              <w:t>事</w:t>
            </w:r>
            <w:r>
              <w:t>故</w:t>
            </w:r>
            <w:r>
              <w:t>应</w:t>
            </w:r>
            <w:r>
              <w:t>急</w:t>
            </w:r>
            <w:r>
              <w:t>救</w:t>
            </w:r>
            <w:r>
              <w:t>援</w:t>
            </w:r>
            <w:r>
              <w:t>预</w:t>
            </w:r>
            <w:r>
              <w:t>案</w:t>
            </w:r>
            <w:r>
              <w:t>；</w:t>
            </w:r>
            <w:r>
              <w:t xml:space="preserve"> </w:t>
            </w:r>
            <w:r>
              <w:br/>
            </w:r>
            <w:r>
              <w:br/>
            </w:r>
            <w:r>
              <w:rPr>
                <w:color w:val="801500"/>
              </w:rPr>
              <w:br/>
            </w:r>
            <w:r>
              <w:rPr>
                <w:color w:val="801500"/>
              </w:rPr>
              <w:br/>
            </w:r>
            <w:r>
              <w:t>（</w:t>
            </w:r>
            <w:r>
              <w:t>二</w:t>
            </w:r>
            <w:r>
              <w:t>）</w:t>
            </w:r>
            <w:r>
              <w:t>组</w:t>
            </w:r>
            <w:r>
              <w:t>织</w:t>
            </w:r>
            <w:r>
              <w:t>或</w:t>
            </w:r>
            <w:r>
              <w:t>者</w:t>
            </w:r>
            <w:r>
              <w:t>参</w:t>
            </w:r>
            <w:r>
              <w:t>与</w:t>
            </w:r>
            <w:r>
              <w:t>本</w:t>
            </w:r>
            <w:r>
              <w:t>单</w:t>
            </w:r>
            <w:r>
              <w:t>位</w:t>
            </w:r>
            <w:r>
              <w:t>安</w:t>
            </w:r>
            <w:r>
              <w:t>全</w:t>
            </w:r>
            <w:r>
              <w:t>生</w:t>
            </w:r>
            <w:r>
              <w:t>产</w:t>
            </w:r>
            <w:r>
              <w:t>教</w:t>
            </w:r>
            <w:r>
              <w:t>育</w:t>
            </w:r>
            <w:r>
              <w:t>和</w:t>
            </w:r>
            <w:r>
              <w:t>培</w:t>
            </w:r>
            <w:r>
              <w:t>训</w:t>
            </w:r>
            <w:r>
              <w:t>，</w:t>
            </w:r>
            <w:r>
              <w:t>如</w:t>
            </w:r>
            <w:r>
              <w:t>实</w:t>
            </w:r>
            <w:r>
              <w:t>记</w:t>
            </w:r>
            <w:r>
              <w:t>录</w:t>
            </w:r>
            <w:r>
              <w:t>安</w:t>
            </w:r>
            <w:r>
              <w:t>全</w:t>
            </w:r>
            <w:r>
              <w:t>生</w:t>
            </w:r>
            <w:r>
              <w:t>产</w:t>
            </w:r>
            <w:r>
              <w:t>教</w:t>
            </w:r>
            <w:r>
              <w:t>育</w:t>
            </w:r>
            <w:r>
              <w:t>和</w:t>
            </w:r>
            <w:r>
              <w:t>培</w:t>
            </w:r>
            <w:r>
              <w:t>训</w:t>
            </w:r>
            <w:r>
              <w:t>情</w:t>
            </w:r>
            <w:r>
              <w:t>况</w:t>
            </w:r>
            <w:r>
              <w:t>；</w:t>
            </w:r>
            <w:r>
              <w:t xml:space="preserve"> </w:t>
            </w:r>
            <w:r>
              <w:br/>
            </w:r>
            <w:r>
              <w:br/>
            </w:r>
            <w:r>
              <w:rPr>
                <w:color w:val="801500"/>
              </w:rPr>
              <w:br/>
            </w:r>
            <w:r>
              <w:rPr>
                <w:color w:val="801500"/>
              </w:rPr>
              <w:br/>
            </w:r>
            <w:r>
              <w:t>（</w:t>
            </w:r>
            <w:r>
              <w:t>三</w:t>
            </w:r>
            <w:r>
              <w:t>）</w:t>
            </w:r>
            <w:r>
              <w:rPr>
                <w:color w:val="801500"/>
              </w:rPr>
              <w:t>组</w:t>
            </w:r>
            <w:r>
              <w:rPr>
                <w:color w:val="801500"/>
              </w:rPr>
              <w:t>织</w:t>
            </w:r>
            <w:r>
              <w:rPr>
                <w:color w:val="801500"/>
              </w:rPr>
              <w:t>开</w:t>
            </w:r>
            <w:r>
              <w:rPr>
                <w:color w:val="801500"/>
              </w:rPr>
              <w:t>展</w:t>
            </w:r>
            <w:r>
              <w:rPr>
                <w:color w:val="801500"/>
              </w:rPr>
              <w:t>危</w:t>
            </w:r>
            <w:r>
              <w:rPr>
                <w:color w:val="801500"/>
              </w:rPr>
              <w:t>险</w:t>
            </w:r>
            <w:r>
              <w:rPr>
                <w:color w:val="801500"/>
              </w:rPr>
              <w:t>源</w:t>
            </w:r>
            <w:r>
              <w:rPr>
                <w:color w:val="801500"/>
              </w:rPr>
              <w:t>辨</w:t>
            </w:r>
            <w:r>
              <w:rPr>
                <w:color w:val="801500"/>
              </w:rPr>
              <w:t>识</w:t>
            </w:r>
            <w:r>
              <w:rPr>
                <w:color w:val="801500"/>
              </w:rPr>
              <w:t>和</w:t>
            </w:r>
            <w:r>
              <w:rPr>
                <w:color w:val="801500"/>
              </w:rPr>
              <w:t>评</w:t>
            </w:r>
            <w:r>
              <w:rPr>
                <w:color w:val="801500"/>
              </w:rPr>
              <w:t>估</w:t>
            </w:r>
            <w:r>
              <w:rPr>
                <w:color w:val="801500"/>
              </w:rPr>
              <w:t>，</w:t>
            </w:r>
            <w:r>
              <w:t>督</w:t>
            </w:r>
            <w:r>
              <w:t>促</w:t>
            </w:r>
            <w:r>
              <w:t>落</w:t>
            </w:r>
            <w:r>
              <w:t>实</w:t>
            </w:r>
            <w:r>
              <w:t>本</w:t>
            </w:r>
            <w:r>
              <w:t>单</w:t>
            </w:r>
            <w:r>
              <w:t>位</w:t>
            </w:r>
            <w:r>
              <w:t>重</w:t>
            </w:r>
            <w:r>
              <w:t>大</w:t>
            </w:r>
            <w:r>
              <w:t>危</w:t>
            </w:r>
            <w:r>
              <w:t>险</w:t>
            </w:r>
            <w:r>
              <w:t>源</w:t>
            </w:r>
            <w:r>
              <w:t>的</w:t>
            </w:r>
            <w:r>
              <w:t>安</w:t>
            </w:r>
            <w:r>
              <w:t>全</w:t>
            </w:r>
            <w:r>
              <w:t>管</w:t>
            </w:r>
            <w:r>
              <w:t>理</w:t>
            </w:r>
            <w:r>
              <w:t>措</w:t>
            </w:r>
            <w:r>
              <w:t>施</w:t>
            </w:r>
            <w:r>
              <w:t>；</w:t>
            </w:r>
            <w:r>
              <w:t xml:space="preserve"> </w:t>
            </w:r>
            <w:r>
              <w:rPr>
                <w:color w:val="801500"/>
              </w:rPr>
              <w:br/>
            </w:r>
            <w:r>
              <w:rPr>
                <w:color w:val="801500"/>
              </w:rPr>
              <w:br/>
            </w:r>
            <w:r>
              <w:br/>
            </w:r>
            <w:r>
              <w:br/>
            </w:r>
            <w:r>
              <w:t>（</w:t>
            </w:r>
            <w:r>
              <w:t>四</w:t>
            </w:r>
            <w:r>
              <w:t>）</w:t>
            </w:r>
            <w:r>
              <w:t>组</w:t>
            </w:r>
            <w:r>
              <w:t>织</w:t>
            </w:r>
            <w:r>
              <w:t>或</w:t>
            </w:r>
            <w:r>
              <w:t>者</w:t>
            </w:r>
            <w:r>
              <w:t>参</w:t>
            </w:r>
            <w:r>
              <w:t>与</w:t>
            </w:r>
            <w:r>
              <w:t>本</w:t>
            </w:r>
            <w:r>
              <w:t>单</w:t>
            </w:r>
            <w:r>
              <w:t>位</w:t>
            </w:r>
            <w:r>
              <w:t>应</w:t>
            </w:r>
            <w:r>
              <w:t>急</w:t>
            </w:r>
            <w:r>
              <w:t>救</w:t>
            </w:r>
            <w:r>
              <w:t>援</w:t>
            </w:r>
            <w:r>
              <w:t>演</w:t>
            </w:r>
            <w:r>
              <w:t>练</w:t>
            </w:r>
            <w:r>
              <w:t>；</w:t>
            </w:r>
            <w:r>
              <w:t xml:space="preserve"> </w:t>
            </w:r>
            <w:r>
              <w:br/>
            </w:r>
            <w:r>
              <w:br/>
            </w:r>
            <w:r>
              <w:rPr>
                <w:color w:val="801500"/>
              </w:rPr>
              <w:br/>
            </w:r>
            <w:r>
              <w:rPr>
                <w:color w:val="801500"/>
              </w:rPr>
              <w:br/>
            </w:r>
            <w:r>
              <w:t>（</w:t>
            </w:r>
            <w:r>
              <w:t>五</w:t>
            </w:r>
            <w:r>
              <w:t>）</w:t>
            </w:r>
            <w:r>
              <w:t>检</w:t>
            </w:r>
            <w:r>
              <w:t>查</w:t>
            </w:r>
            <w:r>
              <w:t>本</w:t>
            </w:r>
            <w:r>
              <w:t>单</w:t>
            </w:r>
            <w:r>
              <w:t>位</w:t>
            </w:r>
            <w:r>
              <w:t>的</w:t>
            </w:r>
            <w:r>
              <w:t>安</w:t>
            </w:r>
            <w:r>
              <w:t>全</w:t>
            </w:r>
            <w:r>
              <w:t>生</w:t>
            </w:r>
            <w:r>
              <w:t>产</w:t>
            </w:r>
            <w:r>
              <w:t>状</w:t>
            </w:r>
            <w:r>
              <w:t>况</w:t>
            </w:r>
            <w:r>
              <w:t>，</w:t>
            </w:r>
            <w:r>
              <w:t>及</w:t>
            </w:r>
            <w:r>
              <w:t>时</w:t>
            </w:r>
            <w:r>
              <w:t>排</w:t>
            </w:r>
            <w:r>
              <w:t>查</w:t>
            </w:r>
            <w:r>
              <w:t>生</w:t>
            </w:r>
            <w:r>
              <w:t>产</w:t>
            </w:r>
            <w:r>
              <w:t>安</w:t>
            </w:r>
            <w:r>
              <w:t>全</w:t>
            </w:r>
            <w:r>
              <w:t>事</w:t>
            </w:r>
            <w:r>
              <w:t>故</w:t>
            </w:r>
            <w:r>
              <w:t>隐</w:t>
            </w:r>
            <w:r>
              <w:t>患</w:t>
            </w:r>
            <w:r>
              <w:t>，</w:t>
            </w:r>
            <w:r>
              <w:t>提</w:t>
            </w:r>
            <w:r>
              <w:t>出</w:t>
            </w:r>
            <w:r>
              <w:t>改</w:t>
            </w:r>
            <w:r>
              <w:t>进</w:t>
            </w:r>
            <w:r>
              <w:t>安</w:t>
            </w:r>
            <w:r>
              <w:t>全</w:t>
            </w:r>
            <w:r>
              <w:t>生</w:t>
            </w:r>
            <w:r>
              <w:t>产</w:t>
            </w:r>
            <w:r>
              <w:t>管</w:t>
            </w:r>
            <w:r>
              <w:t>理</w:t>
            </w:r>
            <w:r>
              <w:t>的</w:t>
            </w:r>
            <w:r>
              <w:t>建</w:t>
            </w:r>
            <w:r>
              <w:t>议</w:t>
            </w:r>
            <w:r>
              <w:t>；</w:t>
            </w:r>
            <w:r>
              <w:t xml:space="preserve"> </w:t>
            </w:r>
            <w:r>
              <w:rPr>
                <w:color w:val="801500"/>
              </w:rPr>
              <w:br/>
            </w:r>
            <w:r>
              <w:rPr>
                <w:color w:val="801500"/>
              </w:rPr>
              <w:br/>
            </w:r>
            <w:r>
              <w:br/>
            </w:r>
            <w:r>
              <w:br/>
            </w:r>
            <w:r>
              <w:t>（</w:t>
            </w:r>
            <w:r>
              <w:t>六</w:t>
            </w:r>
            <w:r>
              <w:t>）</w:t>
            </w:r>
            <w:r>
              <w:t>制</w:t>
            </w:r>
            <w:r>
              <w:t>止</w:t>
            </w:r>
            <w:r>
              <w:t>和</w:t>
            </w:r>
            <w:r>
              <w:t>纠</w:t>
            </w:r>
            <w:r>
              <w:t>正</w:t>
            </w:r>
            <w:r>
              <w:t>违</w:t>
            </w:r>
            <w:r>
              <w:t>章</w:t>
            </w:r>
            <w:r>
              <w:t>指</w:t>
            </w:r>
            <w:r>
              <w:t>挥</w:t>
            </w:r>
            <w:r>
              <w:t>、</w:t>
            </w:r>
            <w:r>
              <w:t>强</w:t>
            </w:r>
            <w:r>
              <w:t>令</w:t>
            </w:r>
            <w:r>
              <w:t>冒</w:t>
            </w:r>
            <w:r>
              <w:t>险</w:t>
            </w:r>
            <w:r>
              <w:t>作</w:t>
            </w:r>
            <w:r>
              <w:t>业</w:t>
            </w:r>
            <w:r>
              <w:t>、</w:t>
            </w:r>
            <w:r>
              <w:t>违</w:t>
            </w:r>
            <w:r>
              <w:t>反</w:t>
            </w:r>
            <w:r>
              <w:t>操</w:t>
            </w:r>
            <w:r>
              <w:t>作</w:t>
            </w:r>
            <w:r>
              <w:t>规</w:t>
            </w:r>
            <w:r>
              <w:t>程</w:t>
            </w:r>
            <w:r>
              <w:t>的</w:t>
            </w:r>
            <w:r>
              <w:t>行</w:t>
            </w:r>
            <w:r>
              <w:t>为</w:t>
            </w:r>
            <w:r>
              <w:t>；</w:t>
            </w:r>
            <w:r>
              <w:t xml:space="preserve"> </w:t>
            </w:r>
            <w:r>
              <w:br/>
            </w:r>
            <w:r>
              <w:br/>
            </w:r>
            <w:r>
              <w:rPr>
                <w:color w:val="801500"/>
              </w:rPr>
              <w:br/>
            </w:r>
            <w:r>
              <w:rPr>
                <w:color w:val="801500"/>
              </w:rPr>
              <w:br/>
            </w:r>
            <w:r>
              <w:t>（</w:t>
            </w:r>
            <w:r>
              <w:t>七</w:t>
            </w:r>
            <w:r>
              <w:t>）</w:t>
            </w:r>
            <w:r>
              <w:t>督</w:t>
            </w:r>
            <w:r>
              <w:t>促</w:t>
            </w:r>
            <w:r>
              <w:t>落</w:t>
            </w:r>
            <w:r>
              <w:t>实</w:t>
            </w:r>
            <w:r>
              <w:t>本</w:t>
            </w:r>
            <w:r>
              <w:t>单</w:t>
            </w:r>
            <w:r>
              <w:t>位</w:t>
            </w:r>
            <w:r>
              <w:t>安</w:t>
            </w:r>
            <w:r>
              <w:t>全</w:t>
            </w:r>
            <w:r>
              <w:t>生</w:t>
            </w:r>
            <w:r>
              <w:t>产</w:t>
            </w:r>
            <w:r>
              <w:t>整</w:t>
            </w:r>
            <w:r>
              <w:t>改</w:t>
            </w:r>
            <w:r>
              <w:t>措</w:t>
            </w:r>
            <w:r>
              <w:t>施</w:t>
            </w:r>
            <w:r>
              <w:t>。</w:t>
            </w:r>
            <w:r>
              <w:t xml:space="preserve"> </w:t>
            </w:r>
            <w:r>
              <w:br/>
            </w:r>
            <w:r>
              <w:br/>
            </w:r>
            <w:r>
              <w:rPr>
                <w:color w:val="801500"/>
              </w:rPr>
              <w:br/>
            </w:r>
            <w:r>
              <w:rPr>
                <w:color w:val="801500"/>
              </w:rPr>
              <w:br/>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可</w:t>
            </w:r>
            <w:r>
              <w:rPr>
                <w:color w:val="801500"/>
              </w:rPr>
              <w:t>以</w:t>
            </w:r>
            <w:r>
              <w:rPr>
                <w:color w:val="801500"/>
              </w:rPr>
              <w:t>设</w:t>
            </w:r>
            <w:r>
              <w:rPr>
                <w:color w:val="801500"/>
              </w:rPr>
              <w:t>置</w:t>
            </w:r>
            <w:r>
              <w:rPr>
                <w:color w:val="801500"/>
              </w:rPr>
              <w:t>专</w:t>
            </w:r>
            <w:r>
              <w:rPr>
                <w:color w:val="801500"/>
              </w:rPr>
              <w:t>职</w:t>
            </w:r>
            <w:r>
              <w:rPr>
                <w:color w:val="801500"/>
              </w:rPr>
              <w:t>安</w:t>
            </w:r>
            <w:r>
              <w:rPr>
                <w:color w:val="801500"/>
              </w:rPr>
              <w:t>全</w:t>
            </w:r>
            <w:r>
              <w:rPr>
                <w:color w:val="801500"/>
              </w:rPr>
              <w:t>生</w:t>
            </w:r>
            <w:r>
              <w:rPr>
                <w:color w:val="801500"/>
              </w:rPr>
              <w:t>产</w:t>
            </w:r>
            <w:r>
              <w:rPr>
                <w:color w:val="801500"/>
              </w:rPr>
              <w:t>分</w:t>
            </w:r>
            <w:r>
              <w:rPr>
                <w:color w:val="801500"/>
              </w:rPr>
              <w:t>管</w:t>
            </w:r>
            <w:r>
              <w:rPr>
                <w:color w:val="801500"/>
              </w:rPr>
              <w:t>负</w:t>
            </w:r>
            <w:r>
              <w:rPr>
                <w:color w:val="801500"/>
              </w:rPr>
              <w:t>责</w:t>
            </w:r>
            <w:r>
              <w:rPr>
                <w:color w:val="801500"/>
              </w:rPr>
              <w:t>人</w:t>
            </w:r>
            <w:r>
              <w:rPr>
                <w:color w:val="801500"/>
              </w:rPr>
              <w:t>，</w:t>
            </w:r>
            <w:r>
              <w:rPr>
                <w:color w:val="801500"/>
              </w:rPr>
              <w:t>协</w:t>
            </w:r>
            <w:r>
              <w:rPr>
                <w:color w:val="801500"/>
              </w:rPr>
              <w:t>助</w:t>
            </w:r>
            <w:r>
              <w:rPr>
                <w:color w:val="801500"/>
              </w:rPr>
              <w:t>本</w:t>
            </w:r>
            <w:r>
              <w:rPr>
                <w:color w:val="801500"/>
              </w:rPr>
              <w:t>单</w:t>
            </w:r>
            <w:r>
              <w:rPr>
                <w:color w:val="801500"/>
              </w:rPr>
              <w:t>位</w:t>
            </w:r>
            <w:r>
              <w:rPr>
                <w:color w:val="801500"/>
              </w:rPr>
              <w:t>主</w:t>
            </w:r>
            <w:r>
              <w:rPr>
                <w:color w:val="801500"/>
              </w:rPr>
              <w:t>要</w:t>
            </w:r>
            <w:r>
              <w:rPr>
                <w:color w:val="801500"/>
              </w:rPr>
              <w:t>负</w:t>
            </w:r>
            <w:r>
              <w:rPr>
                <w:color w:val="801500"/>
              </w:rPr>
              <w:t>责</w:t>
            </w:r>
            <w:r>
              <w:rPr>
                <w:color w:val="801500"/>
              </w:rPr>
              <w:t>人</w:t>
            </w:r>
            <w:r>
              <w:rPr>
                <w:color w:val="801500"/>
              </w:rPr>
              <w:t>履</w:t>
            </w:r>
            <w:r>
              <w:rPr>
                <w:color w:val="801500"/>
              </w:rPr>
              <w:t>行</w:t>
            </w:r>
            <w:r>
              <w:rPr>
                <w:color w:val="801500"/>
              </w:rPr>
              <w:t>安</w:t>
            </w:r>
            <w:r>
              <w:rPr>
                <w:color w:val="801500"/>
              </w:rPr>
              <w:t>全</w:t>
            </w:r>
            <w:r>
              <w:rPr>
                <w:color w:val="801500"/>
              </w:rPr>
              <w:t>生</w:t>
            </w:r>
            <w:r>
              <w:rPr>
                <w:color w:val="801500"/>
              </w:rPr>
              <w:t>产</w:t>
            </w:r>
            <w:r>
              <w:rPr>
                <w:color w:val="801500"/>
              </w:rPr>
              <w:t>管</w:t>
            </w:r>
            <w:r>
              <w:rPr>
                <w:color w:val="801500"/>
              </w:rPr>
              <w:t>理</w:t>
            </w:r>
            <w:r>
              <w:rPr>
                <w:color w:val="801500"/>
              </w:rPr>
              <w:t>职</w:t>
            </w:r>
            <w:r>
              <w:rPr>
                <w:color w:val="801500"/>
              </w:rPr>
              <w:t>责</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二</w:t>
            </w:r>
            <w:r>
              <w:t>十</w:t>
            </w:r>
            <w:r>
              <w:rPr>
                <w:color w:val="006633"/>
              </w:rPr>
              <w:t>三</w:t>
            </w:r>
            <w:r>
              <w:t>条</w:t>
            </w:r>
            <w:r>
              <w:rPr>
                <w:color w:val="006633"/>
              </w:rPr>
              <w:t xml:space="preserve"> </w:t>
            </w:r>
            <w:r>
              <w:rPr>
                <w:color w:val="006633"/>
              </w:rPr>
              <w:t xml:space="preserve"> </w:t>
            </w:r>
            <w:r>
              <w:t>生</w:t>
            </w:r>
            <w:r>
              <w:t>产</w:t>
            </w:r>
            <w:r>
              <w:t>经</w:t>
            </w:r>
            <w:r>
              <w:t>营</w:t>
            </w:r>
            <w:r>
              <w:t>单</w:t>
            </w:r>
            <w:r>
              <w:t>位</w:t>
            </w:r>
            <w:r>
              <w:t>的</w:t>
            </w:r>
            <w:r>
              <w:t>安</w:t>
            </w:r>
            <w:r>
              <w:t>全</w:t>
            </w:r>
            <w:r>
              <w:t>生</w:t>
            </w:r>
            <w:r>
              <w:t>产</w:t>
            </w:r>
            <w:r>
              <w:t>管</w:t>
            </w:r>
            <w:r>
              <w:t>理</w:t>
            </w:r>
            <w:r>
              <w:t>机</w:t>
            </w:r>
            <w:r>
              <w:t>构</w:t>
            </w:r>
            <w:r>
              <w:t>以</w:t>
            </w:r>
            <w:r>
              <w:t>及</w:t>
            </w:r>
            <w:r>
              <w:t>安</w:t>
            </w:r>
            <w:r>
              <w:t>全</w:t>
            </w:r>
            <w:r>
              <w:t>生</w:t>
            </w:r>
            <w:r>
              <w:t>产</w:t>
            </w:r>
            <w:r>
              <w:t>管</w:t>
            </w:r>
            <w:r>
              <w:t>理</w:t>
            </w:r>
            <w:r>
              <w:t>人</w:t>
            </w:r>
            <w:r>
              <w:t>员</w:t>
            </w:r>
            <w:r>
              <w:t>应</w:t>
            </w:r>
            <w:r>
              <w:t>当</w:t>
            </w:r>
            <w:r>
              <w:t>恪</w:t>
            </w:r>
            <w:r>
              <w:t>尽</w:t>
            </w:r>
            <w:r>
              <w:t>职</w:t>
            </w:r>
            <w:r>
              <w:t>守</w:t>
            </w:r>
            <w:r>
              <w:t>，</w:t>
            </w:r>
            <w:r>
              <w:t>依</w:t>
            </w:r>
            <w:r>
              <w:t>法</w:t>
            </w:r>
            <w:r>
              <w:t>履</w:t>
            </w:r>
            <w:r>
              <w:t>行</w:t>
            </w:r>
            <w:r>
              <w:t>职</w:t>
            </w:r>
            <w:r>
              <w:t>责</w:t>
            </w:r>
            <w:r>
              <w:t>。</w:t>
            </w:r>
            <w:r>
              <w:t xml:space="preserve"> </w:t>
            </w:r>
            <w:r>
              <w:br/>
            </w:r>
            <w:r>
              <w:br/>
            </w:r>
            <w:r>
              <w:t>生</w:t>
            </w:r>
            <w:r>
              <w:t>产</w:t>
            </w:r>
            <w:r>
              <w:t>经</w:t>
            </w:r>
            <w:r>
              <w:t>营</w:t>
            </w:r>
            <w:r>
              <w:t>单</w:t>
            </w:r>
            <w:r>
              <w:t>位</w:t>
            </w:r>
            <w:r>
              <w:t>作</w:t>
            </w:r>
            <w:r>
              <w:t>出</w:t>
            </w:r>
            <w:r>
              <w:t>涉</w:t>
            </w:r>
            <w:r>
              <w:t>及</w:t>
            </w:r>
            <w:r>
              <w:t>安</w:t>
            </w:r>
            <w:r>
              <w:t>全</w:t>
            </w:r>
            <w:r>
              <w:t>生</w:t>
            </w:r>
            <w:r>
              <w:t>产</w:t>
            </w:r>
            <w:r>
              <w:t>的</w:t>
            </w:r>
            <w:r>
              <w:t>经</w:t>
            </w:r>
            <w:r>
              <w:t>营</w:t>
            </w:r>
            <w:r>
              <w:t>决</w:t>
            </w:r>
            <w:r>
              <w:t>策</w:t>
            </w:r>
            <w:r>
              <w:t>，</w:t>
            </w:r>
            <w:r>
              <w:t>应</w:t>
            </w:r>
            <w:r>
              <w:t>当</w:t>
            </w:r>
            <w:r>
              <w:t>听</w:t>
            </w:r>
            <w:r>
              <w:t>取</w:t>
            </w:r>
            <w:r>
              <w:t>安</w:t>
            </w:r>
            <w:r>
              <w:t>全</w:t>
            </w:r>
            <w:r>
              <w:t>生</w:t>
            </w:r>
            <w:r>
              <w:t>产</w:t>
            </w:r>
            <w:r>
              <w:t>管</w:t>
            </w:r>
            <w:r>
              <w:t>理</w:t>
            </w:r>
            <w:r>
              <w:t>机</w:t>
            </w:r>
            <w:r>
              <w:t>构</w:t>
            </w:r>
            <w:r>
              <w:t>以</w:t>
            </w:r>
            <w:r>
              <w:t>及</w:t>
            </w:r>
            <w:r>
              <w:t>安</w:t>
            </w:r>
            <w:r>
              <w:t>全</w:t>
            </w:r>
            <w:r>
              <w:t>生</w:t>
            </w:r>
            <w:r>
              <w:t>产</w:t>
            </w:r>
            <w:r>
              <w:t>管</w:t>
            </w:r>
            <w:r>
              <w:t>理</w:t>
            </w:r>
            <w:r>
              <w:t>人</w:t>
            </w:r>
            <w:r>
              <w:t>员</w:t>
            </w:r>
            <w:r>
              <w:t>的</w:t>
            </w:r>
            <w:r>
              <w:t>意</w:t>
            </w:r>
            <w:r>
              <w:t>见</w:t>
            </w:r>
            <w:r>
              <w:t>。</w:t>
            </w:r>
            <w:r>
              <w:t xml:space="preserve"> </w:t>
            </w:r>
            <w:r>
              <w:br/>
            </w:r>
            <w:r>
              <w:br/>
            </w:r>
            <w:r>
              <w:t>生</w:t>
            </w:r>
            <w:r>
              <w:t>产</w:t>
            </w:r>
            <w:r>
              <w:t>经</w:t>
            </w:r>
            <w:r>
              <w:t>营</w:t>
            </w:r>
            <w:r>
              <w:t>单</w:t>
            </w:r>
            <w:r>
              <w:t>位</w:t>
            </w:r>
            <w:r>
              <w:t>不</w:t>
            </w:r>
            <w:r>
              <w:t>得</w:t>
            </w:r>
            <w:r>
              <w:t>因</w:t>
            </w:r>
            <w:r>
              <w:t>安</w:t>
            </w:r>
            <w:r>
              <w:t>全</w:t>
            </w:r>
            <w:r>
              <w:t>生</w:t>
            </w:r>
            <w:r>
              <w:t>产</w:t>
            </w:r>
            <w:r>
              <w:t>管</w:t>
            </w:r>
            <w:r>
              <w:t>理</w:t>
            </w:r>
            <w:r>
              <w:t>人</w:t>
            </w:r>
            <w:r>
              <w:t>员</w:t>
            </w:r>
            <w:r>
              <w:t>依</w:t>
            </w:r>
            <w:r>
              <w:t>法</w:t>
            </w:r>
            <w:r>
              <w:t>履</w:t>
            </w:r>
            <w:r>
              <w:t>行</w:t>
            </w:r>
            <w:r>
              <w:t>职</w:t>
            </w:r>
            <w:r>
              <w:t>责</w:t>
            </w:r>
            <w:r>
              <w:t>而</w:t>
            </w:r>
            <w:r>
              <w:t>降</w:t>
            </w:r>
            <w:r>
              <w:t>低</w:t>
            </w:r>
            <w:r>
              <w:t>其</w:t>
            </w:r>
            <w:r>
              <w:t>工</w:t>
            </w:r>
            <w:r>
              <w:t>资</w:t>
            </w:r>
            <w:r>
              <w:t>、</w:t>
            </w:r>
            <w:r>
              <w:t>福</w:t>
            </w:r>
            <w:r>
              <w:t>利</w:t>
            </w:r>
            <w:r>
              <w:t>等</w:t>
            </w:r>
            <w:r>
              <w:t>待</w:t>
            </w:r>
            <w:r>
              <w:t>遇</w:t>
            </w:r>
            <w:r>
              <w:t>或</w:t>
            </w:r>
            <w:r>
              <w:t>者</w:t>
            </w:r>
            <w:r>
              <w:t>解</w:t>
            </w:r>
            <w:r>
              <w:t>除</w:t>
            </w:r>
            <w:r>
              <w:t>与</w:t>
            </w:r>
            <w:r>
              <w:t>其</w:t>
            </w:r>
            <w:r>
              <w:t>订</w:t>
            </w:r>
            <w:r>
              <w:t>立</w:t>
            </w:r>
            <w:r>
              <w:t>的</w:t>
            </w:r>
            <w:r>
              <w:t>劳</w:t>
            </w:r>
            <w:r>
              <w:t>动</w:t>
            </w:r>
            <w:r>
              <w:t>合</w:t>
            </w:r>
            <w:r>
              <w:t>同</w:t>
            </w:r>
            <w:r>
              <w:t>。</w:t>
            </w:r>
            <w:r>
              <w:t xml:space="preserve"> </w:t>
            </w:r>
            <w:r>
              <w:br/>
            </w:r>
            <w:r>
              <w:br/>
            </w:r>
            <w:r>
              <w:t>危</w:t>
            </w:r>
            <w:r>
              <w:t>险</w:t>
            </w:r>
            <w:r>
              <w:t>物</w:t>
            </w:r>
            <w:r>
              <w:t>品</w:t>
            </w:r>
            <w:r>
              <w:t>的</w:t>
            </w:r>
            <w:r>
              <w:t>生</w:t>
            </w:r>
            <w:r>
              <w:t>产</w:t>
            </w:r>
            <w:r>
              <w:t>、</w:t>
            </w:r>
            <w:r>
              <w:t>储</w:t>
            </w:r>
            <w:r>
              <w:t>存</w:t>
            </w:r>
            <w:r>
              <w:t>单</w:t>
            </w:r>
            <w:r>
              <w:t>位</w:t>
            </w:r>
            <w:r>
              <w:t>以</w:t>
            </w:r>
            <w:r>
              <w:t>及</w:t>
            </w:r>
            <w:r>
              <w:t>矿</w:t>
            </w:r>
            <w:r>
              <w:t>山</w:t>
            </w:r>
            <w:r>
              <w:t>、</w:t>
            </w:r>
            <w:r>
              <w:t>金</w:t>
            </w:r>
            <w:r>
              <w:t>属</w:t>
            </w:r>
            <w:r>
              <w:t>冶</w:t>
            </w:r>
            <w:r>
              <w:t>炼</w:t>
            </w:r>
            <w:r>
              <w:t>单</w:t>
            </w:r>
            <w:r>
              <w:t>位</w:t>
            </w:r>
            <w:r>
              <w:t>的</w:t>
            </w:r>
            <w:r>
              <w:t>安</w:t>
            </w:r>
            <w:r>
              <w:t>全</w:t>
            </w:r>
            <w:r>
              <w:t>生</w:t>
            </w:r>
            <w:r>
              <w:t>产</w:t>
            </w:r>
            <w:r>
              <w:t>管</w:t>
            </w:r>
            <w:r>
              <w:t>理</w:t>
            </w:r>
            <w:r>
              <w:t>人</w:t>
            </w:r>
            <w:r>
              <w:t>员</w:t>
            </w:r>
            <w:r>
              <w:t>的</w:t>
            </w:r>
            <w:r>
              <w:t>任</w:t>
            </w:r>
            <w:r>
              <w:t>免</w:t>
            </w:r>
            <w:r>
              <w:t>，</w:t>
            </w:r>
            <w:r>
              <w:t>应</w:t>
            </w:r>
            <w:r>
              <w:t>当</w:t>
            </w:r>
            <w:r>
              <w:t>告</w:t>
            </w:r>
            <w:r>
              <w:t>知</w:t>
            </w:r>
            <w:r>
              <w:t>主</w:t>
            </w:r>
            <w:r>
              <w:t>管</w:t>
            </w:r>
            <w:r>
              <w:t>的</w:t>
            </w:r>
            <w:r>
              <w:t>负</w:t>
            </w:r>
            <w:r>
              <w:t>有</w:t>
            </w:r>
            <w:r>
              <w:t>安</w:t>
            </w:r>
            <w:r>
              <w:t>全</w:t>
            </w:r>
            <w:r>
              <w:t>生</w:t>
            </w:r>
            <w:r>
              <w:t>产</w:t>
            </w:r>
            <w:r>
              <w:t>监</w:t>
            </w:r>
            <w:r>
              <w:t>督</w:t>
            </w:r>
            <w:r>
              <w:t>管</w:t>
            </w:r>
            <w:r>
              <w:t>理</w:t>
            </w:r>
            <w:r>
              <w:t>职</w:t>
            </w:r>
            <w:r>
              <w:t>责</w:t>
            </w:r>
            <w:r>
              <w:t>的</w:t>
            </w:r>
            <w:r>
              <w:t>部</w:t>
            </w:r>
            <w:r>
              <w:t>门</w:t>
            </w:r>
            <w:r>
              <w:t>。</w:t>
            </w:r>
            <w:r>
              <w:t xml:space="preserve"> </w:t>
            </w:r>
            <w:r>
              <w:br/>
            </w:r>
            <w:r>
              <w:br/>
            </w:r>
          </w:p>
        </w:tc>
        <w:tc>
          <w:tcPr>
            <w:tcW w:type="dxa" w:w="4320"/>
          </w:tcPr>
          <w:p/>
          <w:p>
            <w:r>
              <w:t>第</w:t>
            </w:r>
            <w:r>
              <w:t>二</w:t>
            </w:r>
            <w:r>
              <w:t>十</w:t>
            </w:r>
            <w:r>
              <w:rPr>
                <w:color w:val="801500"/>
              </w:rPr>
              <w:t>六</w:t>
            </w:r>
            <w:r>
              <w:t>条</w:t>
            </w:r>
            <w:r>
              <w:rPr>
                <w:color w:val="801500"/>
              </w:rPr>
              <w:t xml:space="preserve">　</w:t>
            </w:r>
            <w:r>
              <w:t>生</w:t>
            </w:r>
            <w:r>
              <w:t>产</w:t>
            </w:r>
            <w:r>
              <w:t>经</w:t>
            </w:r>
            <w:r>
              <w:t>营</w:t>
            </w:r>
            <w:r>
              <w:t>单</w:t>
            </w:r>
            <w:r>
              <w:t>位</w:t>
            </w:r>
            <w:r>
              <w:t>的</w:t>
            </w:r>
            <w:r>
              <w:t>安</w:t>
            </w:r>
            <w:r>
              <w:t>全</w:t>
            </w:r>
            <w:r>
              <w:t>生</w:t>
            </w:r>
            <w:r>
              <w:t>产</w:t>
            </w:r>
            <w:r>
              <w:t>管</w:t>
            </w:r>
            <w:r>
              <w:t>理</w:t>
            </w:r>
            <w:r>
              <w:t>机</w:t>
            </w:r>
            <w:r>
              <w:t>构</w:t>
            </w:r>
            <w:r>
              <w:t>以</w:t>
            </w:r>
            <w:r>
              <w:t>及</w:t>
            </w:r>
            <w:r>
              <w:t>安</w:t>
            </w:r>
            <w:r>
              <w:t>全</w:t>
            </w:r>
            <w:r>
              <w:t>生</w:t>
            </w:r>
            <w:r>
              <w:t>产</w:t>
            </w:r>
            <w:r>
              <w:t>管</w:t>
            </w:r>
            <w:r>
              <w:t>理</w:t>
            </w:r>
            <w:r>
              <w:t>人</w:t>
            </w:r>
            <w:r>
              <w:t>员</w:t>
            </w:r>
            <w:r>
              <w:t>应</w:t>
            </w:r>
            <w:r>
              <w:t>当</w:t>
            </w:r>
            <w:r>
              <w:t>恪</w:t>
            </w:r>
            <w:r>
              <w:t>尽</w:t>
            </w:r>
            <w:r>
              <w:t>职</w:t>
            </w:r>
            <w:r>
              <w:t>守</w:t>
            </w:r>
            <w:r>
              <w:t>，</w:t>
            </w:r>
            <w:r>
              <w:t>依</w:t>
            </w:r>
            <w:r>
              <w:t>法</w:t>
            </w:r>
            <w:r>
              <w:t>履</w:t>
            </w:r>
            <w:r>
              <w:t>行</w:t>
            </w:r>
            <w:r>
              <w:t>职</w:t>
            </w:r>
            <w:r>
              <w:t>责</w:t>
            </w:r>
            <w:r>
              <w:t>。</w:t>
            </w:r>
            <w:r>
              <w:t xml:space="preserve"> </w:t>
            </w:r>
            <w:r>
              <w:rPr>
                <w:color w:val="801500"/>
              </w:rPr>
              <w:br/>
            </w:r>
            <w:r>
              <w:rPr>
                <w:color w:val="801500"/>
              </w:rPr>
              <w:br/>
            </w:r>
            <w:r>
              <w:br/>
            </w:r>
            <w:r>
              <w:br/>
            </w:r>
            <w:r>
              <w:t>生</w:t>
            </w:r>
            <w:r>
              <w:t>产</w:t>
            </w:r>
            <w:r>
              <w:t>经</w:t>
            </w:r>
            <w:r>
              <w:t>营</w:t>
            </w:r>
            <w:r>
              <w:t>单</w:t>
            </w:r>
            <w:r>
              <w:t>位</w:t>
            </w:r>
            <w:r>
              <w:t>作</w:t>
            </w:r>
            <w:r>
              <w:t>出</w:t>
            </w:r>
            <w:r>
              <w:t>涉</w:t>
            </w:r>
            <w:r>
              <w:t>及</w:t>
            </w:r>
            <w:r>
              <w:t>安</w:t>
            </w:r>
            <w:r>
              <w:t>全</w:t>
            </w:r>
            <w:r>
              <w:t>生</w:t>
            </w:r>
            <w:r>
              <w:t>产</w:t>
            </w:r>
            <w:r>
              <w:t>的</w:t>
            </w:r>
            <w:r>
              <w:t>经</w:t>
            </w:r>
            <w:r>
              <w:t>营</w:t>
            </w:r>
            <w:r>
              <w:t>决</w:t>
            </w:r>
            <w:r>
              <w:t>策</w:t>
            </w:r>
            <w:r>
              <w:t>，</w:t>
            </w:r>
            <w:r>
              <w:t>应</w:t>
            </w:r>
            <w:r>
              <w:t>当</w:t>
            </w:r>
            <w:r>
              <w:t>听</w:t>
            </w:r>
            <w:r>
              <w:t>取</w:t>
            </w:r>
            <w:r>
              <w:t>安</w:t>
            </w:r>
            <w:r>
              <w:t>全</w:t>
            </w:r>
            <w:r>
              <w:t>生</w:t>
            </w:r>
            <w:r>
              <w:t>产</w:t>
            </w:r>
            <w:r>
              <w:t>管</w:t>
            </w:r>
            <w:r>
              <w:t>理</w:t>
            </w:r>
            <w:r>
              <w:t>机</w:t>
            </w:r>
            <w:r>
              <w:t>构</w:t>
            </w:r>
            <w:r>
              <w:t>以</w:t>
            </w:r>
            <w:r>
              <w:t>及</w:t>
            </w:r>
            <w:r>
              <w:t>安</w:t>
            </w:r>
            <w:r>
              <w:t>全</w:t>
            </w:r>
            <w:r>
              <w:t>生</w:t>
            </w:r>
            <w:r>
              <w:t>产</w:t>
            </w:r>
            <w:r>
              <w:t>管</w:t>
            </w:r>
            <w:r>
              <w:t>理</w:t>
            </w:r>
            <w:r>
              <w:t>人</w:t>
            </w:r>
            <w:r>
              <w:t>员</w:t>
            </w:r>
            <w:r>
              <w:t>的</w:t>
            </w:r>
            <w:r>
              <w:t>意</w:t>
            </w:r>
            <w:r>
              <w:t>见</w:t>
            </w:r>
            <w:r>
              <w:t>。</w:t>
            </w:r>
            <w:r>
              <w:t xml:space="preserve"> </w:t>
            </w:r>
            <w:r>
              <w:rPr>
                <w:color w:val="801500"/>
              </w:rPr>
              <w:br/>
            </w:r>
            <w:r>
              <w:rPr>
                <w:color w:val="801500"/>
              </w:rPr>
              <w:br/>
            </w:r>
            <w:r>
              <w:br/>
            </w:r>
            <w:r>
              <w:br/>
            </w:r>
            <w:r>
              <w:t>生</w:t>
            </w:r>
            <w:r>
              <w:t>产</w:t>
            </w:r>
            <w:r>
              <w:t>经</w:t>
            </w:r>
            <w:r>
              <w:t>营</w:t>
            </w:r>
            <w:r>
              <w:t>单</w:t>
            </w:r>
            <w:r>
              <w:t>位</w:t>
            </w:r>
            <w:r>
              <w:t>不</w:t>
            </w:r>
            <w:r>
              <w:t>得</w:t>
            </w:r>
            <w:r>
              <w:t>因</w:t>
            </w:r>
            <w:r>
              <w:t>安</w:t>
            </w:r>
            <w:r>
              <w:t>全</w:t>
            </w:r>
            <w:r>
              <w:t>生</w:t>
            </w:r>
            <w:r>
              <w:t>产</w:t>
            </w:r>
            <w:r>
              <w:t>管</w:t>
            </w:r>
            <w:r>
              <w:t>理</w:t>
            </w:r>
            <w:r>
              <w:t>人</w:t>
            </w:r>
            <w:r>
              <w:t>员</w:t>
            </w:r>
            <w:r>
              <w:t>依</w:t>
            </w:r>
            <w:r>
              <w:t>法</w:t>
            </w:r>
            <w:r>
              <w:t>履</w:t>
            </w:r>
            <w:r>
              <w:t>行</w:t>
            </w:r>
            <w:r>
              <w:t>职</w:t>
            </w:r>
            <w:r>
              <w:t>责</w:t>
            </w:r>
            <w:r>
              <w:t>而</w:t>
            </w:r>
            <w:r>
              <w:t>降</w:t>
            </w:r>
            <w:r>
              <w:t>低</w:t>
            </w:r>
            <w:r>
              <w:t>其</w:t>
            </w:r>
            <w:r>
              <w:t>工</w:t>
            </w:r>
            <w:r>
              <w:t>资</w:t>
            </w:r>
            <w:r>
              <w:t>、</w:t>
            </w:r>
            <w:r>
              <w:t>福</w:t>
            </w:r>
            <w:r>
              <w:t>利</w:t>
            </w:r>
            <w:r>
              <w:t>等</w:t>
            </w:r>
            <w:r>
              <w:t>待</w:t>
            </w:r>
            <w:r>
              <w:t>遇</w:t>
            </w:r>
            <w:r>
              <w:t>或</w:t>
            </w:r>
            <w:r>
              <w:t>者</w:t>
            </w:r>
            <w:r>
              <w:t>解</w:t>
            </w:r>
            <w:r>
              <w:t>除</w:t>
            </w:r>
            <w:r>
              <w:t>与</w:t>
            </w:r>
            <w:r>
              <w:t>其</w:t>
            </w:r>
            <w:r>
              <w:t>订</w:t>
            </w:r>
            <w:r>
              <w:t>立</w:t>
            </w:r>
            <w:r>
              <w:t>的</w:t>
            </w:r>
            <w:r>
              <w:t>劳</w:t>
            </w:r>
            <w:r>
              <w:t>动</w:t>
            </w:r>
            <w:r>
              <w:t>合</w:t>
            </w:r>
            <w:r>
              <w:t>同</w:t>
            </w:r>
            <w:r>
              <w:t>。</w:t>
            </w:r>
            <w:r>
              <w:t xml:space="preserve"> </w:t>
            </w:r>
            <w:r>
              <w:br/>
            </w:r>
            <w:r>
              <w:br/>
            </w:r>
            <w:r>
              <w:rPr>
                <w:color w:val="801500"/>
              </w:rPr>
              <w:br/>
            </w:r>
            <w:r>
              <w:rPr>
                <w:color w:val="801500"/>
              </w:rPr>
              <w:br/>
            </w:r>
            <w:r>
              <w:t>危</w:t>
            </w:r>
            <w:r>
              <w:t>险</w:t>
            </w:r>
            <w:r>
              <w:t>物</w:t>
            </w:r>
            <w:r>
              <w:t>品</w:t>
            </w:r>
            <w:r>
              <w:t>的</w:t>
            </w:r>
            <w:r>
              <w:t>生</w:t>
            </w:r>
            <w:r>
              <w:t>产</w:t>
            </w:r>
            <w:r>
              <w:t>、</w:t>
            </w:r>
            <w:r>
              <w:t>储</w:t>
            </w:r>
            <w:r>
              <w:t>存</w:t>
            </w:r>
            <w:r>
              <w:t>单</w:t>
            </w:r>
            <w:r>
              <w:t>位</w:t>
            </w:r>
            <w:r>
              <w:t>以</w:t>
            </w:r>
            <w:r>
              <w:t>及</w:t>
            </w:r>
            <w:r>
              <w:t>矿</w:t>
            </w:r>
            <w:r>
              <w:t>山</w:t>
            </w:r>
            <w:r>
              <w:t>、</w:t>
            </w:r>
            <w:r>
              <w:t>金</w:t>
            </w:r>
            <w:r>
              <w:t>属</w:t>
            </w:r>
            <w:r>
              <w:t>冶</w:t>
            </w:r>
            <w:r>
              <w:t>炼</w:t>
            </w:r>
            <w:r>
              <w:t>单</w:t>
            </w:r>
            <w:r>
              <w:t>位</w:t>
            </w:r>
            <w:r>
              <w:t>的</w:t>
            </w:r>
            <w:r>
              <w:t>安</w:t>
            </w:r>
            <w:r>
              <w:t>全</w:t>
            </w:r>
            <w:r>
              <w:t>生</w:t>
            </w:r>
            <w:r>
              <w:t>产</w:t>
            </w:r>
            <w:r>
              <w:t>管</w:t>
            </w:r>
            <w:r>
              <w:t>理</w:t>
            </w:r>
            <w:r>
              <w:t>人</w:t>
            </w:r>
            <w:r>
              <w:t>员</w:t>
            </w:r>
            <w:r>
              <w:t>的</w:t>
            </w:r>
            <w:r>
              <w:t>任</w:t>
            </w:r>
            <w:r>
              <w:t>免</w:t>
            </w:r>
            <w:r>
              <w:t>，</w:t>
            </w:r>
            <w:r>
              <w:t>应</w:t>
            </w:r>
            <w:r>
              <w:t>当</w:t>
            </w:r>
            <w:r>
              <w:t>告</w:t>
            </w:r>
            <w:r>
              <w:t>知</w:t>
            </w:r>
            <w:r>
              <w:t>主</w:t>
            </w:r>
            <w:r>
              <w:t>管</w:t>
            </w:r>
            <w:r>
              <w:t>的</w:t>
            </w:r>
            <w:r>
              <w:t>负</w:t>
            </w:r>
            <w:r>
              <w:t>有</w:t>
            </w:r>
            <w:r>
              <w:t>安</w:t>
            </w:r>
            <w:r>
              <w:t>全</w:t>
            </w:r>
            <w:r>
              <w:t>生</w:t>
            </w:r>
            <w:r>
              <w:t>产</w:t>
            </w:r>
            <w:r>
              <w:t>监</w:t>
            </w:r>
            <w:r>
              <w:t>督</w:t>
            </w:r>
            <w:r>
              <w:t>管</w:t>
            </w:r>
            <w:r>
              <w:t>理</w:t>
            </w:r>
            <w:r>
              <w:t>职</w:t>
            </w:r>
            <w:r>
              <w:t>责</w:t>
            </w:r>
            <w:r>
              <w:t>的</w:t>
            </w:r>
            <w:r>
              <w:t>部</w:t>
            </w:r>
            <w:r>
              <w:t>门</w:t>
            </w:r>
            <w:r>
              <w:t>。</w:t>
            </w:r>
            <w:r>
              <w:t xml:space="preserve"> </w:t>
            </w:r>
            <w:r>
              <w:br/>
            </w:r>
            <w:r>
              <w:br/>
            </w:r>
            <w:r>
              <w:rPr>
                <w:color w:val="801500"/>
              </w:rPr>
              <w:br/>
            </w:r>
            <w:r>
              <w:rPr>
                <w:color w:val="801500"/>
              </w:rPr>
              <w:br/>
            </w:r>
          </w:p>
        </w:tc>
      </w:tr>
      <w:tr>
        <w:tc>
          <w:tcPr>
            <w:tcW w:type="dxa" w:w="4320"/>
          </w:tcPr>
          <w:p/>
          <w:p>
            <w:r>
              <w:t>第</w:t>
            </w:r>
            <w:r>
              <w:t>二</w:t>
            </w:r>
            <w:r>
              <w:t>十</w:t>
            </w:r>
            <w:r>
              <w:rPr>
                <w:color w:val="006633"/>
              </w:rPr>
              <w:t>四</w:t>
            </w:r>
            <w:r>
              <w:t>条</w:t>
            </w:r>
            <w:r>
              <w:rPr>
                <w:color w:val="006633"/>
              </w:rPr>
              <w:t xml:space="preserve"> </w:t>
            </w:r>
            <w:r>
              <w:rPr>
                <w:color w:val="006633"/>
              </w:rPr>
              <w:t xml:space="preserve"> </w:t>
            </w:r>
            <w:r>
              <w:t>生</w:t>
            </w:r>
            <w:r>
              <w:t>产</w:t>
            </w:r>
            <w:r>
              <w:t>经</w:t>
            </w:r>
            <w:r>
              <w:t>营</w:t>
            </w:r>
            <w:r>
              <w:t>单</w:t>
            </w:r>
            <w:r>
              <w:t>位</w:t>
            </w:r>
            <w:r>
              <w:t>的</w:t>
            </w:r>
            <w:r>
              <w:t>主</w:t>
            </w:r>
            <w:r>
              <w:t>要</w:t>
            </w:r>
            <w:r>
              <w:t>负</w:t>
            </w:r>
            <w:r>
              <w:t>责</w:t>
            </w:r>
            <w:r>
              <w:t>人</w:t>
            </w:r>
            <w:r>
              <w:t>和</w:t>
            </w:r>
            <w:r>
              <w:t>安</w:t>
            </w:r>
            <w:r>
              <w:t>全</w:t>
            </w:r>
            <w:r>
              <w:t>生</w:t>
            </w:r>
            <w:r>
              <w:t>产</w:t>
            </w:r>
            <w:r>
              <w:t>管</w:t>
            </w:r>
            <w:r>
              <w:t>理</w:t>
            </w:r>
            <w:r>
              <w:t>人</w:t>
            </w:r>
            <w:r>
              <w:t>员</w:t>
            </w:r>
            <w:r>
              <w:t>必</w:t>
            </w:r>
            <w:r>
              <w:t>须</w:t>
            </w:r>
            <w:r>
              <w:t>具</w:t>
            </w:r>
            <w:r>
              <w:t>备</w:t>
            </w:r>
            <w:r>
              <w:t>与</w:t>
            </w:r>
            <w:r>
              <w:t>本</w:t>
            </w:r>
            <w:r>
              <w:t>单</w:t>
            </w:r>
            <w:r>
              <w:t>位</w:t>
            </w:r>
            <w:r>
              <w:t>所</w:t>
            </w:r>
            <w:r>
              <w:t>从</w:t>
            </w:r>
            <w:r>
              <w:t>事</w:t>
            </w:r>
            <w:r>
              <w:t>的</w:t>
            </w:r>
            <w:r>
              <w:t>生</w:t>
            </w:r>
            <w:r>
              <w:t>产</w:t>
            </w:r>
            <w:r>
              <w:t>经</w:t>
            </w:r>
            <w:r>
              <w:t>营</w:t>
            </w:r>
            <w:r>
              <w:t>活</w:t>
            </w:r>
            <w:r>
              <w:t>动</w:t>
            </w:r>
            <w:r>
              <w:t>相</w:t>
            </w:r>
            <w:r>
              <w:t>应</w:t>
            </w:r>
            <w:r>
              <w:t>的</w:t>
            </w:r>
            <w:r>
              <w:t>安</w:t>
            </w:r>
            <w:r>
              <w:t>全</w:t>
            </w:r>
            <w:r>
              <w:t>生</w:t>
            </w:r>
            <w:r>
              <w:t>产</w:t>
            </w:r>
            <w:r>
              <w:t>知</w:t>
            </w:r>
            <w:r>
              <w:t>识</w:t>
            </w:r>
            <w:r>
              <w:t>和</w:t>
            </w:r>
            <w:r>
              <w:t>管</w:t>
            </w:r>
            <w:r>
              <w:t>理</w:t>
            </w:r>
            <w:r>
              <w:t>能</w:t>
            </w:r>
            <w:r>
              <w:t>力</w:t>
            </w:r>
            <w:r>
              <w:t>。</w:t>
            </w:r>
            <w:r>
              <w:t xml:space="preserve"> </w:t>
            </w:r>
            <w:r>
              <w:br/>
            </w:r>
            <w:r>
              <w:br/>
            </w:r>
            <w:r>
              <w:t>危</w:t>
            </w:r>
            <w:r>
              <w:t>险</w:t>
            </w:r>
            <w:r>
              <w:t>物</w:t>
            </w:r>
            <w:r>
              <w:t>品</w:t>
            </w:r>
            <w:r>
              <w:t>的</w:t>
            </w:r>
            <w:r>
              <w:t>生</w:t>
            </w:r>
            <w:r>
              <w:t>产</w:t>
            </w:r>
            <w:r>
              <w:t>、</w:t>
            </w:r>
            <w:r>
              <w:t>经</w:t>
            </w:r>
            <w:r>
              <w:t>营</w:t>
            </w:r>
            <w:r>
              <w:t>、</w:t>
            </w:r>
            <w:r>
              <w:t>储</w:t>
            </w:r>
            <w:r>
              <w:t>存</w:t>
            </w:r>
            <w:r>
              <w:t>单</w:t>
            </w:r>
            <w:r>
              <w:t>位</w:t>
            </w:r>
            <w:r>
              <w:t>以</w:t>
            </w:r>
            <w:r>
              <w:t>及</w:t>
            </w:r>
            <w:r>
              <w:t>矿</w:t>
            </w:r>
            <w:r>
              <w:t>山</w:t>
            </w:r>
            <w:r>
              <w:t>、</w:t>
            </w:r>
            <w:r>
              <w:t>金</w:t>
            </w:r>
            <w:r>
              <w:t>属</w:t>
            </w:r>
            <w:r>
              <w:t>冶</w:t>
            </w:r>
            <w:r>
              <w:t>炼</w:t>
            </w:r>
            <w:r>
              <w:t>、</w:t>
            </w:r>
            <w:r>
              <w:t>建</w:t>
            </w:r>
            <w:r>
              <w:t>筑</w:t>
            </w:r>
            <w:r>
              <w:t>施</w:t>
            </w:r>
            <w:r>
              <w:t>工</w:t>
            </w:r>
            <w:r>
              <w:t>、</w:t>
            </w:r>
            <w:r>
              <w:rPr>
                <w:color w:val="006633"/>
              </w:rPr>
              <w:t>道</w:t>
            </w:r>
            <w:r>
              <w:rPr>
                <w:color w:val="006633"/>
              </w:rPr>
              <w:t>路</w:t>
            </w:r>
            <w:r>
              <w:t>运</w:t>
            </w:r>
            <w:r>
              <w:t>输</w:t>
            </w:r>
            <w:r>
              <w:t>单</w:t>
            </w:r>
            <w:r>
              <w:t>位</w:t>
            </w:r>
            <w:r>
              <w:t>的</w:t>
            </w:r>
            <w:r>
              <w:t>主</w:t>
            </w:r>
            <w:r>
              <w:t>要</w:t>
            </w:r>
            <w:r>
              <w:t>负</w:t>
            </w:r>
            <w:r>
              <w:t>责</w:t>
            </w:r>
            <w:r>
              <w:t>人</w:t>
            </w:r>
            <w:r>
              <w:t>和</w:t>
            </w:r>
            <w:r>
              <w:t>安</w:t>
            </w:r>
            <w:r>
              <w:t>全</w:t>
            </w:r>
            <w:r>
              <w:t>生</w:t>
            </w:r>
            <w:r>
              <w:t>产</w:t>
            </w:r>
            <w:r>
              <w:t>管</w:t>
            </w:r>
            <w:r>
              <w:t>理</w:t>
            </w:r>
            <w:r>
              <w:t>人</w:t>
            </w:r>
            <w:r>
              <w:t>员</w:t>
            </w:r>
            <w:r>
              <w:t>，</w:t>
            </w:r>
            <w:r>
              <w:t>应</w:t>
            </w:r>
            <w:r>
              <w:t>当</w:t>
            </w:r>
            <w:r>
              <w:t>由</w:t>
            </w:r>
            <w:r>
              <w:t>主</w:t>
            </w:r>
            <w:r>
              <w:t>管</w:t>
            </w:r>
            <w:r>
              <w:t>的</w:t>
            </w:r>
            <w:r>
              <w:t>负</w:t>
            </w:r>
            <w:r>
              <w:t>有</w:t>
            </w:r>
            <w:r>
              <w:t>安</w:t>
            </w:r>
            <w:r>
              <w:t>全</w:t>
            </w:r>
            <w:r>
              <w:t>生</w:t>
            </w:r>
            <w:r>
              <w:t>产</w:t>
            </w:r>
            <w:r>
              <w:t>监</w:t>
            </w:r>
            <w:r>
              <w:t>督</w:t>
            </w:r>
            <w:r>
              <w:t>管</w:t>
            </w:r>
            <w:r>
              <w:t>理</w:t>
            </w:r>
            <w:r>
              <w:t>职</w:t>
            </w:r>
            <w:r>
              <w:t>责</w:t>
            </w:r>
            <w:r>
              <w:t>的</w:t>
            </w:r>
            <w:r>
              <w:t>部</w:t>
            </w:r>
            <w:r>
              <w:t>门</w:t>
            </w:r>
            <w:r>
              <w:t>对</w:t>
            </w:r>
            <w:r>
              <w:t>其</w:t>
            </w:r>
            <w:r>
              <w:t>安</w:t>
            </w:r>
            <w:r>
              <w:t>全</w:t>
            </w:r>
            <w:r>
              <w:t>生</w:t>
            </w:r>
            <w:r>
              <w:t>产</w:t>
            </w:r>
            <w:r>
              <w:t>知</w:t>
            </w:r>
            <w:r>
              <w:t>识</w:t>
            </w:r>
            <w:r>
              <w:t>和</w:t>
            </w:r>
            <w:r>
              <w:t>管</w:t>
            </w:r>
            <w:r>
              <w:t>理</w:t>
            </w:r>
            <w:r>
              <w:t>能</w:t>
            </w:r>
            <w:r>
              <w:t>力</w:t>
            </w:r>
            <w:r>
              <w:t>考</w:t>
            </w:r>
            <w:r>
              <w:t>核</w:t>
            </w:r>
            <w:r>
              <w:t>合</w:t>
            </w:r>
            <w:r>
              <w:t>格</w:t>
            </w:r>
            <w:r>
              <w:t>。</w:t>
            </w:r>
            <w:r>
              <w:t>考</w:t>
            </w:r>
            <w:r>
              <w:t>核</w:t>
            </w:r>
            <w:r>
              <w:t>不</w:t>
            </w:r>
            <w:r>
              <w:t>得</w:t>
            </w:r>
            <w:r>
              <w:t>收</w:t>
            </w:r>
            <w:r>
              <w:t>费</w:t>
            </w:r>
            <w:r>
              <w:t>。</w:t>
            </w:r>
            <w:r>
              <w:t xml:space="preserve"> </w:t>
            </w:r>
            <w:r>
              <w:br/>
            </w:r>
            <w:r>
              <w:br/>
            </w:r>
            <w:r>
              <w:t>危</w:t>
            </w:r>
            <w:r>
              <w:t>险</w:t>
            </w:r>
            <w:r>
              <w:t>物</w:t>
            </w:r>
            <w:r>
              <w:t>品</w:t>
            </w:r>
            <w:r>
              <w:t>的</w:t>
            </w:r>
            <w:r>
              <w:t>生</w:t>
            </w:r>
            <w:r>
              <w:t>产</w:t>
            </w:r>
            <w:r>
              <w:t>、</w:t>
            </w:r>
            <w:r>
              <w:t>储</w:t>
            </w:r>
            <w:r>
              <w:t>存</w:t>
            </w:r>
            <w:r>
              <w:t>单</w:t>
            </w:r>
            <w:r>
              <w:t>位</w:t>
            </w:r>
            <w:r>
              <w:t>以</w:t>
            </w:r>
            <w:r>
              <w:t>及</w:t>
            </w:r>
            <w:r>
              <w:t>矿</w:t>
            </w:r>
            <w:r>
              <w:t>山</w:t>
            </w:r>
            <w:r>
              <w:t>、</w:t>
            </w:r>
            <w:r>
              <w:t>金</w:t>
            </w:r>
            <w:r>
              <w:t>属</w:t>
            </w:r>
            <w:r>
              <w:t>冶</w:t>
            </w:r>
            <w:r>
              <w:t>炼</w:t>
            </w:r>
            <w:r>
              <w:t>单</w:t>
            </w:r>
            <w:r>
              <w:t>位</w:t>
            </w:r>
            <w:r>
              <w:t>应</w:t>
            </w:r>
            <w:r>
              <w:t>当</w:t>
            </w:r>
            <w:r>
              <w:t>有</w:t>
            </w:r>
            <w:r>
              <w:t>注</w:t>
            </w:r>
            <w:r>
              <w:t>册</w:t>
            </w:r>
            <w:r>
              <w:t>安</w:t>
            </w:r>
            <w:r>
              <w:t>全</w:t>
            </w:r>
            <w:r>
              <w:t>工</w:t>
            </w:r>
            <w:r>
              <w:t>程</w:t>
            </w:r>
            <w:r>
              <w:t>师</w:t>
            </w:r>
            <w:r>
              <w:t>从</w:t>
            </w:r>
            <w:r>
              <w:t>事</w:t>
            </w:r>
            <w:r>
              <w:t>安</w:t>
            </w:r>
            <w:r>
              <w:t>全</w:t>
            </w:r>
            <w:r>
              <w:t>生</w:t>
            </w:r>
            <w:r>
              <w:t>产</w:t>
            </w:r>
            <w:r>
              <w:t>管</w:t>
            </w:r>
            <w:r>
              <w:t>理</w:t>
            </w:r>
            <w:r>
              <w:t>工</w:t>
            </w:r>
            <w:r>
              <w:t>作</w:t>
            </w:r>
            <w:r>
              <w:t>。</w:t>
            </w:r>
            <w:r>
              <w:t>鼓</w:t>
            </w:r>
            <w:r>
              <w:t>励</w:t>
            </w:r>
            <w:r>
              <w:t>其</w:t>
            </w:r>
            <w:r>
              <w:t>他</w:t>
            </w:r>
            <w:r>
              <w:t>生</w:t>
            </w:r>
            <w:r>
              <w:t>产</w:t>
            </w:r>
            <w:r>
              <w:t>经</w:t>
            </w:r>
            <w:r>
              <w:t>营</w:t>
            </w:r>
            <w:r>
              <w:t>单</w:t>
            </w:r>
            <w:r>
              <w:t>位</w:t>
            </w:r>
            <w:r>
              <w:t>聘</w:t>
            </w:r>
            <w:r>
              <w:t>用</w:t>
            </w:r>
            <w:r>
              <w:t>注</w:t>
            </w:r>
            <w:r>
              <w:t>册</w:t>
            </w:r>
            <w:r>
              <w:t>安</w:t>
            </w:r>
            <w:r>
              <w:t>全</w:t>
            </w:r>
            <w:r>
              <w:t>工</w:t>
            </w:r>
            <w:r>
              <w:t>程</w:t>
            </w:r>
            <w:r>
              <w:t>师</w:t>
            </w:r>
            <w:r>
              <w:t>从</w:t>
            </w:r>
            <w:r>
              <w:t>事</w:t>
            </w:r>
            <w:r>
              <w:t>安</w:t>
            </w:r>
            <w:r>
              <w:t>全</w:t>
            </w:r>
            <w:r>
              <w:t>生</w:t>
            </w:r>
            <w:r>
              <w:t>产</w:t>
            </w:r>
            <w:r>
              <w:t>管</w:t>
            </w:r>
            <w:r>
              <w:t>理</w:t>
            </w:r>
            <w:r>
              <w:t>工</w:t>
            </w:r>
            <w:r>
              <w:t>作</w:t>
            </w:r>
            <w:r>
              <w:t>。</w:t>
            </w:r>
            <w:r>
              <w:t>注</w:t>
            </w:r>
            <w:r>
              <w:t>册</w:t>
            </w:r>
            <w:r>
              <w:t>安</w:t>
            </w:r>
            <w:r>
              <w:t>全</w:t>
            </w:r>
            <w:r>
              <w:t>工</w:t>
            </w:r>
            <w:r>
              <w:t>程</w:t>
            </w:r>
            <w:r>
              <w:t>师</w:t>
            </w:r>
            <w:r>
              <w:t>按</w:t>
            </w:r>
            <w:r>
              <w:t>专</w:t>
            </w:r>
            <w:r>
              <w:t>业</w:t>
            </w:r>
            <w:r>
              <w:t>分</w:t>
            </w:r>
            <w:r>
              <w:t>类</w:t>
            </w:r>
            <w:r>
              <w:t>管</w:t>
            </w:r>
            <w:r>
              <w:t>理</w:t>
            </w:r>
            <w:r>
              <w:t>，</w:t>
            </w:r>
            <w:r>
              <w:t>具</w:t>
            </w:r>
            <w:r>
              <w:t>体</w:t>
            </w:r>
            <w:r>
              <w:t>办</w:t>
            </w:r>
            <w:r>
              <w:t>法</w:t>
            </w:r>
            <w:r>
              <w:t>由</w:t>
            </w:r>
            <w:r>
              <w:t>国</w:t>
            </w:r>
            <w:r>
              <w:t>务</w:t>
            </w:r>
            <w:r>
              <w:t>院</w:t>
            </w:r>
            <w:r>
              <w:t>人</w:t>
            </w:r>
            <w:r>
              <w:t>力</w:t>
            </w:r>
            <w:r>
              <w:t>资</w:t>
            </w:r>
            <w:r>
              <w:t>源</w:t>
            </w:r>
            <w:r>
              <w:t>和</w:t>
            </w:r>
            <w:r>
              <w:t>社</w:t>
            </w:r>
            <w:r>
              <w:t>会</w:t>
            </w:r>
            <w:r>
              <w:t>保</w:t>
            </w:r>
            <w:r>
              <w:t>障</w:t>
            </w:r>
            <w:r>
              <w:t>部</w:t>
            </w:r>
            <w:r>
              <w:t>门</w:t>
            </w:r>
            <w:r>
              <w:t>、</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会</w:t>
            </w:r>
            <w:r>
              <w:t>同</w:t>
            </w:r>
            <w:r>
              <w:t>国</w:t>
            </w:r>
            <w:r>
              <w:t>务</w:t>
            </w:r>
            <w:r>
              <w:t>院</w:t>
            </w:r>
            <w:r>
              <w:t>有</w:t>
            </w:r>
            <w:r>
              <w:t>关</w:t>
            </w:r>
            <w:r>
              <w:t>部</w:t>
            </w:r>
            <w:r>
              <w:t>门</w:t>
            </w:r>
            <w:r>
              <w:t>制</w:t>
            </w:r>
            <w:r>
              <w:t>定</w:t>
            </w:r>
            <w:r>
              <w:t>。</w:t>
            </w:r>
            <w:r>
              <w:t xml:space="preserve"> </w:t>
            </w:r>
            <w:r>
              <w:br/>
            </w:r>
            <w:r>
              <w:br/>
            </w:r>
          </w:p>
        </w:tc>
        <w:tc>
          <w:tcPr>
            <w:tcW w:type="dxa" w:w="4320"/>
          </w:tcPr>
          <w:p/>
          <w:p>
            <w:r>
              <w:t>第</w:t>
            </w:r>
            <w:r>
              <w:t>二</w:t>
            </w:r>
            <w:r>
              <w:t>十</w:t>
            </w:r>
            <w:r>
              <w:rPr>
                <w:color w:val="801500"/>
              </w:rPr>
              <w:t>七</w:t>
            </w:r>
            <w:r>
              <w:t>条</w:t>
            </w:r>
            <w:r>
              <w:rPr>
                <w:color w:val="801500"/>
              </w:rPr>
              <w:t xml:space="preserve">　</w:t>
            </w:r>
            <w:r>
              <w:t>生</w:t>
            </w:r>
            <w:r>
              <w:t>产</w:t>
            </w:r>
            <w:r>
              <w:t>经</w:t>
            </w:r>
            <w:r>
              <w:t>营</w:t>
            </w:r>
            <w:r>
              <w:t>单</w:t>
            </w:r>
            <w:r>
              <w:t>位</w:t>
            </w:r>
            <w:r>
              <w:t>的</w:t>
            </w:r>
            <w:r>
              <w:t>主</w:t>
            </w:r>
            <w:r>
              <w:t>要</w:t>
            </w:r>
            <w:r>
              <w:t>负</w:t>
            </w:r>
            <w:r>
              <w:t>责</w:t>
            </w:r>
            <w:r>
              <w:t>人</w:t>
            </w:r>
            <w:r>
              <w:t>和</w:t>
            </w:r>
            <w:r>
              <w:t>安</w:t>
            </w:r>
            <w:r>
              <w:t>全</w:t>
            </w:r>
            <w:r>
              <w:t>生</w:t>
            </w:r>
            <w:r>
              <w:t>产</w:t>
            </w:r>
            <w:r>
              <w:t>管</w:t>
            </w:r>
            <w:r>
              <w:t>理</w:t>
            </w:r>
            <w:r>
              <w:t>人</w:t>
            </w:r>
            <w:r>
              <w:t>员</w:t>
            </w:r>
            <w:r>
              <w:t>必</w:t>
            </w:r>
            <w:r>
              <w:t>须</w:t>
            </w:r>
            <w:r>
              <w:t>具</w:t>
            </w:r>
            <w:r>
              <w:t>备</w:t>
            </w:r>
            <w:r>
              <w:t>与</w:t>
            </w:r>
            <w:r>
              <w:t>本</w:t>
            </w:r>
            <w:r>
              <w:t>单</w:t>
            </w:r>
            <w:r>
              <w:t>位</w:t>
            </w:r>
            <w:r>
              <w:t>所</w:t>
            </w:r>
            <w:r>
              <w:t>从</w:t>
            </w:r>
            <w:r>
              <w:t>事</w:t>
            </w:r>
            <w:r>
              <w:t>的</w:t>
            </w:r>
            <w:r>
              <w:t>生</w:t>
            </w:r>
            <w:r>
              <w:t>产</w:t>
            </w:r>
            <w:r>
              <w:t>经</w:t>
            </w:r>
            <w:r>
              <w:t>营</w:t>
            </w:r>
            <w:r>
              <w:t>活</w:t>
            </w:r>
            <w:r>
              <w:t>动</w:t>
            </w:r>
            <w:r>
              <w:t>相</w:t>
            </w:r>
            <w:r>
              <w:t>应</w:t>
            </w:r>
            <w:r>
              <w:t>的</w:t>
            </w:r>
            <w:r>
              <w:t>安</w:t>
            </w:r>
            <w:r>
              <w:t>全</w:t>
            </w:r>
            <w:r>
              <w:t>生</w:t>
            </w:r>
            <w:r>
              <w:t>产</w:t>
            </w:r>
            <w:r>
              <w:t>知</w:t>
            </w:r>
            <w:r>
              <w:t>识</w:t>
            </w:r>
            <w:r>
              <w:t>和</w:t>
            </w:r>
            <w:r>
              <w:t>管</w:t>
            </w:r>
            <w:r>
              <w:t>理</w:t>
            </w:r>
            <w:r>
              <w:t>能</w:t>
            </w:r>
            <w:r>
              <w:t>力</w:t>
            </w:r>
            <w:r>
              <w:t>。</w:t>
            </w:r>
            <w:r>
              <w:t xml:space="preserve"> </w:t>
            </w:r>
            <w:r>
              <w:br/>
            </w:r>
            <w:r>
              <w:br/>
            </w:r>
            <w:r>
              <w:rPr>
                <w:color w:val="801500"/>
              </w:rPr>
              <w:br/>
            </w:r>
            <w:r>
              <w:rPr>
                <w:color w:val="801500"/>
              </w:rPr>
              <w:br/>
            </w:r>
            <w:r>
              <w:t>危</w:t>
            </w:r>
            <w:r>
              <w:t>险</w:t>
            </w:r>
            <w:r>
              <w:t>物</w:t>
            </w:r>
            <w:r>
              <w:t>品</w:t>
            </w:r>
            <w:r>
              <w:t>的</w:t>
            </w:r>
            <w:r>
              <w:t>生</w:t>
            </w:r>
            <w:r>
              <w:t>产</w:t>
            </w:r>
            <w:r>
              <w:t>、</w:t>
            </w:r>
            <w:r>
              <w:t>经</w:t>
            </w:r>
            <w:r>
              <w:t>营</w:t>
            </w:r>
            <w:r>
              <w:t>、</w:t>
            </w:r>
            <w:r>
              <w:t>储</w:t>
            </w:r>
            <w:r>
              <w:t>存</w:t>
            </w:r>
            <w:r>
              <w:rPr>
                <w:color w:val="801500"/>
              </w:rPr>
              <w:t>、</w:t>
            </w:r>
            <w:r>
              <w:rPr>
                <w:color w:val="801500"/>
              </w:rPr>
              <w:t>装</w:t>
            </w:r>
            <w:r>
              <w:rPr>
                <w:color w:val="801500"/>
              </w:rPr>
              <w:t>卸</w:t>
            </w:r>
            <w:r>
              <w:t>单</w:t>
            </w:r>
            <w:r>
              <w:t>位</w:t>
            </w:r>
            <w:r>
              <w:t>以</w:t>
            </w:r>
            <w:r>
              <w:t>及</w:t>
            </w:r>
            <w:r>
              <w:t>矿</w:t>
            </w:r>
            <w:r>
              <w:t>山</w:t>
            </w:r>
            <w:r>
              <w:t>、</w:t>
            </w:r>
            <w:r>
              <w:t>金</w:t>
            </w:r>
            <w:r>
              <w:t>属</w:t>
            </w:r>
            <w:r>
              <w:t>冶</w:t>
            </w:r>
            <w:r>
              <w:t>炼</w:t>
            </w:r>
            <w:r>
              <w:t>、</w:t>
            </w:r>
            <w:r>
              <w:t>建</w:t>
            </w:r>
            <w:r>
              <w:t>筑</w:t>
            </w:r>
            <w:r>
              <w:t>施</w:t>
            </w:r>
            <w:r>
              <w:t>工</w:t>
            </w:r>
            <w:r>
              <w:t>、</w:t>
            </w:r>
            <w:r>
              <w:t>运</w:t>
            </w:r>
            <w:r>
              <w:t>输</w:t>
            </w:r>
            <w:r>
              <w:t>单</w:t>
            </w:r>
            <w:r>
              <w:t>位</w:t>
            </w:r>
            <w:r>
              <w:t>的</w:t>
            </w:r>
            <w:r>
              <w:t>主</w:t>
            </w:r>
            <w:r>
              <w:t>要</w:t>
            </w:r>
            <w:r>
              <w:t>负</w:t>
            </w:r>
            <w:r>
              <w:t>责</w:t>
            </w:r>
            <w:r>
              <w:t>人</w:t>
            </w:r>
            <w:r>
              <w:t>和</w:t>
            </w:r>
            <w:r>
              <w:t>安</w:t>
            </w:r>
            <w:r>
              <w:t>全</w:t>
            </w:r>
            <w:r>
              <w:t>生</w:t>
            </w:r>
            <w:r>
              <w:t>产</w:t>
            </w:r>
            <w:r>
              <w:t>管</w:t>
            </w:r>
            <w:r>
              <w:t>理</w:t>
            </w:r>
            <w:r>
              <w:t>人</w:t>
            </w:r>
            <w:r>
              <w:t>员</w:t>
            </w:r>
            <w:r>
              <w:t>，</w:t>
            </w:r>
            <w:r>
              <w:t>应</w:t>
            </w:r>
            <w:r>
              <w:t>当</w:t>
            </w:r>
            <w:r>
              <w:t>由</w:t>
            </w:r>
            <w:r>
              <w:t>主</w:t>
            </w:r>
            <w:r>
              <w:t>管</w:t>
            </w:r>
            <w:r>
              <w:t>的</w:t>
            </w:r>
            <w:r>
              <w:t>负</w:t>
            </w:r>
            <w:r>
              <w:t>有</w:t>
            </w:r>
            <w:r>
              <w:t>安</w:t>
            </w:r>
            <w:r>
              <w:t>全</w:t>
            </w:r>
            <w:r>
              <w:t>生</w:t>
            </w:r>
            <w:r>
              <w:t>产</w:t>
            </w:r>
            <w:r>
              <w:t>监</w:t>
            </w:r>
            <w:r>
              <w:t>督</w:t>
            </w:r>
            <w:r>
              <w:t>管</w:t>
            </w:r>
            <w:r>
              <w:t>理</w:t>
            </w:r>
            <w:r>
              <w:t>职</w:t>
            </w:r>
            <w:r>
              <w:t>责</w:t>
            </w:r>
            <w:r>
              <w:t>的</w:t>
            </w:r>
            <w:r>
              <w:t>部</w:t>
            </w:r>
            <w:r>
              <w:t>门</w:t>
            </w:r>
            <w:r>
              <w:t>对</w:t>
            </w:r>
            <w:r>
              <w:t>其</w:t>
            </w:r>
            <w:r>
              <w:t>安</w:t>
            </w:r>
            <w:r>
              <w:t>全</w:t>
            </w:r>
            <w:r>
              <w:t>生</w:t>
            </w:r>
            <w:r>
              <w:t>产</w:t>
            </w:r>
            <w:r>
              <w:t>知</w:t>
            </w:r>
            <w:r>
              <w:t>识</w:t>
            </w:r>
            <w:r>
              <w:t>和</w:t>
            </w:r>
            <w:r>
              <w:t>管</w:t>
            </w:r>
            <w:r>
              <w:t>理</w:t>
            </w:r>
            <w:r>
              <w:t>能</w:t>
            </w:r>
            <w:r>
              <w:t>力</w:t>
            </w:r>
            <w:r>
              <w:t>考</w:t>
            </w:r>
            <w:r>
              <w:t>核</w:t>
            </w:r>
            <w:r>
              <w:t>合</w:t>
            </w:r>
            <w:r>
              <w:t>格</w:t>
            </w:r>
            <w:r>
              <w:t>。</w:t>
            </w:r>
            <w:r>
              <w:t>考</w:t>
            </w:r>
            <w:r>
              <w:t>核</w:t>
            </w:r>
            <w:r>
              <w:t>不</w:t>
            </w:r>
            <w:r>
              <w:t>得</w:t>
            </w:r>
            <w:r>
              <w:t>收</w:t>
            </w:r>
            <w:r>
              <w:t>费</w:t>
            </w:r>
            <w:r>
              <w:t>。</w:t>
            </w:r>
            <w:r>
              <w:t xml:space="preserve"> </w:t>
            </w:r>
            <w:r>
              <w:br/>
            </w:r>
            <w:r>
              <w:br/>
            </w:r>
            <w:r>
              <w:rPr>
                <w:color w:val="801500"/>
              </w:rPr>
              <w:br/>
            </w:r>
            <w:r>
              <w:rPr>
                <w:color w:val="801500"/>
              </w:rPr>
              <w:br/>
            </w:r>
            <w:r>
              <w:t>危</w:t>
            </w:r>
            <w:r>
              <w:t>险</w:t>
            </w:r>
            <w:r>
              <w:t>物</w:t>
            </w:r>
            <w:r>
              <w:t>品</w:t>
            </w:r>
            <w:r>
              <w:t>的</w:t>
            </w:r>
            <w:r>
              <w:t>生</w:t>
            </w:r>
            <w:r>
              <w:t>产</w:t>
            </w:r>
            <w:r>
              <w:t>、</w:t>
            </w:r>
            <w:r>
              <w:t>储</w:t>
            </w:r>
            <w:r>
              <w:t>存</w:t>
            </w:r>
            <w:r>
              <w:rPr>
                <w:color w:val="801500"/>
              </w:rPr>
              <w:t>、</w:t>
            </w:r>
            <w:r>
              <w:rPr>
                <w:color w:val="801500"/>
              </w:rPr>
              <w:t>装</w:t>
            </w:r>
            <w:r>
              <w:rPr>
                <w:color w:val="801500"/>
              </w:rPr>
              <w:t>卸</w:t>
            </w:r>
            <w:r>
              <w:t>单</w:t>
            </w:r>
            <w:r>
              <w:t>位</w:t>
            </w:r>
            <w:r>
              <w:t>以</w:t>
            </w:r>
            <w:r>
              <w:t>及</w:t>
            </w:r>
            <w:r>
              <w:t>矿</w:t>
            </w:r>
            <w:r>
              <w:t>山</w:t>
            </w:r>
            <w:r>
              <w:t>、</w:t>
            </w:r>
            <w:r>
              <w:t>金</w:t>
            </w:r>
            <w:r>
              <w:t>属</w:t>
            </w:r>
            <w:r>
              <w:t>冶</w:t>
            </w:r>
            <w:r>
              <w:t>炼</w:t>
            </w:r>
            <w:r>
              <w:t>单</w:t>
            </w:r>
            <w:r>
              <w:t>位</w:t>
            </w:r>
            <w:r>
              <w:t>应</w:t>
            </w:r>
            <w:r>
              <w:t>当</w:t>
            </w:r>
            <w:r>
              <w:t>有</w:t>
            </w:r>
            <w:r>
              <w:t>注</w:t>
            </w:r>
            <w:r>
              <w:t>册</w:t>
            </w:r>
            <w:r>
              <w:t>安</w:t>
            </w:r>
            <w:r>
              <w:t>全</w:t>
            </w:r>
            <w:r>
              <w:t>工</w:t>
            </w:r>
            <w:r>
              <w:t>程</w:t>
            </w:r>
            <w:r>
              <w:t>师</w:t>
            </w:r>
            <w:r>
              <w:t>从</w:t>
            </w:r>
            <w:r>
              <w:t>事</w:t>
            </w:r>
            <w:r>
              <w:t>安</w:t>
            </w:r>
            <w:r>
              <w:t>全</w:t>
            </w:r>
            <w:r>
              <w:t>生</w:t>
            </w:r>
            <w:r>
              <w:t>产</w:t>
            </w:r>
            <w:r>
              <w:t>管</w:t>
            </w:r>
            <w:r>
              <w:t>理</w:t>
            </w:r>
            <w:r>
              <w:t>工</w:t>
            </w:r>
            <w:r>
              <w:t>作</w:t>
            </w:r>
            <w:r>
              <w:t>。</w:t>
            </w:r>
            <w:r>
              <w:t>鼓</w:t>
            </w:r>
            <w:r>
              <w:t>励</w:t>
            </w:r>
            <w:r>
              <w:t>其</w:t>
            </w:r>
            <w:r>
              <w:t>他</w:t>
            </w:r>
            <w:r>
              <w:t>生</w:t>
            </w:r>
            <w:r>
              <w:t>产</w:t>
            </w:r>
            <w:r>
              <w:t>经</w:t>
            </w:r>
            <w:r>
              <w:t>营</w:t>
            </w:r>
            <w:r>
              <w:t>单</w:t>
            </w:r>
            <w:r>
              <w:t>位</w:t>
            </w:r>
            <w:r>
              <w:t>聘</w:t>
            </w:r>
            <w:r>
              <w:t>用</w:t>
            </w:r>
            <w:r>
              <w:t>注</w:t>
            </w:r>
            <w:r>
              <w:t>册</w:t>
            </w:r>
            <w:r>
              <w:t>安</w:t>
            </w:r>
            <w:r>
              <w:t>全</w:t>
            </w:r>
            <w:r>
              <w:t>工</w:t>
            </w:r>
            <w:r>
              <w:t>程</w:t>
            </w:r>
            <w:r>
              <w:t>师</w:t>
            </w:r>
            <w:r>
              <w:t>从</w:t>
            </w:r>
            <w:r>
              <w:t>事</w:t>
            </w:r>
            <w:r>
              <w:t>安</w:t>
            </w:r>
            <w:r>
              <w:t>全</w:t>
            </w:r>
            <w:r>
              <w:t>生</w:t>
            </w:r>
            <w:r>
              <w:t>产</w:t>
            </w:r>
            <w:r>
              <w:t>管</w:t>
            </w:r>
            <w:r>
              <w:t>理</w:t>
            </w:r>
            <w:r>
              <w:t>工</w:t>
            </w:r>
            <w:r>
              <w:t>作</w:t>
            </w:r>
            <w:r>
              <w:t>。</w:t>
            </w:r>
            <w:r>
              <w:t>注</w:t>
            </w:r>
            <w:r>
              <w:t>册</w:t>
            </w:r>
            <w:r>
              <w:t>安</w:t>
            </w:r>
            <w:r>
              <w:t>全</w:t>
            </w:r>
            <w:r>
              <w:t>工</w:t>
            </w:r>
            <w:r>
              <w:t>程</w:t>
            </w:r>
            <w:r>
              <w:t>师</w:t>
            </w:r>
            <w:r>
              <w:t>按</w:t>
            </w:r>
            <w:r>
              <w:t>专</w:t>
            </w:r>
            <w:r>
              <w:t>业</w:t>
            </w:r>
            <w:r>
              <w:t>分</w:t>
            </w:r>
            <w:r>
              <w:t>类</w:t>
            </w:r>
            <w:r>
              <w:t>管</w:t>
            </w:r>
            <w:r>
              <w:t>理</w:t>
            </w:r>
            <w:r>
              <w:t>，</w:t>
            </w:r>
            <w:r>
              <w:t>具</w:t>
            </w:r>
            <w:r>
              <w:t>体</w:t>
            </w:r>
            <w:r>
              <w:t>办</w:t>
            </w:r>
            <w:r>
              <w:t>法</w:t>
            </w:r>
            <w:r>
              <w:t>由</w:t>
            </w:r>
            <w:r>
              <w:t>国</w:t>
            </w:r>
            <w:r>
              <w:t>务</w:t>
            </w:r>
            <w:r>
              <w:t>院</w:t>
            </w:r>
            <w:r>
              <w:t>人</w:t>
            </w:r>
            <w:r>
              <w:t>力</w:t>
            </w:r>
            <w:r>
              <w:t>资</w:t>
            </w:r>
            <w:r>
              <w:t>源</w:t>
            </w:r>
            <w:r>
              <w:t>和</w:t>
            </w:r>
            <w:r>
              <w:t>社</w:t>
            </w:r>
            <w:r>
              <w:t>会</w:t>
            </w:r>
            <w:r>
              <w:t>保</w:t>
            </w:r>
            <w:r>
              <w:t>障</w:t>
            </w:r>
            <w:r>
              <w:t>部</w:t>
            </w:r>
            <w:r>
              <w:t>门</w:t>
            </w:r>
            <w:r>
              <w:t>、</w:t>
            </w:r>
            <w:r>
              <w:t>国</w:t>
            </w:r>
            <w:r>
              <w:t>务</w:t>
            </w:r>
            <w:r>
              <w:t>院</w:t>
            </w:r>
            <w:r>
              <w:rPr>
                <w:color w:val="801500"/>
              </w:rPr>
              <w:t>应</w:t>
            </w:r>
            <w:r>
              <w:rPr>
                <w:color w:val="801500"/>
              </w:rPr>
              <w:t>急</w:t>
            </w:r>
            <w:r>
              <w:t>管</w:t>
            </w:r>
            <w:r>
              <w:t>理</w:t>
            </w:r>
            <w:r>
              <w:t>部</w:t>
            </w:r>
            <w:r>
              <w:t>门</w:t>
            </w:r>
            <w:r>
              <w:t>会</w:t>
            </w:r>
            <w:r>
              <w:t>同</w:t>
            </w:r>
            <w:r>
              <w:t>国</w:t>
            </w:r>
            <w:r>
              <w:t>务</w:t>
            </w:r>
            <w:r>
              <w:t>院</w:t>
            </w:r>
            <w:r>
              <w:t>有</w:t>
            </w:r>
            <w:r>
              <w:t>关</w:t>
            </w:r>
            <w:r>
              <w:t>部</w:t>
            </w:r>
            <w:r>
              <w:t>门</w:t>
            </w:r>
            <w:r>
              <w:t>制</w:t>
            </w:r>
            <w:r>
              <w:t>定</w:t>
            </w:r>
            <w:r>
              <w:t>。</w:t>
            </w:r>
            <w:r>
              <w:t xml:space="preserve"> </w:t>
            </w:r>
            <w:r>
              <w:br/>
            </w:r>
            <w:r>
              <w:br/>
            </w:r>
            <w:r>
              <w:rPr>
                <w:color w:val="801500"/>
              </w:rPr>
              <w:br/>
            </w:r>
            <w:r>
              <w:rPr>
                <w:color w:val="801500"/>
              </w:rPr>
              <w:br/>
            </w:r>
          </w:p>
        </w:tc>
      </w:tr>
      <w:tr>
        <w:tc>
          <w:tcPr>
            <w:tcW w:type="dxa" w:w="4320"/>
          </w:tcPr>
          <w:p/>
          <w:p>
            <w:r>
              <w:t>第</w:t>
            </w:r>
            <w:r>
              <w:t>二</w:t>
            </w:r>
            <w:r>
              <w:t>十</w:t>
            </w:r>
            <w:r>
              <w:rPr>
                <w:color w:val="006633"/>
              </w:rPr>
              <w:t>五</w:t>
            </w:r>
            <w:r>
              <w:t>条</w:t>
            </w:r>
            <w:r>
              <w:rPr>
                <w:color w:val="006633"/>
              </w:rPr>
              <w:t xml:space="preserve"> </w:t>
            </w:r>
            <w:r>
              <w:rPr>
                <w:color w:val="006633"/>
              </w:rPr>
              <w:t xml:space="preserve"> </w:t>
            </w:r>
            <w:r>
              <w:t>生</w:t>
            </w:r>
            <w:r>
              <w:t>产</w:t>
            </w:r>
            <w:r>
              <w:t>经</w:t>
            </w:r>
            <w:r>
              <w:t>营</w:t>
            </w:r>
            <w:r>
              <w:t>单</w:t>
            </w:r>
            <w:r>
              <w:t>位</w:t>
            </w:r>
            <w:r>
              <w:t>应</w:t>
            </w:r>
            <w:r>
              <w:t>当</w:t>
            </w:r>
            <w:r>
              <w:t>对</w:t>
            </w:r>
            <w:r>
              <w:t>从</w:t>
            </w:r>
            <w:r>
              <w:t>业</w:t>
            </w:r>
            <w:r>
              <w:t>人</w:t>
            </w:r>
            <w:r>
              <w:t>员</w:t>
            </w:r>
            <w:r>
              <w:t>进</w:t>
            </w:r>
            <w:r>
              <w:t>行</w:t>
            </w:r>
            <w:r>
              <w:t>安</w:t>
            </w:r>
            <w:r>
              <w:t>全</w:t>
            </w:r>
            <w:r>
              <w:t>生</w:t>
            </w:r>
            <w:r>
              <w:t>产</w:t>
            </w:r>
            <w:r>
              <w:t>教</w:t>
            </w:r>
            <w:r>
              <w:t>育</w:t>
            </w:r>
            <w:r>
              <w:t>和</w:t>
            </w:r>
            <w:r>
              <w:t>培</w:t>
            </w:r>
            <w:r>
              <w:t>训</w:t>
            </w:r>
            <w:r>
              <w:t>，</w:t>
            </w:r>
            <w:r>
              <w:t>保</w:t>
            </w:r>
            <w:r>
              <w:t>证</w:t>
            </w:r>
            <w:r>
              <w:t>从</w:t>
            </w:r>
            <w:r>
              <w:t>业</w:t>
            </w:r>
            <w:r>
              <w:t>人</w:t>
            </w:r>
            <w:r>
              <w:t>员</w:t>
            </w:r>
            <w:r>
              <w:t>具</w:t>
            </w:r>
            <w:r>
              <w:t>备</w:t>
            </w:r>
            <w:r>
              <w:t>必</w:t>
            </w:r>
            <w:r>
              <w:t>要</w:t>
            </w:r>
            <w:r>
              <w:t>的</w:t>
            </w:r>
            <w:r>
              <w:t>安</w:t>
            </w:r>
            <w:r>
              <w:t>全</w:t>
            </w:r>
            <w:r>
              <w:t>生</w:t>
            </w:r>
            <w:r>
              <w:t>产</w:t>
            </w:r>
            <w:r>
              <w:t>知</w:t>
            </w:r>
            <w:r>
              <w:t>识</w:t>
            </w:r>
            <w:r>
              <w:t>，</w:t>
            </w:r>
            <w:r>
              <w:t>熟</w:t>
            </w:r>
            <w:r>
              <w:t>悉</w:t>
            </w:r>
            <w:r>
              <w:t>有</w:t>
            </w:r>
            <w:r>
              <w:t>关</w:t>
            </w:r>
            <w:r>
              <w:t>的</w:t>
            </w:r>
            <w:r>
              <w:t>安</w:t>
            </w:r>
            <w:r>
              <w:t>全</w:t>
            </w:r>
            <w:r>
              <w:t>生</w:t>
            </w:r>
            <w:r>
              <w:t>产</w:t>
            </w:r>
            <w:r>
              <w:t>规</w:t>
            </w:r>
            <w:r>
              <w:t>章</w:t>
            </w:r>
            <w:r>
              <w:t>制</w:t>
            </w:r>
            <w:r>
              <w:t>度</w:t>
            </w:r>
            <w:r>
              <w:t>和</w:t>
            </w:r>
            <w:r>
              <w:t>安</w:t>
            </w:r>
            <w:r>
              <w:t>全</w:t>
            </w:r>
            <w:r>
              <w:t>操</w:t>
            </w:r>
            <w:r>
              <w:t>作</w:t>
            </w:r>
            <w:r>
              <w:t>规</w:t>
            </w:r>
            <w:r>
              <w:t>程</w:t>
            </w:r>
            <w:r>
              <w:t>，</w:t>
            </w:r>
            <w:r>
              <w:t>掌</w:t>
            </w:r>
            <w:r>
              <w:t>握</w:t>
            </w:r>
            <w:r>
              <w:t>本</w:t>
            </w:r>
            <w:r>
              <w:t>岗</w:t>
            </w:r>
            <w:r>
              <w:t>位</w:t>
            </w:r>
            <w:r>
              <w:t>的</w:t>
            </w:r>
            <w:r>
              <w:t>安</w:t>
            </w:r>
            <w:r>
              <w:t>全</w:t>
            </w:r>
            <w:r>
              <w:t>操</w:t>
            </w:r>
            <w:r>
              <w:t>作</w:t>
            </w:r>
            <w:r>
              <w:t>技</w:t>
            </w:r>
            <w:r>
              <w:t>能</w:t>
            </w:r>
            <w:r>
              <w:t>，</w:t>
            </w:r>
            <w:r>
              <w:t>了</w:t>
            </w:r>
            <w:r>
              <w:t>解</w:t>
            </w:r>
            <w:r>
              <w:t>事</w:t>
            </w:r>
            <w:r>
              <w:t>故</w:t>
            </w:r>
            <w:r>
              <w:t>应</w:t>
            </w:r>
            <w:r>
              <w:t>急</w:t>
            </w:r>
            <w:r>
              <w:t>处</w:t>
            </w:r>
            <w:r>
              <w:t>理</w:t>
            </w:r>
            <w:r>
              <w:t>措</w:t>
            </w:r>
            <w:r>
              <w:t>施</w:t>
            </w:r>
            <w:r>
              <w:t>，</w:t>
            </w:r>
            <w:r>
              <w:t>知</w:t>
            </w:r>
            <w:r>
              <w:t>悉</w:t>
            </w:r>
            <w:r>
              <w:t>自</w:t>
            </w:r>
            <w:r>
              <w:t>身</w:t>
            </w:r>
            <w:r>
              <w:t>在</w:t>
            </w:r>
            <w:r>
              <w:t>安</w:t>
            </w:r>
            <w:r>
              <w:t>全</w:t>
            </w:r>
            <w:r>
              <w:t>生</w:t>
            </w:r>
            <w:r>
              <w:t>产</w:t>
            </w:r>
            <w:r>
              <w:t>方</w:t>
            </w:r>
            <w:r>
              <w:t>面</w:t>
            </w:r>
            <w:r>
              <w:t>的</w:t>
            </w:r>
            <w:r>
              <w:t>权</w:t>
            </w:r>
            <w:r>
              <w:t>利</w:t>
            </w:r>
            <w:r>
              <w:t>和</w:t>
            </w:r>
            <w:r>
              <w:t>义</w:t>
            </w:r>
            <w:r>
              <w:t>务</w:t>
            </w:r>
            <w:r>
              <w:t>。</w:t>
            </w:r>
            <w:r>
              <w:t>未</w:t>
            </w:r>
            <w:r>
              <w:t>经</w:t>
            </w:r>
            <w:r>
              <w:t>安</w:t>
            </w:r>
            <w:r>
              <w:t>全</w:t>
            </w:r>
            <w:r>
              <w:t>生</w:t>
            </w:r>
            <w:r>
              <w:t>产</w:t>
            </w:r>
            <w:r>
              <w:t>教</w:t>
            </w:r>
            <w:r>
              <w:t>育</w:t>
            </w:r>
            <w:r>
              <w:t>和</w:t>
            </w:r>
            <w:r>
              <w:t>培</w:t>
            </w:r>
            <w:r>
              <w:t>训</w:t>
            </w:r>
            <w:r>
              <w:t>合</w:t>
            </w:r>
            <w:r>
              <w:t>格</w:t>
            </w:r>
            <w:r>
              <w:t>的</w:t>
            </w:r>
            <w:r>
              <w:t>从</w:t>
            </w:r>
            <w:r>
              <w:t>业</w:t>
            </w:r>
            <w:r>
              <w:t>人</w:t>
            </w:r>
            <w:r>
              <w:t>员</w:t>
            </w:r>
            <w:r>
              <w:t>，</w:t>
            </w:r>
            <w:r>
              <w:t>不</w:t>
            </w:r>
            <w:r>
              <w:t>得</w:t>
            </w:r>
            <w:r>
              <w:t>上</w:t>
            </w:r>
            <w:r>
              <w:t>岗</w:t>
            </w:r>
            <w:r>
              <w:t>作</w:t>
            </w:r>
            <w:r>
              <w:t>业</w:t>
            </w:r>
            <w:r>
              <w:t>。</w:t>
            </w:r>
            <w:r>
              <w:t xml:space="preserve"> </w:t>
            </w:r>
            <w:r>
              <w:br/>
            </w:r>
            <w:r>
              <w:br/>
            </w:r>
            <w:r>
              <w:t>生</w:t>
            </w:r>
            <w:r>
              <w:t>产</w:t>
            </w:r>
            <w:r>
              <w:t>经</w:t>
            </w:r>
            <w:r>
              <w:t>营</w:t>
            </w:r>
            <w:r>
              <w:t>单</w:t>
            </w:r>
            <w:r>
              <w:t>位</w:t>
            </w:r>
            <w:r>
              <w:t>使</w:t>
            </w:r>
            <w:r>
              <w:t>用</w:t>
            </w:r>
            <w:r>
              <w:t>被</w:t>
            </w:r>
            <w:r>
              <w:t>派</w:t>
            </w:r>
            <w:r>
              <w:t>遣</w:t>
            </w:r>
            <w:r>
              <w:t>劳</w:t>
            </w:r>
            <w:r>
              <w:t>动</w:t>
            </w:r>
            <w:r>
              <w:t>者</w:t>
            </w:r>
            <w:r>
              <w:t>的</w:t>
            </w:r>
            <w:r>
              <w:t>，</w:t>
            </w:r>
            <w:r>
              <w:t>应</w:t>
            </w:r>
            <w:r>
              <w:t>当</w:t>
            </w:r>
            <w:r>
              <w:t>将</w:t>
            </w:r>
            <w:r>
              <w:t>被</w:t>
            </w:r>
            <w:r>
              <w:t>派</w:t>
            </w:r>
            <w:r>
              <w:t>遣</w:t>
            </w:r>
            <w:r>
              <w:t>劳</w:t>
            </w:r>
            <w:r>
              <w:t>动</w:t>
            </w:r>
            <w:r>
              <w:t>者</w:t>
            </w:r>
            <w:r>
              <w:t>纳</w:t>
            </w:r>
            <w:r>
              <w:t>入</w:t>
            </w:r>
            <w:r>
              <w:t>本</w:t>
            </w:r>
            <w:r>
              <w:t>单</w:t>
            </w:r>
            <w:r>
              <w:t>位</w:t>
            </w:r>
            <w:r>
              <w:t>从</w:t>
            </w:r>
            <w:r>
              <w:t>业</w:t>
            </w:r>
            <w:r>
              <w:t>人</w:t>
            </w:r>
            <w:r>
              <w:t>员</w:t>
            </w:r>
            <w:r>
              <w:t>统</w:t>
            </w:r>
            <w:r>
              <w:t>一</w:t>
            </w:r>
            <w:r>
              <w:t>管</w:t>
            </w:r>
            <w:r>
              <w:t>理</w:t>
            </w:r>
            <w:r>
              <w:t>，</w:t>
            </w:r>
            <w:r>
              <w:t>对</w:t>
            </w:r>
            <w:r>
              <w:t>被</w:t>
            </w:r>
            <w:r>
              <w:t>派</w:t>
            </w:r>
            <w:r>
              <w:t>遣</w:t>
            </w:r>
            <w:r>
              <w:t>劳</w:t>
            </w:r>
            <w:r>
              <w:t>动</w:t>
            </w:r>
            <w:r>
              <w:t>者</w:t>
            </w:r>
            <w:r>
              <w:t>进</w:t>
            </w:r>
            <w:r>
              <w:t>行</w:t>
            </w:r>
            <w:r>
              <w:t>岗</w:t>
            </w:r>
            <w:r>
              <w:t>位</w:t>
            </w:r>
            <w:r>
              <w:t>安</w:t>
            </w:r>
            <w:r>
              <w:t>全</w:t>
            </w:r>
            <w:r>
              <w:t>操</w:t>
            </w:r>
            <w:r>
              <w:t>作</w:t>
            </w:r>
            <w:r>
              <w:t>规</w:t>
            </w:r>
            <w:r>
              <w:t>程</w:t>
            </w:r>
            <w:r>
              <w:t>和</w:t>
            </w:r>
            <w:r>
              <w:t>安</w:t>
            </w:r>
            <w:r>
              <w:t>全</w:t>
            </w:r>
            <w:r>
              <w:t>操</w:t>
            </w:r>
            <w:r>
              <w:t>作</w:t>
            </w:r>
            <w:r>
              <w:t>技</w:t>
            </w:r>
            <w:r>
              <w:t>能</w:t>
            </w:r>
            <w:r>
              <w:t>的</w:t>
            </w:r>
            <w:r>
              <w:t>教</w:t>
            </w:r>
            <w:r>
              <w:t>育</w:t>
            </w:r>
            <w:r>
              <w:t>和</w:t>
            </w:r>
            <w:r>
              <w:t>培</w:t>
            </w:r>
            <w:r>
              <w:t>训</w:t>
            </w:r>
            <w:r>
              <w:t>。</w:t>
            </w:r>
            <w:r>
              <w:t>劳</w:t>
            </w:r>
            <w:r>
              <w:t>务</w:t>
            </w:r>
            <w:r>
              <w:t>派</w:t>
            </w:r>
            <w:r>
              <w:t>遣</w:t>
            </w:r>
            <w:r>
              <w:t>单</w:t>
            </w:r>
            <w:r>
              <w:t>位</w:t>
            </w:r>
            <w:r>
              <w:t>应</w:t>
            </w:r>
            <w:r>
              <w:t>当</w:t>
            </w:r>
            <w:r>
              <w:t>对</w:t>
            </w:r>
            <w:r>
              <w:t>被</w:t>
            </w:r>
            <w:r>
              <w:t>派</w:t>
            </w:r>
            <w:r>
              <w:t>遣</w:t>
            </w:r>
            <w:r>
              <w:t>劳</w:t>
            </w:r>
            <w:r>
              <w:t>动</w:t>
            </w:r>
            <w:r>
              <w:t>者</w:t>
            </w:r>
            <w:r>
              <w:t>进</w:t>
            </w:r>
            <w:r>
              <w:t>行</w:t>
            </w:r>
            <w:r>
              <w:t>必</w:t>
            </w:r>
            <w:r>
              <w:t>要</w:t>
            </w:r>
            <w:r>
              <w:t>的</w:t>
            </w:r>
            <w:r>
              <w:t>安</w:t>
            </w:r>
            <w:r>
              <w:t>全</w:t>
            </w:r>
            <w:r>
              <w:t>生</w:t>
            </w:r>
            <w:r>
              <w:t>产</w:t>
            </w:r>
            <w:r>
              <w:t>教</w:t>
            </w:r>
            <w:r>
              <w:t>育</w:t>
            </w:r>
            <w:r>
              <w:t>和</w:t>
            </w:r>
            <w:r>
              <w:t>培</w:t>
            </w:r>
            <w:r>
              <w:t>训</w:t>
            </w:r>
            <w:r>
              <w:t>。</w:t>
            </w:r>
            <w:r>
              <w:t xml:space="preserve"> </w:t>
            </w:r>
            <w:r>
              <w:br/>
            </w:r>
            <w:r>
              <w:br/>
            </w:r>
            <w:r>
              <w:t>生</w:t>
            </w:r>
            <w:r>
              <w:t>产</w:t>
            </w:r>
            <w:r>
              <w:t>经</w:t>
            </w:r>
            <w:r>
              <w:t>营</w:t>
            </w:r>
            <w:r>
              <w:t>单</w:t>
            </w:r>
            <w:r>
              <w:t>位</w:t>
            </w:r>
            <w:r>
              <w:t>接</w:t>
            </w:r>
            <w:r>
              <w:t>收</w:t>
            </w:r>
            <w:r>
              <w:t>中</w:t>
            </w:r>
            <w:r>
              <w:t>等</w:t>
            </w:r>
            <w:r>
              <w:t>职</w:t>
            </w:r>
            <w:r>
              <w:t>业</w:t>
            </w:r>
            <w:r>
              <w:t>学</w:t>
            </w:r>
            <w:r>
              <w:t>校</w:t>
            </w:r>
            <w:r>
              <w:t>、</w:t>
            </w:r>
            <w:r>
              <w:t>高</w:t>
            </w:r>
            <w:r>
              <w:t>等</w:t>
            </w:r>
            <w:r>
              <w:t>学</w:t>
            </w:r>
            <w:r>
              <w:t>校</w:t>
            </w:r>
            <w:r>
              <w:t>学</w:t>
            </w:r>
            <w:r>
              <w:t>生</w:t>
            </w:r>
            <w:r>
              <w:t>实</w:t>
            </w:r>
            <w:r>
              <w:t>习</w:t>
            </w:r>
            <w:r>
              <w:t>的</w:t>
            </w:r>
            <w:r>
              <w:t>，</w:t>
            </w:r>
            <w:r>
              <w:t>应</w:t>
            </w:r>
            <w:r>
              <w:t>当</w:t>
            </w:r>
            <w:r>
              <w:t>对</w:t>
            </w:r>
            <w:r>
              <w:t>实</w:t>
            </w:r>
            <w:r>
              <w:t>习</w:t>
            </w:r>
            <w:r>
              <w:t>学</w:t>
            </w:r>
            <w:r>
              <w:t>生</w:t>
            </w:r>
            <w:r>
              <w:t>进</w:t>
            </w:r>
            <w:r>
              <w:t>行</w:t>
            </w:r>
            <w:r>
              <w:t>相</w:t>
            </w:r>
            <w:r>
              <w:t>应</w:t>
            </w:r>
            <w:r>
              <w:t>的</w:t>
            </w:r>
            <w:r>
              <w:t>安</w:t>
            </w:r>
            <w:r>
              <w:t>全</w:t>
            </w:r>
            <w:r>
              <w:t>生</w:t>
            </w:r>
            <w:r>
              <w:t>产</w:t>
            </w:r>
            <w:r>
              <w:t>教</w:t>
            </w:r>
            <w:r>
              <w:t>育</w:t>
            </w:r>
            <w:r>
              <w:t>和</w:t>
            </w:r>
            <w:r>
              <w:t>培</w:t>
            </w:r>
            <w:r>
              <w:t>训</w:t>
            </w:r>
            <w:r>
              <w:t>，</w:t>
            </w:r>
            <w:r>
              <w:t>提</w:t>
            </w:r>
            <w:r>
              <w:t>供</w:t>
            </w:r>
            <w:r>
              <w:t>必</w:t>
            </w:r>
            <w:r>
              <w:t>要</w:t>
            </w:r>
            <w:r>
              <w:t>的</w:t>
            </w:r>
            <w:r>
              <w:t>劳</w:t>
            </w:r>
            <w:r>
              <w:t>动</w:t>
            </w:r>
            <w:r>
              <w:t>防</w:t>
            </w:r>
            <w:r>
              <w:t>护</w:t>
            </w:r>
            <w:r>
              <w:t>用</w:t>
            </w:r>
            <w:r>
              <w:t>品</w:t>
            </w:r>
            <w:r>
              <w:t>。</w:t>
            </w:r>
            <w:r>
              <w:t>学</w:t>
            </w:r>
            <w:r>
              <w:t>校</w:t>
            </w:r>
            <w:r>
              <w:t>应</w:t>
            </w:r>
            <w:r>
              <w:t>当</w:t>
            </w:r>
            <w:r>
              <w:t>协</w:t>
            </w:r>
            <w:r>
              <w:t>助</w:t>
            </w:r>
            <w:r>
              <w:t>生</w:t>
            </w:r>
            <w:r>
              <w:t>产</w:t>
            </w:r>
            <w:r>
              <w:t>经</w:t>
            </w:r>
            <w:r>
              <w:t>营</w:t>
            </w:r>
            <w:r>
              <w:t>单</w:t>
            </w:r>
            <w:r>
              <w:t>位</w:t>
            </w:r>
            <w:r>
              <w:t>对</w:t>
            </w:r>
            <w:r>
              <w:t>实</w:t>
            </w:r>
            <w:r>
              <w:t>习</w:t>
            </w:r>
            <w:r>
              <w:t>学</w:t>
            </w:r>
            <w:r>
              <w:t>生</w:t>
            </w:r>
            <w:r>
              <w:t>进</w:t>
            </w:r>
            <w:r>
              <w:t>行</w:t>
            </w:r>
            <w:r>
              <w:t>安</w:t>
            </w:r>
            <w:r>
              <w:t>全</w:t>
            </w:r>
            <w:r>
              <w:t>生</w:t>
            </w:r>
            <w:r>
              <w:t>产</w:t>
            </w:r>
            <w:r>
              <w:t>教</w:t>
            </w:r>
            <w:r>
              <w:t>育</w:t>
            </w:r>
            <w:r>
              <w:t>和</w:t>
            </w:r>
            <w:r>
              <w:t>培</w:t>
            </w:r>
            <w:r>
              <w:t>训</w:t>
            </w:r>
            <w:r>
              <w:t>。</w:t>
            </w:r>
            <w:r>
              <w:t xml:space="preserve"> </w:t>
            </w:r>
            <w:r>
              <w:br/>
            </w:r>
            <w:r>
              <w:br/>
            </w:r>
            <w:r>
              <w:t>生</w:t>
            </w:r>
            <w:r>
              <w:t>产</w:t>
            </w:r>
            <w:r>
              <w:t>经</w:t>
            </w:r>
            <w:r>
              <w:t>营</w:t>
            </w:r>
            <w:r>
              <w:t>单</w:t>
            </w:r>
            <w:r>
              <w:t>位</w:t>
            </w:r>
            <w:r>
              <w:t>应</w:t>
            </w:r>
            <w:r>
              <w:t>当</w:t>
            </w:r>
            <w:r>
              <w:t>建</w:t>
            </w:r>
            <w:r>
              <w:t>立</w:t>
            </w:r>
            <w:r>
              <w:t>安</w:t>
            </w:r>
            <w:r>
              <w:t>全</w:t>
            </w:r>
            <w:r>
              <w:t>生</w:t>
            </w:r>
            <w:r>
              <w:t>产</w:t>
            </w:r>
            <w:r>
              <w:t>教</w:t>
            </w:r>
            <w:r>
              <w:t>育</w:t>
            </w:r>
            <w:r>
              <w:t>和</w:t>
            </w:r>
            <w:r>
              <w:t>培</w:t>
            </w:r>
            <w:r>
              <w:t>训</w:t>
            </w:r>
            <w:r>
              <w:t>档</w:t>
            </w:r>
            <w:r>
              <w:t>案</w:t>
            </w:r>
            <w:r>
              <w:t>，</w:t>
            </w:r>
            <w:r>
              <w:t>如</w:t>
            </w:r>
            <w:r>
              <w:t>实</w:t>
            </w:r>
            <w:r>
              <w:t>记</w:t>
            </w:r>
            <w:r>
              <w:t>录</w:t>
            </w:r>
            <w:r>
              <w:t>安</w:t>
            </w:r>
            <w:r>
              <w:t>全</w:t>
            </w:r>
            <w:r>
              <w:t>生</w:t>
            </w:r>
            <w:r>
              <w:t>产</w:t>
            </w:r>
            <w:r>
              <w:t>教</w:t>
            </w:r>
            <w:r>
              <w:t>育</w:t>
            </w:r>
            <w:r>
              <w:t>和</w:t>
            </w:r>
            <w:r>
              <w:t>培</w:t>
            </w:r>
            <w:r>
              <w:t>训</w:t>
            </w:r>
            <w:r>
              <w:t>的</w:t>
            </w:r>
            <w:r>
              <w:t>时</w:t>
            </w:r>
            <w:r>
              <w:t>间</w:t>
            </w:r>
            <w:r>
              <w:t>、</w:t>
            </w:r>
            <w:r>
              <w:t>内</w:t>
            </w:r>
            <w:r>
              <w:t>容</w:t>
            </w:r>
            <w:r>
              <w:t>、</w:t>
            </w:r>
            <w:r>
              <w:t>参</w:t>
            </w:r>
            <w:r>
              <w:t>加</w:t>
            </w:r>
            <w:r>
              <w:t>人</w:t>
            </w:r>
            <w:r>
              <w:t>员</w:t>
            </w:r>
            <w:r>
              <w:t>以</w:t>
            </w:r>
            <w:r>
              <w:t>及</w:t>
            </w:r>
            <w:r>
              <w:t>考</w:t>
            </w:r>
            <w:r>
              <w:t>核</w:t>
            </w:r>
            <w:r>
              <w:t>结</w:t>
            </w:r>
            <w:r>
              <w:t>果</w:t>
            </w:r>
            <w:r>
              <w:t>等</w:t>
            </w:r>
            <w:r>
              <w:t>情</w:t>
            </w:r>
            <w:r>
              <w:t>况</w:t>
            </w:r>
            <w:r>
              <w:t>。</w:t>
            </w:r>
            <w:r>
              <w:t xml:space="preserve"> </w:t>
            </w:r>
            <w:r>
              <w:br/>
            </w:r>
            <w:r>
              <w:br/>
            </w:r>
          </w:p>
        </w:tc>
        <w:tc>
          <w:tcPr>
            <w:tcW w:type="dxa" w:w="4320"/>
          </w:tcPr>
          <w:p/>
          <w:p>
            <w:r>
              <w:t>第</w:t>
            </w:r>
            <w:r>
              <w:t>二</w:t>
            </w:r>
            <w:r>
              <w:t>十</w:t>
            </w:r>
            <w:r>
              <w:rPr>
                <w:color w:val="801500"/>
              </w:rPr>
              <w:t>八</w:t>
            </w:r>
            <w:r>
              <w:t>条</w:t>
            </w:r>
            <w:r>
              <w:rPr>
                <w:color w:val="801500"/>
              </w:rPr>
              <w:t xml:space="preserve">　</w:t>
            </w:r>
            <w:r>
              <w:t>生</w:t>
            </w:r>
            <w:r>
              <w:t>产</w:t>
            </w:r>
            <w:r>
              <w:t>经</w:t>
            </w:r>
            <w:r>
              <w:t>营</w:t>
            </w:r>
            <w:r>
              <w:t>单</w:t>
            </w:r>
            <w:r>
              <w:t>位</w:t>
            </w:r>
            <w:r>
              <w:t>应</w:t>
            </w:r>
            <w:r>
              <w:t>当</w:t>
            </w:r>
            <w:r>
              <w:t>对</w:t>
            </w:r>
            <w:r>
              <w:t>从</w:t>
            </w:r>
            <w:r>
              <w:t>业</w:t>
            </w:r>
            <w:r>
              <w:t>人</w:t>
            </w:r>
            <w:r>
              <w:t>员</w:t>
            </w:r>
            <w:r>
              <w:t>进</w:t>
            </w:r>
            <w:r>
              <w:t>行</w:t>
            </w:r>
            <w:r>
              <w:t>安</w:t>
            </w:r>
            <w:r>
              <w:t>全</w:t>
            </w:r>
            <w:r>
              <w:t>生</w:t>
            </w:r>
            <w:r>
              <w:t>产</w:t>
            </w:r>
            <w:r>
              <w:t>教</w:t>
            </w:r>
            <w:r>
              <w:t>育</w:t>
            </w:r>
            <w:r>
              <w:t>和</w:t>
            </w:r>
            <w:r>
              <w:t>培</w:t>
            </w:r>
            <w:r>
              <w:t>训</w:t>
            </w:r>
            <w:r>
              <w:t>，</w:t>
            </w:r>
            <w:r>
              <w:t>保</w:t>
            </w:r>
            <w:r>
              <w:t>证</w:t>
            </w:r>
            <w:r>
              <w:t>从</w:t>
            </w:r>
            <w:r>
              <w:t>业</w:t>
            </w:r>
            <w:r>
              <w:t>人</w:t>
            </w:r>
            <w:r>
              <w:t>员</w:t>
            </w:r>
            <w:r>
              <w:t>具</w:t>
            </w:r>
            <w:r>
              <w:t>备</w:t>
            </w:r>
            <w:r>
              <w:t>必</w:t>
            </w:r>
            <w:r>
              <w:t>要</w:t>
            </w:r>
            <w:r>
              <w:t>的</w:t>
            </w:r>
            <w:r>
              <w:t>安</w:t>
            </w:r>
            <w:r>
              <w:t>全</w:t>
            </w:r>
            <w:r>
              <w:t>生</w:t>
            </w:r>
            <w:r>
              <w:t>产</w:t>
            </w:r>
            <w:r>
              <w:t>知</w:t>
            </w:r>
            <w:r>
              <w:t>识</w:t>
            </w:r>
            <w:r>
              <w:t>，</w:t>
            </w:r>
            <w:r>
              <w:t>熟</w:t>
            </w:r>
            <w:r>
              <w:t>悉</w:t>
            </w:r>
            <w:r>
              <w:t>有</w:t>
            </w:r>
            <w:r>
              <w:t>关</w:t>
            </w:r>
            <w:r>
              <w:t>的</w:t>
            </w:r>
            <w:r>
              <w:t>安</w:t>
            </w:r>
            <w:r>
              <w:t>全</w:t>
            </w:r>
            <w:r>
              <w:t>生</w:t>
            </w:r>
            <w:r>
              <w:t>产</w:t>
            </w:r>
            <w:r>
              <w:t>规</w:t>
            </w:r>
            <w:r>
              <w:t>章</w:t>
            </w:r>
            <w:r>
              <w:t>制</w:t>
            </w:r>
            <w:r>
              <w:t>度</w:t>
            </w:r>
            <w:r>
              <w:t>和</w:t>
            </w:r>
            <w:r>
              <w:t>安</w:t>
            </w:r>
            <w:r>
              <w:t>全</w:t>
            </w:r>
            <w:r>
              <w:t>操</w:t>
            </w:r>
            <w:r>
              <w:t>作</w:t>
            </w:r>
            <w:r>
              <w:t>规</w:t>
            </w:r>
            <w:r>
              <w:t>程</w:t>
            </w:r>
            <w:r>
              <w:t>，</w:t>
            </w:r>
            <w:r>
              <w:t>掌</w:t>
            </w:r>
            <w:r>
              <w:t>握</w:t>
            </w:r>
            <w:r>
              <w:t>本</w:t>
            </w:r>
            <w:r>
              <w:t>岗</w:t>
            </w:r>
            <w:r>
              <w:t>位</w:t>
            </w:r>
            <w:r>
              <w:t>的</w:t>
            </w:r>
            <w:r>
              <w:t>安</w:t>
            </w:r>
            <w:r>
              <w:t>全</w:t>
            </w:r>
            <w:r>
              <w:t>操</w:t>
            </w:r>
            <w:r>
              <w:t>作</w:t>
            </w:r>
            <w:r>
              <w:t>技</w:t>
            </w:r>
            <w:r>
              <w:t>能</w:t>
            </w:r>
            <w:r>
              <w:t>，</w:t>
            </w:r>
            <w:r>
              <w:t>了</w:t>
            </w:r>
            <w:r>
              <w:t>解</w:t>
            </w:r>
            <w:r>
              <w:t>事</w:t>
            </w:r>
            <w:r>
              <w:t>故</w:t>
            </w:r>
            <w:r>
              <w:t>应</w:t>
            </w:r>
            <w:r>
              <w:t>急</w:t>
            </w:r>
            <w:r>
              <w:t>处</w:t>
            </w:r>
            <w:r>
              <w:t>理</w:t>
            </w:r>
            <w:r>
              <w:t>措</w:t>
            </w:r>
            <w:r>
              <w:t>施</w:t>
            </w:r>
            <w:r>
              <w:t>，</w:t>
            </w:r>
            <w:r>
              <w:t>知</w:t>
            </w:r>
            <w:r>
              <w:t>悉</w:t>
            </w:r>
            <w:r>
              <w:t>自</w:t>
            </w:r>
            <w:r>
              <w:t>身</w:t>
            </w:r>
            <w:r>
              <w:t>在</w:t>
            </w:r>
            <w:r>
              <w:t>安</w:t>
            </w:r>
            <w:r>
              <w:t>全</w:t>
            </w:r>
            <w:r>
              <w:t>生</w:t>
            </w:r>
            <w:r>
              <w:t>产</w:t>
            </w:r>
            <w:r>
              <w:t>方</w:t>
            </w:r>
            <w:r>
              <w:t>面</w:t>
            </w:r>
            <w:r>
              <w:t>的</w:t>
            </w:r>
            <w:r>
              <w:t>权</w:t>
            </w:r>
            <w:r>
              <w:t>利</w:t>
            </w:r>
            <w:r>
              <w:t>和</w:t>
            </w:r>
            <w:r>
              <w:t>义</w:t>
            </w:r>
            <w:r>
              <w:t>务</w:t>
            </w:r>
            <w:r>
              <w:t>。</w:t>
            </w:r>
            <w:r>
              <w:t>未</w:t>
            </w:r>
            <w:r>
              <w:t>经</w:t>
            </w:r>
            <w:r>
              <w:t>安</w:t>
            </w:r>
            <w:r>
              <w:t>全</w:t>
            </w:r>
            <w:r>
              <w:t>生</w:t>
            </w:r>
            <w:r>
              <w:t>产</w:t>
            </w:r>
            <w:r>
              <w:t>教</w:t>
            </w:r>
            <w:r>
              <w:t>育</w:t>
            </w:r>
            <w:r>
              <w:t>和</w:t>
            </w:r>
            <w:r>
              <w:t>培</w:t>
            </w:r>
            <w:r>
              <w:t>训</w:t>
            </w:r>
            <w:r>
              <w:t>合</w:t>
            </w:r>
            <w:r>
              <w:t>格</w:t>
            </w:r>
            <w:r>
              <w:t>的</w:t>
            </w:r>
            <w:r>
              <w:t>从</w:t>
            </w:r>
            <w:r>
              <w:t>业</w:t>
            </w:r>
            <w:r>
              <w:t>人</w:t>
            </w:r>
            <w:r>
              <w:t>员</w:t>
            </w:r>
            <w:r>
              <w:t>，</w:t>
            </w:r>
            <w:r>
              <w:t>不</w:t>
            </w:r>
            <w:r>
              <w:t>得</w:t>
            </w:r>
            <w:r>
              <w:t>上</w:t>
            </w:r>
            <w:r>
              <w:t>岗</w:t>
            </w:r>
            <w:r>
              <w:t>作</w:t>
            </w:r>
            <w:r>
              <w:t>业</w:t>
            </w:r>
            <w:r>
              <w:t>。</w:t>
            </w:r>
            <w:r>
              <w:t xml:space="preserve"> </w:t>
            </w:r>
            <w:r>
              <w:br/>
            </w:r>
            <w:r>
              <w:br/>
            </w:r>
            <w:r>
              <w:rPr>
                <w:color w:val="801500"/>
              </w:rPr>
              <w:br/>
            </w:r>
            <w:r>
              <w:rPr>
                <w:color w:val="801500"/>
              </w:rPr>
              <w:br/>
            </w:r>
            <w:r>
              <w:t>生</w:t>
            </w:r>
            <w:r>
              <w:t>产</w:t>
            </w:r>
            <w:r>
              <w:t>经</w:t>
            </w:r>
            <w:r>
              <w:t>营</w:t>
            </w:r>
            <w:r>
              <w:t>单</w:t>
            </w:r>
            <w:r>
              <w:t>位</w:t>
            </w:r>
            <w:r>
              <w:t>使</w:t>
            </w:r>
            <w:r>
              <w:t>用</w:t>
            </w:r>
            <w:r>
              <w:t>被</w:t>
            </w:r>
            <w:r>
              <w:t>派</w:t>
            </w:r>
            <w:r>
              <w:t>遣</w:t>
            </w:r>
            <w:r>
              <w:t>劳</w:t>
            </w:r>
            <w:r>
              <w:t>动</w:t>
            </w:r>
            <w:r>
              <w:t>者</w:t>
            </w:r>
            <w:r>
              <w:t>的</w:t>
            </w:r>
            <w:r>
              <w:t>，</w:t>
            </w:r>
            <w:r>
              <w:t>应</w:t>
            </w:r>
            <w:r>
              <w:t>当</w:t>
            </w:r>
            <w:r>
              <w:t>将</w:t>
            </w:r>
            <w:r>
              <w:t>被</w:t>
            </w:r>
            <w:r>
              <w:t>派</w:t>
            </w:r>
            <w:r>
              <w:t>遣</w:t>
            </w:r>
            <w:r>
              <w:t>劳</w:t>
            </w:r>
            <w:r>
              <w:t>动</w:t>
            </w:r>
            <w:r>
              <w:t>者</w:t>
            </w:r>
            <w:r>
              <w:t>纳</w:t>
            </w:r>
            <w:r>
              <w:t>入</w:t>
            </w:r>
            <w:r>
              <w:t>本</w:t>
            </w:r>
            <w:r>
              <w:t>单</w:t>
            </w:r>
            <w:r>
              <w:t>位</w:t>
            </w:r>
            <w:r>
              <w:t>从</w:t>
            </w:r>
            <w:r>
              <w:t>业</w:t>
            </w:r>
            <w:r>
              <w:t>人</w:t>
            </w:r>
            <w:r>
              <w:t>员</w:t>
            </w:r>
            <w:r>
              <w:t>统</w:t>
            </w:r>
            <w:r>
              <w:t>一</w:t>
            </w:r>
            <w:r>
              <w:t>管</w:t>
            </w:r>
            <w:r>
              <w:t>理</w:t>
            </w:r>
            <w:r>
              <w:t>，</w:t>
            </w:r>
            <w:r>
              <w:t>对</w:t>
            </w:r>
            <w:r>
              <w:t>被</w:t>
            </w:r>
            <w:r>
              <w:t>派</w:t>
            </w:r>
            <w:r>
              <w:t>遣</w:t>
            </w:r>
            <w:r>
              <w:t>劳</w:t>
            </w:r>
            <w:r>
              <w:t>动</w:t>
            </w:r>
            <w:r>
              <w:t>者</w:t>
            </w:r>
            <w:r>
              <w:t>进</w:t>
            </w:r>
            <w:r>
              <w:t>行</w:t>
            </w:r>
            <w:r>
              <w:t>岗</w:t>
            </w:r>
            <w:r>
              <w:t>位</w:t>
            </w:r>
            <w:r>
              <w:t>安</w:t>
            </w:r>
            <w:r>
              <w:t>全</w:t>
            </w:r>
            <w:r>
              <w:t>操</w:t>
            </w:r>
            <w:r>
              <w:t>作</w:t>
            </w:r>
            <w:r>
              <w:t>规</w:t>
            </w:r>
            <w:r>
              <w:t>程</w:t>
            </w:r>
            <w:r>
              <w:t>和</w:t>
            </w:r>
            <w:r>
              <w:t>安</w:t>
            </w:r>
            <w:r>
              <w:t>全</w:t>
            </w:r>
            <w:r>
              <w:t>操</w:t>
            </w:r>
            <w:r>
              <w:t>作</w:t>
            </w:r>
            <w:r>
              <w:t>技</w:t>
            </w:r>
            <w:r>
              <w:t>能</w:t>
            </w:r>
            <w:r>
              <w:t>的</w:t>
            </w:r>
            <w:r>
              <w:t>教</w:t>
            </w:r>
            <w:r>
              <w:t>育</w:t>
            </w:r>
            <w:r>
              <w:t>和</w:t>
            </w:r>
            <w:r>
              <w:t>培</w:t>
            </w:r>
            <w:r>
              <w:t>训</w:t>
            </w:r>
            <w:r>
              <w:t>。</w:t>
            </w:r>
            <w:r>
              <w:t>劳</w:t>
            </w:r>
            <w:r>
              <w:t>务</w:t>
            </w:r>
            <w:r>
              <w:t>派</w:t>
            </w:r>
            <w:r>
              <w:t>遣</w:t>
            </w:r>
            <w:r>
              <w:t>单</w:t>
            </w:r>
            <w:r>
              <w:t>位</w:t>
            </w:r>
            <w:r>
              <w:t>应</w:t>
            </w:r>
            <w:r>
              <w:t>当</w:t>
            </w:r>
            <w:r>
              <w:t>对</w:t>
            </w:r>
            <w:r>
              <w:t>被</w:t>
            </w:r>
            <w:r>
              <w:t>派</w:t>
            </w:r>
            <w:r>
              <w:t>遣</w:t>
            </w:r>
            <w:r>
              <w:t>劳</w:t>
            </w:r>
            <w:r>
              <w:t>动</w:t>
            </w:r>
            <w:r>
              <w:t>者</w:t>
            </w:r>
            <w:r>
              <w:t>进</w:t>
            </w:r>
            <w:r>
              <w:t>行</w:t>
            </w:r>
            <w:r>
              <w:t>必</w:t>
            </w:r>
            <w:r>
              <w:t>要</w:t>
            </w:r>
            <w:r>
              <w:t>的</w:t>
            </w:r>
            <w:r>
              <w:t>安</w:t>
            </w:r>
            <w:r>
              <w:t>全</w:t>
            </w:r>
            <w:r>
              <w:t>生</w:t>
            </w:r>
            <w:r>
              <w:t>产</w:t>
            </w:r>
            <w:r>
              <w:t>教</w:t>
            </w:r>
            <w:r>
              <w:t>育</w:t>
            </w:r>
            <w:r>
              <w:t>和</w:t>
            </w:r>
            <w:r>
              <w:t>培</w:t>
            </w:r>
            <w:r>
              <w:t>训</w:t>
            </w:r>
            <w:r>
              <w:t>。</w:t>
            </w:r>
            <w:r>
              <w:t xml:space="preserve"> </w:t>
            </w:r>
            <w:r>
              <w:br/>
            </w:r>
            <w:r>
              <w:br/>
            </w:r>
            <w:r>
              <w:rPr>
                <w:color w:val="801500"/>
              </w:rPr>
              <w:br/>
            </w:r>
            <w:r>
              <w:rPr>
                <w:color w:val="801500"/>
              </w:rPr>
              <w:br/>
            </w:r>
            <w:r>
              <w:t>生</w:t>
            </w:r>
            <w:r>
              <w:t>产</w:t>
            </w:r>
            <w:r>
              <w:t>经</w:t>
            </w:r>
            <w:r>
              <w:t>营</w:t>
            </w:r>
            <w:r>
              <w:t>单</w:t>
            </w:r>
            <w:r>
              <w:t>位</w:t>
            </w:r>
            <w:r>
              <w:t>接</w:t>
            </w:r>
            <w:r>
              <w:t>收</w:t>
            </w:r>
            <w:r>
              <w:t>中</w:t>
            </w:r>
            <w:r>
              <w:t>等</w:t>
            </w:r>
            <w:r>
              <w:t>职</w:t>
            </w:r>
            <w:r>
              <w:t>业</w:t>
            </w:r>
            <w:r>
              <w:t>学</w:t>
            </w:r>
            <w:r>
              <w:t>校</w:t>
            </w:r>
            <w:r>
              <w:t>、</w:t>
            </w:r>
            <w:r>
              <w:t>高</w:t>
            </w:r>
            <w:r>
              <w:t>等</w:t>
            </w:r>
            <w:r>
              <w:t>学</w:t>
            </w:r>
            <w:r>
              <w:t>校</w:t>
            </w:r>
            <w:r>
              <w:t>学</w:t>
            </w:r>
            <w:r>
              <w:t>生</w:t>
            </w:r>
            <w:r>
              <w:t>实</w:t>
            </w:r>
            <w:r>
              <w:t>习</w:t>
            </w:r>
            <w:r>
              <w:t>的</w:t>
            </w:r>
            <w:r>
              <w:t>，</w:t>
            </w:r>
            <w:r>
              <w:t>应</w:t>
            </w:r>
            <w:r>
              <w:t>当</w:t>
            </w:r>
            <w:r>
              <w:t>对</w:t>
            </w:r>
            <w:r>
              <w:t>实</w:t>
            </w:r>
            <w:r>
              <w:t>习</w:t>
            </w:r>
            <w:r>
              <w:t>学</w:t>
            </w:r>
            <w:r>
              <w:t>生</w:t>
            </w:r>
            <w:r>
              <w:t>进</w:t>
            </w:r>
            <w:r>
              <w:t>行</w:t>
            </w:r>
            <w:r>
              <w:t>相</w:t>
            </w:r>
            <w:r>
              <w:t>应</w:t>
            </w:r>
            <w:r>
              <w:t>的</w:t>
            </w:r>
            <w:r>
              <w:t>安</w:t>
            </w:r>
            <w:r>
              <w:t>全</w:t>
            </w:r>
            <w:r>
              <w:t>生</w:t>
            </w:r>
            <w:r>
              <w:t>产</w:t>
            </w:r>
            <w:r>
              <w:t>教</w:t>
            </w:r>
            <w:r>
              <w:t>育</w:t>
            </w:r>
            <w:r>
              <w:t>和</w:t>
            </w:r>
            <w:r>
              <w:t>培</w:t>
            </w:r>
            <w:r>
              <w:t>训</w:t>
            </w:r>
            <w:r>
              <w:t>，</w:t>
            </w:r>
            <w:r>
              <w:t>提</w:t>
            </w:r>
            <w:r>
              <w:t>供</w:t>
            </w:r>
            <w:r>
              <w:t>必</w:t>
            </w:r>
            <w:r>
              <w:t>要</w:t>
            </w:r>
            <w:r>
              <w:t>的</w:t>
            </w:r>
            <w:r>
              <w:t>劳</w:t>
            </w:r>
            <w:r>
              <w:t>动</w:t>
            </w:r>
            <w:r>
              <w:t>防</w:t>
            </w:r>
            <w:r>
              <w:t>护</w:t>
            </w:r>
            <w:r>
              <w:t>用</w:t>
            </w:r>
            <w:r>
              <w:t>品</w:t>
            </w:r>
            <w:r>
              <w:t>。</w:t>
            </w:r>
            <w:r>
              <w:t>学</w:t>
            </w:r>
            <w:r>
              <w:t>校</w:t>
            </w:r>
            <w:r>
              <w:t>应</w:t>
            </w:r>
            <w:r>
              <w:t>当</w:t>
            </w:r>
            <w:r>
              <w:t>协</w:t>
            </w:r>
            <w:r>
              <w:t>助</w:t>
            </w:r>
            <w:r>
              <w:t>生</w:t>
            </w:r>
            <w:r>
              <w:t>产</w:t>
            </w:r>
            <w:r>
              <w:t>经</w:t>
            </w:r>
            <w:r>
              <w:t>营</w:t>
            </w:r>
            <w:r>
              <w:t>单</w:t>
            </w:r>
            <w:r>
              <w:t>位</w:t>
            </w:r>
            <w:r>
              <w:t>对</w:t>
            </w:r>
            <w:r>
              <w:t>实</w:t>
            </w:r>
            <w:r>
              <w:t>习</w:t>
            </w:r>
            <w:r>
              <w:t>学</w:t>
            </w:r>
            <w:r>
              <w:t>生</w:t>
            </w:r>
            <w:r>
              <w:t>进</w:t>
            </w:r>
            <w:r>
              <w:t>行</w:t>
            </w:r>
            <w:r>
              <w:t>安</w:t>
            </w:r>
            <w:r>
              <w:t>全</w:t>
            </w:r>
            <w:r>
              <w:t>生</w:t>
            </w:r>
            <w:r>
              <w:t>产</w:t>
            </w:r>
            <w:r>
              <w:t>教</w:t>
            </w:r>
            <w:r>
              <w:t>育</w:t>
            </w:r>
            <w:r>
              <w:t>和</w:t>
            </w:r>
            <w:r>
              <w:t>培</w:t>
            </w:r>
            <w:r>
              <w:t>训</w:t>
            </w:r>
            <w:r>
              <w:t>。</w:t>
            </w:r>
            <w:r>
              <w:t xml:space="preserve"> </w:t>
            </w:r>
            <w:r>
              <w:rPr>
                <w:color w:val="801500"/>
              </w:rPr>
              <w:br/>
            </w:r>
            <w:r>
              <w:rPr>
                <w:color w:val="801500"/>
              </w:rPr>
              <w:br/>
            </w:r>
            <w:r>
              <w:br/>
            </w:r>
            <w:r>
              <w:br/>
            </w:r>
            <w:r>
              <w:t>生</w:t>
            </w:r>
            <w:r>
              <w:t>产</w:t>
            </w:r>
            <w:r>
              <w:t>经</w:t>
            </w:r>
            <w:r>
              <w:t>营</w:t>
            </w:r>
            <w:r>
              <w:t>单</w:t>
            </w:r>
            <w:r>
              <w:t>位</w:t>
            </w:r>
            <w:r>
              <w:t>应</w:t>
            </w:r>
            <w:r>
              <w:t>当</w:t>
            </w:r>
            <w:r>
              <w:t>建</w:t>
            </w:r>
            <w:r>
              <w:t>立</w:t>
            </w:r>
            <w:r>
              <w:t>安</w:t>
            </w:r>
            <w:r>
              <w:t>全</w:t>
            </w:r>
            <w:r>
              <w:t>生</w:t>
            </w:r>
            <w:r>
              <w:t>产</w:t>
            </w:r>
            <w:r>
              <w:t>教</w:t>
            </w:r>
            <w:r>
              <w:t>育</w:t>
            </w:r>
            <w:r>
              <w:t>和</w:t>
            </w:r>
            <w:r>
              <w:t>培</w:t>
            </w:r>
            <w:r>
              <w:t>训</w:t>
            </w:r>
            <w:r>
              <w:t>档</w:t>
            </w:r>
            <w:r>
              <w:t>案</w:t>
            </w:r>
            <w:r>
              <w:t>，</w:t>
            </w:r>
            <w:r>
              <w:t>如</w:t>
            </w:r>
            <w:r>
              <w:t>实</w:t>
            </w:r>
            <w:r>
              <w:t>记</w:t>
            </w:r>
            <w:r>
              <w:t>录</w:t>
            </w:r>
            <w:r>
              <w:t>安</w:t>
            </w:r>
            <w:r>
              <w:t>全</w:t>
            </w:r>
            <w:r>
              <w:t>生</w:t>
            </w:r>
            <w:r>
              <w:t>产</w:t>
            </w:r>
            <w:r>
              <w:t>教</w:t>
            </w:r>
            <w:r>
              <w:t>育</w:t>
            </w:r>
            <w:r>
              <w:t>和</w:t>
            </w:r>
            <w:r>
              <w:t>培</w:t>
            </w:r>
            <w:r>
              <w:t>训</w:t>
            </w:r>
            <w:r>
              <w:t>的</w:t>
            </w:r>
            <w:r>
              <w:t>时</w:t>
            </w:r>
            <w:r>
              <w:t>间</w:t>
            </w:r>
            <w:r>
              <w:t>、</w:t>
            </w:r>
            <w:r>
              <w:t>内</w:t>
            </w:r>
            <w:r>
              <w:t>容</w:t>
            </w:r>
            <w:r>
              <w:t>、</w:t>
            </w:r>
            <w:r>
              <w:t>参</w:t>
            </w:r>
            <w:r>
              <w:t>加</w:t>
            </w:r>
            <w:r>
              <w:t>人</w:t>
            </w:r>
            <w:r>
              <w:t>员</w:t>
            </w:r>
            <w:r>
              <w:t>以</w:t>
            </w:r>
            <w:r>
              <w:t>及</w:t>
            </w:r>
            <w:r>
              <w:t>考</w:t>
            </w:r>
            <w:r>
              <w:t>核</w:t>
            </w:r>
            <w:r>
              <w:t>结</w:t>
            </w:r>
            <w:r>
              <w:t>果</w:t>
            </w:r>
            <w:r>
              <w:t>等</w:t>
            </w:r>
            <w:r>
              <w:t>情</w:t>
            </w:r>
            <w:r>
              <w:t>况</w:t>
            </w:r>
            <w:r>
              <w:t>。</w:t>
            </w:r>
            <w:r>
              <w:t xml:space="preserve"> </w:t>
            </w:r>
            <w:r>
              <w:br/>
            </w:r>
            <w:r>
              <w:br/>
            </w:r>
            <w:r>
              <w:rPr>
                <w:color w:val="801500"/>
              </w:rPr>
              <w:br/>
            </w:r>
            <w:r>
              <w:rPr>
                <w:color w:val="801500"/>
              </w:rPr>
              <w:br/>
            </w:r>
          </w:p>
        </w:tc>
      </w:tr>
      <w:tr>
        <w:tc>
          <w:tcPr>
            <w:tcW w:type="dxa" w:w="4320"/>
          </w:tcPr>
          <w:p/>
          <w:p>
            <w:r>
              <w:t>第</w:t>
            </w:r>
            <w:r>
              <w:t>二</w:t>
            </w:r>
            <w:r>
              <w:t>十</w:t>
            </w:r>
            <w:r>
              <w:rPr>
                <w:color w:val="006633"/>
              </w:rPr>
              <w:t>六</w:t>
            </w:r>
            <w:r>
              <w:t>条</w:t>
            </w:r>
            <w:r>
              <w:rPr>
                <w:color w:val="006633"/>
              </w:rPr>
              <w:t xml:space="preserve"> </w:t>
            </w:r>
            <w:r>
              <w:rPr>
                <w:color w:val="006633"/>
              </w:rPr>
              <w:t xml:space="preserve"> </w:t>
            </w:r>
            <w:r>
              <w:t>生</w:t>
            </w:r>
            <w:r>
              <w:t>产</w:t>
            </w:r>
            <w:r>
              <w:t>经</w:t>
            </w:r>
            <w:r>
              <w:t>营</w:t>
            </w:r>
            <w:r>
              <w:t>单</w:t>
            </w:r>
            <w:r>
              <w:t>位</w:t>
            </w:r>
            <w:r>
              <w:t>采</w:t>
            </w:r>
            <w:r>
              <w:t>用</w:t>
            </w:r>
            <w:r>
              <w:t>新</w:t>
            </w:r>
            <w:r>
              <w:t>工</w:t>
            </w:r>
            <w:r>
              <w:t>艺</w:t>
            </w:r>
            <w:r>
              <w:t>、</w:t>
            </w:r>
            <w:r>
              <w:t>新</w:t>
            </w:r>
            <w:r>
              <w:t>技</w:t>
            </w:r>
            <w:r>
              <w:t>术</w:t>
            </w:r>
            <w:r>
              <w:t>、</w:t>
            </w:r>
            <w:r>
              <w:t>新</w:t>
            </w:r>
            <w:r>
              <w:t>材</w:t>
            </w:r>
            <w:r>
              <w:t>料</w:t>
            </w:r>
            <w:r>
              <w:t>或</w:t>
            </w:r>
            <w:r>
              <w:t>者</w:t>
            </w:r>
            <w:r>
              <w:t>使</w:t>
            </w:r>
            <w:r>
              <w:t>用</w:t>
            </w:r>
            <w:r>
              <w:t>新</w:t>
            </w:r>
            <w:r>
              <w:t>设</w:t>
            </w:r>
            <w:r>
              <w:t>备</w:t>
            </w:r>
            <w:r>
              <w:t>，</w:t>
            </w:r>
            <w:r>
              <w:t>必</w:t>
            </w:r>
            <w:r>
              <w:t>须</w:t>
            </w:r>
            <w:r>
              <w:t>了</w:t>
            </w:r>
            <w:r>
              <w:t>解</w:t>
            </w:r>
            <w:r>
              <w:t>、</w:t>
            </w:r>
            <w:r>
              <w:t>掌</w:t>
            </w:r>
            <w:r>
              <w:t>握</w:t>
            </w:r>
            <w:r>
              <w:t>其</w:t>
            </w:r>
            <w:r>
              <w:t>安</w:t>
            </w:r>
            <w:r>
              <w:t>全</w:t>
            </w:r>
            <w:r>
              <w:t>技</w:t>
            </w:r>
            <w:r>
              <w:t>术</w:t>
            </w:r>
            <w:r>
              <w:t>特</w:t>
            </w:r>
            <w:r>
              <w:t>性</w:t>
            </w:r>
            <w:r>
              <w:t>，</w:t>
            </w:r>
            <w:r>
              <w:t>采</w:t>
            </w:r>
            <w:r>
              <w:t>取</w:t>
            </w:r>
            <w:r>
              <w:t>有</w:t>
            </w:r>
            <w:r>
              <w:t>效</w:t>
            </w:r>
            <w:r>
              <w:t>的</w:t>
            </w:r>
            <w:r>
              <w:t>安</w:t>
            </w:r>
            <w:r>
              <w:t>全</w:t>
            </w:r>
            <w:r>
              <w:t>防</w:t>
            </w:r>
            <w:r>
              <w:t>护</w:t>
            </w:r>
            <w:r>
              <w:t>措</w:t>
            </w:r>
            <w:r>
              <w:t>施</w:t>
            </w:r>
            <w:r>
              <w:t>，</w:t>
            </w:r>
            <w:r>
              <w:t>并</w:t>
            </w:r>
            <w:r>
              <w:t>对</w:t>
            </w:r>
            <w:r>
              <w:t>从</w:t>
            </w:r>
            <w:r>
              <w:t>业</w:t>
            </w:r>
            <w:r>
              <w:t>人</w:t>
            </w:r>
            <w:r>
              <w:t>员</w:t>
            </w:r>
            <w:r>
              <w:t>进</w:t>
            </w:r>
            <w:r>
              <w:t>行</w:t>
            </w:r>
            <w:r>
              <w:t>专</w:t>
            </w:r>
            <w:r>
              <w:t>门</w:t>
            </w:r>
            <w:r>
              <w:t>的</w:t>
            </w:r>
            <w:r>
              <w:t>安</w:t>
            </w:r>
            <w:r>
              <w:t>全</w:t>
            </w:r>
            <w:r>
              <w:t>生</w:t>
            </w:r>
            <w:r>
              <w:t>产</w:t>
            </w:r>
            <w:r>
              <w:t>教</w:t>
            </w:r>
            <w:r>
              <w:t>育</w:t>
            </w:r>
            <w:r>
              <w:t>和</w:t>
            </w:r>
            <w:r>
              <w:t>培</w:t>
            </w:r>
            <w:r>
              <w:t>训</w:t>
            </w:r>
            <w:r>
              <w:t>。</w:t>
            </w:r>
            <w:r>
              <w:t xml:space="preserve"> </w:t>
            </w:r>
            <w:r>
              <w:br/>
            </w:r>
            <w:r>
              <w:br/>
            </w:r>
          </w:p>
        </w:tc>
        <w:tc>
          <w:tcPr>
            <w:tcW w:type="dxa" w:w="4320"/>
          </w:tcPr>
          <w:p/>
          <w:p>
            <w:r>
              <w:t>第</w:t>
            </w:r>
            <w:r>
              <w:t>二</w:t>
            </w:r>
            <w:r>
              <w:t>十</w:t>
            </w:r>
            <w:r>
              <w:rPr>
                <w:color w:val="801500"/>
              </w:rPr>
              <w:t>九</w:t>
            </w:r>
            <w:r>
              <w:t>条</w:t>
            </w:r>
            <w:r>
              <w:rPr>
                <w:color w:val="801500"/>
              </w:rPr>
              <w:t xml:space="preserve">　</w:t>
            </w:r>
            <w:r>
              <w:t>生</w:t>
            </w:r>
            <w:r>
              <w:t>产</w:t>
            </w:r>
            <w:r>
              <w:t>经</w:t>
            </w:r>
            <w:r>
              <w:t>营</w:t>
            </w:r>
            <w:r>
              <w:t>单</w:t>
            </w:r>
            <w:r>
              <w:t>位</w:t>
            </w:r>
            <w:r>
              <w:t>采</w:t>
            </w:r>
            <w:r>
              <w:t>用</w:t>
            </w:r>
            <w:r>
              <w:t>新</w:t>
            </w:r>
            <w:r>
              <w:t>工</w:t>
            </w:r>
            <w:r>
              <w:t>艺</w:t>
            </w:r>
            <w:r>
              <w:t>、</w:t>
            </w:r>
            <w:r>
              <w:t>新</w:t>
            </w:r>
            <w:r>
              <w:t>技</w:t>
            </w:r>
            <w:r>
              <w:t>术</w:t>
            </w:r>
            <w:r>
              <w:t>、</w:t>
            </w:r>
            <w:r>
              <w:t>新</w:t>
            </w:r>
            <w:r>
              <w:t>材</w:t>
            </w:r>
            <w:r>
              <w:t>料</w:t>
            </w:r>
            <w:r>
              <w:t>或</w:t>
            </w:r>
            <w:r>
              <w:t>者</w:t>
            </w:r>
            <w:r>
              <w:t>使</w:t>
            </w:r>
            <w:r>
              <w:t>用</w:t>
            </w:r>
            <w:r>
              <w:t>新</w:t>
            </w:r>
            <w:r>
              <w:t>设</w:t>
            </w:r>
            <w:r>
              <w:t>备</w:t>
            </w:r>
            <w:r>
              <w:t>，</w:t>
            </w:r>
            <w:r>
              <w:t>必</w:t>
            </w:r>
            <w:r>
              <w:t>须</w:t>
            </w:r>
            <w:r>
              <w:t>了</w:t>
            </w:r>
            <w:r>
              <w:t>解</w:t>
            </w:r>
            <w:r>
              <w:t>、</w:t>
            </w:r>
            <w:r>
              <w:t>掌</w:t>
            </w:r>
            <w:r>
              <w:t>握</w:t>
            </w:r>
            <w:r>
              <w:t>其</w:t>
            </w:r>
            <w:r>
              <w:t>安</w:t>
            </w:r>
            <w:r>
              <w:t>全</w:t>
            </w:r>
            <w:r>
              <w:t>技</w:t>
            </w:r>
            <w:r>
              <w:t>术</w:t>
            </w:r>
            <w:r>
              <w:t>特</w:t>
            </w:r>
            <w:r>
              <w:t>性</w:t>
            </w:r>
            <w:r>
              <w:t>，</w:t>
            </w:r>
            <w:r>
              <w:t>采</w:t>
            </w:r>
            <w:r>
              <w:t>取</w:t>
            </w:r>
            <w:r>
              <w:t>有</w:t>
            </w:r>
            <w:r>
              <w:t>效</w:t>
            </w:r>
            <w:r>
              <w:t>的</w:t>
            </w:r>
            <w:r>
              <w:t>安</w:t>
            </w:r>
            <w:r>
              <w:t>全</w:t>
            </w:r>
            <w:r>
              <w:t>防</w:t>
            </w:r>
            <w:r>
              <w:t>护</w:t>
            </w:r>
            <w:r>
              <w:t>措</w:t>
            </w:r>
            <w:r>
              <w:t>施</w:t>
            </w:r>
            <w:r>
              <w:t>，</w:t>
            </w:r>
            <w:r>
              <w:t>并</w:t>
            </w:r>
            <w:r>
              <w:t>对</w:t>
            </w:r>
            <w:r>
              <w:t>从</w:t>
            </w:r>
            <w:r>
              <w:t>业</w:t>
            </w:r>
            <w:r>
              <w:t>人</w:t>
            </w:r>
            <w:r>
              <w:t>员</w:t>
            </w:r>
            <w:r>
              <w:t>进</w:t>
            </w:r>
            <w:r>
              <w:t>行</w:t>
            </w:r>
            <w:r>
              <w:t>专</w:t>
            </w:r>
            <w:r>
              <w:t>门</w:t>
            </w:r>
            <w:r>
              <w:t>的</w:t>
            </w:r>
            <w:r>
              <w:t>安</w:t>
            </w:r>
            <w:r>
              <w:t>全</w:t>
            </w:r>
            <w:r>
              <w:t>生</w:t>
            </w:r>
            <w:r>
              <w:t>产</w:t>
            </w:r>
            <w:r>
              <w:t>教</w:t>
            </w:r>
            <w:r>
              <w:t>育</w:t>
            </w:r>
            <w:r>
              <w:t>和</w:t>
            </w:r>
            <w:r>
              <w:t>培</w:t>
            </w:r>
            <w:r>
              <w:t>训</w:t>
            </w:r>
            <w:r>
              <w:t>。</w:t>
            </w:r>
            <w:r>
              <w:t xml:space="preserve"> </w:t>
            </w:r>
            <w:r>
              <w:br/>
            </w:r>
            <w:r>
              <w:br/>
            </w:r>
            <w:r>
              <w:rPr>
                <w:color w:val="801500"/>
              </w:rPr>
              <w:br/>
            </w:r>
            <w:r>
              <w:rPr>
                <w:color w:val="801500"/>
              </w:rPr>
              <w:br/>
            </w:r>
          </w:p>
        </w:tc>
      </w:tr>
      <w:tr>
        <w:tc>
          <w:tcPr>
            <w:tcW w:type="dxa" w:w="4320"/>
          </w:tcPr>
          <w:p/>
          <w:p>
            <w:r>
              <w:t>第</w:t>
            </w:r>
            <w:r>
              <w:rPr>
                <w:color w:val="006633"/>
              </w:rPr>
              <w:t>二</w:t>
            </w:r>
            <w:r>
              <w:t>十</w:t>
            </w:r>
            <w:r>
              <w:rPr>
                <w:color w:val="006633"/>
              </w:rPr>
              <w:t>七</w:t>
            </w:r>
            <w:r>
              <w:t>条</w:t>
            </w:r>
            <w:r>
              <w:rPr>
                <w:color w:val="006633"/>
              </w:rPr>
              <w:t xml:space="preserve"> </w:t>
            </w:r>
            <w:r>
              <w:rPr>
                <w:color w:val="006633"/>
              </w:rPr>
              <w:t xml:space="preserve"> </w:t>
            </w:r>
            <w:r>
              <w:t>生</w:t>
            </w:r>
            <w:r>
              <w:t>产</w:t>
            </w:r>
            <w:r>
              <w:t>经</w:t>
            </w:r>
            <w:r>
              <w:t>营</w:t>
            </w:r>
            <w:r>
              <w:t>单</w:t>
            </w:r>
            <w:r>
              <w:t>位</w:t>
            </w:r>
            <w:r>
              <w:t>的</w:t>
            </w:r>
            <w:r>
              <w:t>特</w:t>
            </w:r>
            <w:r>
              <w:t>种</w:t>
            </w:r>
            <w:r>
              <w:t>作</w:t>
            </w:r>
            <w:r>
              <w:t>业</w:t>
            </w:r>
            <w:r>
              <w:t>人</w:t>
            </w:r>
            <w:r>
              <w:t>员</w:t>
            </w:r>
            <w:r>
              <w:t>必</w:t>
            </w:r>
            <w:r>
              <w:t>须</w:t>
            </w:r>
            <w:r>
              <w:t>按</w:t>
            </w:r>
            <w:r>
              <w:t>照</w:t>
            </w:r>
            <w:r>
              <w:t>国</w:t>
            </w:r>
            <w:r>
              <w:t>家</w:t>
            </w:r>
            <w:r>
              <w:t>有</w:t>
            </w:r>
            <w:r>
              <w:t>关</w:t>
            </w:r>
            <w:r>
              <w:t>规</w:t>
            </w:r>
            <w:r>
              <w:t>定</w:t>
            </w:r>
            <w:r>
              <w:t>经</w:t>
            </w:r>
            <w:r>
              <w:t>专</w:t>
            </w:r>
            <w:r>
              <w:t>门</w:t>
            </w:r>
            <w:r>
              <w:t>的</w:t>
            </w:r>
            <w:r>
              <w:t>安</w:t>
            </w:r>
            <w:r>
              <w:t>全</w:t>
            </w:r>
            <w:r>
              <w:t>作</w:t>
            </w:r>
            <w:r>
              <w:t>业</w:t>
            </w:r>
            <w:r>
              <w:t>培</w:t>
            </w:r>
            <w:r>
              <w:t>训</w:t>
            </w:r>
            <w:r>
              <w:t>，</w:t>
            </w:r>
            <w:r>
              <w:t>取</w:t>
            </w:r>
            <w:r>
              <w:t>得</w:t>
            </w:r>
            <w:r>
              <w:t>相</w:t>
            </w:r>
            <w:r>
              <w:t>应</w:t>
            </w:r>
            <w:r>
              <w:t>资</w:t>
            </w:r>
            <w:r>
              <w:t>格</w:t>
            </w:r>
            <w:r>
              <w:t>，</w:t>
            </w:r>
            <w:r>
              <w:t>方</w:t>
            </w:r>
            <w:r>
              <w:t>可</w:t>
            </w:r>
            <w:r>
              <w:t>上</w:t>
            </w:r>
            <w:r>
              <w:t>岗</w:t>
            </w:r>
            <w:r>
              <w:t>作</w:t>
            </w:r>
            <w:r>
              <w:t>业</w:t>
            </w:r>
            <w:r>
              <w:t>。</w:t>
            </w:r>
            <w:r>
              <w:t xml:space="preserve"> </w:t>
            </w:r>
            <w:r>
              <w:br/>
            </w:r>
            <w:r>
              <w:br/>
            </w:r>
            <w:r>
              <w:t>特</w:t>
            </w:r>
            <w:r>
              <w:t>种</w:t>
            </w:r>
            <w:r>
              <w:t>作</w:t>
            </w:r>
            <w:r>
              <w:t>业</w:t>
            </w:r>
            <w:r>
              <w:t>人</w:t>
            </w:r>
            <w:r>
              <w:t>员</w:t>
            </w:r>
            <w:r>
              <w:t>的</w:t>
            </w:r>
            <w:r>
              <w:t>范</w:t>
            </w:r>
            <w:r>
              <w:t>围</w:t>
            </w:r>
            <w:r>
              <w:t>由</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会</w:t>
            </w:r>
            <w:r>
              <w:t>同</w:t>
            </w:r>
            <w:r>
              <w:t>国</w:t>
            </w:r>
            <w:r>
              <w:t>务</w:t>
            </w:r>
            <w:r>
              <w:t>院</w:t>
            </w:r>
            <w:r>
              <w:t>有</w:t>
            </w:r>
            <w:r>
              <w:t>关</w:t>
            </w:r>
            <w:r>
              <w:t>部</w:t>
            </w:r>
            <w:r>
              <w:t>门</w:t>
            </w:r>
            <w:r>
              <w:t>确</w:t>
            </w:r>
            <w:r>
              <w:t>定</w:t>
            </w:r>
            <w:r>
              <w:t>。</w:t>
            </w:r>
            <w:r>
              <w:t xml:space="preserve"> </w:t>
            </w:r>
            <w:r>
              <w:br/>
            </w:r>
            <w:r>
              <w:br/>
            </w:r>
          </w:p>
        </w:tc>
        <w:tc>
          <w:tcPr>
            <w:tcW w:type="dxa" w:w="4320"/>
          </w:tcPr>
          <w:p/>
          <w:p>
            <w:r>
              <w:t>第</w:t>
            </w:r>
            <w:r>
              <w:rPr>
                <w:color w:val="801500"/>
              </w:rPr>
              <w:t>三</w:t>
            </w:r>
            <w:r>
              <w:t>十</w:t>
            </w:r>
            <w:r>
              <w:t>条</w:t>
            </w:r>
            <w:r>
              <w:rPr>
                <w:color w:val="801500"/>
              </w:rPr>
              <w:t xml:space="preserve">　</w:t>
            </w:r>
            <w:r>
              <w:t>生</w:t>
            </w:r>
            <w:r>
              <w:t>产</w:t>
            </w:r>
            <w:r>
              <w:t>经</w:t>
            </w:r>
            <w:r>
              <w:t>营</w:t>
            </w:r>
            <w:r>
              <w:t>单</w:t>
            </w:r>
            <w:r>
              <w:t>位</w:t>
            </w:r>
            <w:r>
              <w:t>的</w:t>
            </w:r>
            <w:r>
              <w:t>特</w:t>
            </w:r>
            <w:r>
              <w:t>种</w:t>
            </w:r>
            <w:r>
              <w:t>作</w:t>
            </w:r>
            <w:r>
              <w:t>业</w:t>
            </w:r>
            <w:r>
              <w:t>人</w:t>
            </w:r>
            <w:r>
              <w:t>员</w:t>
            </w:r>
            <w:r>
              <w:t>必</w:t>
            </w:r>
            <w:r>
              <w:t>须</w:t>
            </w:r>
            <w:r>
              <w:t>按</w:t>
            </w:r>
            <w:r>
              <w:t>照</w:t>
            </w:r>
            <w:r>
              <w:t>国</w:t>
            </w:r>
            <w:r>
              <w:t>家</w:t>
            </w:r>
            <w:r>
              <w:t>有</w:t>
            </w:r>
            <w:r>
              <w:t>关</w:t>
            </w:r>
            <w:r>
              <w:t>规</w:t>
            </w:r>
            <w:r>
              <w:t>定</w:t>
            </w:r>
            <w:r>
              <w:t>经</w:t>
            </w:r>
            <w:r>
              <w:t>专</w:t>
            </w:r>
            <w:r>
              <w:t>门</w:t>
            </w:r>
            <w:r>
              <w:t>的</w:t>
            </w:r>
            <w:r>
              <w:t>安</w:t>
            </w:r>
            <w:r>
              <w:t>全</w:t>
            </w:r>
            <w:r>
              <w:t>作</w:t>
            </w:r>
            <w:r>
              <w:t>业</w:t>
            </w:r>
            <w:r>
              <w:t>培</w:t>
            </w:r>
            <w:r>
              <w:t>训</w:t>
            </w:r>
            <w:r>
              <w:t>，</w:t>
            </w:r>
            <w:r>
              <w:t>取</w:t>
            </w:r>
            <w:r>
              <w:t>得</w:t>
            </w:r>
            <w:r>
              <w:t>相</w:t>
            </w:r>
            <w:r>
              <w:t>应</w:t>
            </w:r>
            <w:r>
              <w:t>资</w:t>
            </w:r>
            <w:r>
              <w:t>格</w:t>
            </w:r>
            <w:r>
              <w:t>，</w:t>
            </w:r>
            <w:r>
              <w:t>方</w:t>
            </w:r>
            <w:r>
              <w:t>可</w:t>
            </w:r>
            <w:r>
              <w:t>上</w:t>
            </w:r>
            <w:r>
              <w:t>岗</w:t>
            </w:r>
            <w:r>
              <w:t>作</w:t>
            </w:r>
            <w:r>
              <w:t>业</w:t>
            </w:r>
            <w:r>
              <w:t>。</w:t>
            </w:r>
            <w:r>
              <w:t xml:space="preserve"> </w:t>
            </w:r>
            <w:r>
              <w:br/>
            </w:r>
            <w:r>
              <w:br/>
            </w:r>
            <w:r>
              <w:rPr>
                <w:color w:val="801500"/>
              </w:rPr>
              <w:br/>
            </w:r>
            <w:r>
              <w:rPr>
                <w:color w:val="801500"/>
              </w:rPr>
              <w:br/>
            </w:r>
            <w:r>
              <w:t>特</w:t>
            </w:r>
            <w:r>
              <w:t>种</w:t>
            </w:r>
            <w:r>
              <w:t>作</w:t>
            </w:r>
            <w:r>
              <w:t>业</w:t>
            </w:r>
            <w:r>
              <w:t>人</w:t>
            </w:r>
            <w:r>
              <w:t>员</w:t>
            </w:r>
            <w:r>
              <w:t>的</w:t>
            </w:r>
            <w:r>
              <w:t>范</w:t>
            </w:r>
            <w:r>
              <w:t>围</w:t>
            </w:r>
            <w:r>
              <w:t>由</w:t>
            </w:r>
            <w:r>
              <w:t>国</w:t>
            </w:r>
            <w:r>
              <w:t>务</w:t>
            </w:r>
            <w:r>
              <w:t>院</w:t>
            </w:r>
            <w:r>
              <w:rPr>
                <w:color w:val="801500"/>
              </w:rPr>
              <w:t>应</w:t>
            </w:r>
            <w:r>
              <w:rPr>
                <w:color w:val="801500"/>
              </w:rPr>
              <w:t>急</w:t>
            </w:r>
            <w:r>
              <w:t>管</w:t>
            </w:r>
            <w:r>
              <w:t>理</w:t>
            </w:r>
            <w:r>
              <w:t>部</w:t>
            </w:r>
            <w:r>
              <w:t>门</w:t>
            </w:r>
            <w:r>
              <w:t>会</w:t>
            </w:r>
            <w:r>
              <w:t>同</w:t>
            </w:r>
            <w:r>
              <w:t>国</w:t>
            </w:r>
            <w:r>
              <w:t>务</w:t>
            </w:r>
            <w:r>
              <w:t>院</w:t>
            </w:r>
            <w:r>
              <w:t>有</w:t>
            </w:r>
            <w:r>
              <w:t>关</w:t>
            </w:r>
            <w:r>
              <w:t>部</w:t>
            </w:r>
            <w:r>
              <w:t>门</w:t>
            </w:r>
            <w:r>
              <w:t>确</w:t>
            </w:r>
            <w:r>
              <w:t>定</w:t>
            </w:r>
            <w:r>
              <w:t>。</w:t>
            </w:r>
            <w:r>
              <w:t xml:space="preserve"> </w:t>
            </w:r>
            <w:r>
              <w:br/>
            </w:r>
            <w:r>
              <w:br/>
            </w:r>
            <w:r>
              <w:rPr>
                <w:color w:val="801500"/>
              </w:rPr>
              <w:br/>
            </w:r>
            <w:r>
              <w:rPr>
                <w:color w:val="801500"/>
              </w:rPr>
              <w:br/>
            </w:r>
          </w:p>
        </w:tc>
      </w:tr>
      <w:tr>
        <w:tc>
          <w:tcPr>
            <w:tcW w:type="dxa" w:w="4320"/>
          </w:tcPr>
          <w:p/>
          <w:p>
            <w:r>
              <w:t>第</w:t>
            </w:r>
            <w:r>
              <w:rPr>
                <w:color w:val="006633"/>
              </w:rPr>
              <w:t>二</w:t>
            </w:r>
            <w:r>
              <w:t>十</w:t>
            </w:r>
            <w:r>
              <w:rPr>
                <w:color w:val="006633"/>
              </w:rPr>
              <w:t>八</w:t>
            </w:r>
            <w:r>
              <w:t>条</w:t>
            </w:r>
            <w:r>
              <w:rPr>
                <w:color w:val="006633"/>
              </w:rPr>
              <w:t xml:space="preserve"> </w:t>
            </w:r>
            <w:r>
              <w:rPr>
                <w:color w:val="006633"/>
              </w:rPr>
              <w:t xml:space="preserve"> </w:t>
            </w:r>
            <w:r>
              <w:t>生</w:t>
            </w:r>
            <w:r>
              <w:t>产</w:t>
            </w:r>
            <w:r>
              <w:t>经</w:t>
            </w:r>
            <w:r>
              <w:t>营</w:t>
            </w:r>
            <w:r>
              <w:t>单</w:t>
            </w:r>
            <w:r>
              <w:t>位</w:t>
            </w:r>
            <w:r>
              <w:t>新</w:t>
            </w:r>
            <w:r>
              <w:t>建</w:t>
            </w:r>
            <w:r>
              <w:t>、</w:t>
            </w:r>
            <w:r>
              <w:t>改</w:t>
            </w:r>
            <w:r>
              <w:t>建</w:t>
            </w:r>
            <w:r>
              <w:t>、</w:t>
            </w:r>
            <w:r>
              <w:t>扩</w:t>
            </w:r>
            <w:r>
              <w:t>建</w:t>
            </w:r>
            <w:r>
              <w:t>工</w:t>
            </w:r>
            <w:r>
              <w:t>程</w:t>
            </w:r>
            <w:r>
              <w:t>项</w:t>
            </w:r>
            <w:r>
              <w:t>目</w:t>
            </w:r>
            <w:r>
              <w:t>（</w:t>
            </w:r>
            <w:r>
              <w:t>以</w:t>
            </w:r>
            <w:r>
              <w:t>下</w:t>
            </w:r>
            <w:r>
              <w:t>统</w:t>
            </w:r>
            <w:r>
              <w:t>称</w:t>
            </w:r>
            <w:r>
              <w:t>建</w:t>
            </w:r>
            <w:r>
              <w:t>设</w:t>
            </w:r>
            <w:r>
              <w:t>项</w:t>
            </w:r>
            <w:r>
              <w:t>目</w:t>
            </w:r>
            <w:r>
              <w:t>）</w:t>
            </w:r>
            <w:r>
              <w:t>的</w:t>
            </w:r>
            <w:r>
              <w:t>安</w:t>
            </w:r>
            <w:r>
              <w:t>全</w:t>
            </w:r>
            <w:r>
              <w:t>设</w:t>
            </w:r>
            <w:r>
              <w:t>施</w:t>
            </w:r>
            <w:r>
              <w:t>，</w:t>
            </w:r>
            <w:r>
              <w:t>必</w:t>
            </w:r>
            <w:r>
              <w:t>须</w:t>
            </w:r>
            <w:r>
              <w:t>与</w:t>
            </w:r>
            <w:r>
              <w:t>主</w:t>
            </w:r>
            <w:r>
              <w:t>体</w:t>
            </w:r>
            <w:r>
              <w:t>工</w:t>
            </w:r>
            <w:r>
              <w:t>程</w:t>
            </w:r>
            <w:r>
              <w:t>同</w:t>
            </w:r>
            <w:r>
              <w:t>时</w:t>
            </w:r>
            <w:r>
              <w:t>设</w:t>
            </w:r>
            <w:r>
              <w:t>计</w:t>
            </w:r>
            <w:r>
              <w:t>、</w:t>
            </w:r>
            <w:r>
              <w:t>同</w:t>
            </w:r>
            <w:r>
              <w:t>时</w:t>
            </w:r>
            <w:r>
              <w:t>施</w:t>
            </w:r>
            <w:r>
              <w:t>工</w:t>
            </w:r>
            <w:r>
              <w:t>、</w:t>
            </w:r>
            <w:r>
              <w:t>同</w:t>
            </w:r>
            <w:r>
              <w:t>时</w:t>
            </w:r>
            <w:r>
              <w:t>投</w:t>
            </w:r>
            <w:r>
              <w:t>入</w:t>
            </w:r>
            <w:r>
              <w:t>生</w:t>
            </w:r>
            <w:r>
              <w:t>产</w:t>
            </w:r>
            <w:r>
              <w:t>和</w:t>
            </w:r>
            <w:r>
              <w:t>使</w:t>
            </w:r>
            <w:r>
              <w:t>用</w:t>
            </w:r>
            <w:r>
              <w:t>。</w:t>
            </w:r>
            <w:r>
              <w:t>安</w:t>
            </w:r>
            <w:r>
              <w:t>全</w:t>
            </w:r>
            <w:r>
              <w:t>设</w:t>
            </w:r>
            <w:r>
              <w:t>施</w:t>
            </w:r>
            <w:r>
              <w:t>投</w:t>
            </w:r>
            <w:r>
              <w:t>资</w:t>
            </w:r>
            <w:r>
              <w:t>应</w:t>
            </w:r>
            <w:r>
              <w:t>当</w:t>
            </w:r>
            <w:r>
              <w:t>纳</w:t>
            </w:r>
            <w:r>
              <w:t>入</w:t>
            </w:r>
            <w:r>
              <w:t>建</w:t>
            </w:r>
            <w:r>
              <w:t>设</w:t>
            </w:r>
            <w:r>
              <w:t>项</w:t>
            </w:r>
            <w:r>
              <w:t>目</w:t>
            </w:r>
            <w:r>
              <w:t>概</w:t>
            </w:r>
            <w:r>
              <w:t>算</w:t>
            </w:r>
            <w:r>
              <w:t>。</w:t>
            </w:r>
            <w:r>
              <w:t xml:space="preserve"> </w:t>
            </w:r>
            <w:r>
              <w:br/>
            </w:r>
            <w:r>
              <w:br/>
            </w:r>
          </w:p>
        </w:tc>
        <w:tc>
          <w:tcPr>
            <w:tcW w:type="dxa" w:w="4320"/>
          </w:tcPr>
          <w:p/>
          <w:p>
            <w:r>
              <w:t>第</w:t>
            </w:r>
            <w:r>
              <w:rPr>
                <w:color w:val="801500"/>
              </w:rPr>
              <w:t>三</w:t>
            </w:r>
            <w:r>
              <w:t>十</w:t>
            </w:r>
            <w:r>
              <w:rPr>
                <w:color w:val="801500"/>
              </w:rPr>
              <w:t>一</w:t>
            </w:r>
            <w:r>
              <w:t>条</w:t>
            </w:r>
            <w:r>
              <w:rPr>
                <w:color w:val="801500"/>
              </w:rPr>
              <w:t xml:space="preserve">　</w:t>
            </w:r>
            <w:r>
              <w:t>生</w:t>
            </w:r>
            <w:r>
              <w:t>产</w:t>
            </w:r>
            <w:r>
              <w:t>经</w:t>
            </w:r>
            <w:r>
              <w:t>营</w:t>
            </w:r>
            <w:r>
              <w:t>单</w:t>
            </w:r>
            <w:r>
              <w:t>位</w:t>
            </w:r>
            <w:r>
              <w:t>新</w:t>
            </w:r>
            <w:r>
              <w:t>建</w:t>
            </w:r>
            <w:r>
              <w:t>、</w:t>
            </w:r>
            <w:r>
              <w:t>改</w:t>
            </w:r>
            <w:r>
              <w:t>建</w:t>
            </w:r>
            <w:r>
              <w:t>、</w:t>
            </w:r>
            <w:r>
              <w:t>扩</w:t>
            </w:r>
            <w:r>
              <w:t>建</w:t>
            </w:r>
            <w:r>
              <w:t>工</w:t>
            </w:r>
            <w:r>
              <w:t>程</w:t>
            </w:r>
            <w:r>
              <w:t>项</w:t>
            </w:r>
            <w:r>
              <w:t>目</w:t>
            </w:r>
            <w:r>
              <w:t>（</w:t>
            </w:r>
            <w:r>
              <w:t>以</w:t>
            </w:r>
            <w:r>
              <w:t>下</w:t>
            </w:r>
            <w:r>
              <w:t>统</w:t>
            </w:r>
            <w:r>
              <w:t>称</w:t>
            </w:r>
            <w:r>
              <w:t>建</w:t>
            </w:r>
            <w:r>
              <w:t>设</w:t>
            </w:r>
            <w:r>
              <w:t>项</w:t>
            </w:r>
            <w:r>
              <w:t>目</w:t>
            </w:r>
            <w:r>
              <w:t>）</w:t>
            </w:r>
            <w:r>
              <w:t>的</w:t>
            </w:r>
            <w:r>
              <w:t>安</w:t>
            </w:r>
            <w:r>
              <w:t>全</w:t>
            </w:r>
            <w:r>
              <w:t>设</w:t>
            </w:r>
            <w:r>
              <w:t>施</w:t>
            </w:r>
            <w:r>
              <w:t>，</w:t>
            </w:r>
            <w:r>
              <w:t>必</w:t>
            </w:r>
            <w:r>
              <w:t>须</w:t>
            </w:r>
            <w:r>
              <w:t>与</w:t>
            </w:r>
            <w:r>
              <w:t>主</w:t>
            </w:r>
            <w:r>
              <w:t>体</w:t>
            </w:r>
            <w:r>
              <w:t>工</w:t>
            </w:r>
            <w:r>
              <w:t>程</w:t>
            </w:r>
            <w:r>
              <w:t>同</w:t>
            </w:r>
            <w:r>
              <w:t>时</w:t>
            </w:r>
            <w:r>
              <w:t>设</w:t>
            </w:r>
            <w:r>
              <w:t>计</w:t>
            </w:r>
            <w:r>
              <w:t>、</w:t>
            </w:r>
            <w:r>
              <w:t>同</w:t>
            </w:r>
            <w:r>
              <w:t>时</w:t>
            </w:r>
            <w:r>
              <w:t>施</w:t>
            </w:r>
            <w:r>
              <w:t>工</w:t>
            </w:r>
            <w:r>
              <w:t>、</w:t>
            </w:r>
            <w:r>
              <w:t>同</w:t>
            </w:r>
            <w:r>
              <w:t>时</w:t>
            </w:r>
            <w:r>
              <w:t>投</w:t>
            </w:r>
            <w:r>
              <w:t>入</w:t>
            </w:r>
            <w:r>
              <w:t>生</w:t>
            </w:r>
            <w:r>
              <w:t>产</w:t>
            </w:r>
            <w:r>
              <w:t>和</w:t>
            </w:r>
            <w:r>
              <w:t>使</w:t>
            </w:r>
            <w:r>
              <w:t>用</w:t>
            </w:r>
            <w:r>
              <w:t>。</w:t>
            </w:r>
            <w:r>
              <w:t>安</w:t>
            </w:r>
            <w:r>
              <w:t>全</w:t>
            </w:r>
            <w:r>
              <w:t>设</w:t>
            </w:r>
            <w:r>
              <w:t>施</w:t>
            </w:r>
            <w:r>
              <w:t>投</w:t>
            </w:r>
            <w:r>
              <w:t>资</w:t>
            </w:r>
            <w:r>
              <w:t>应</w:t>
            </w:r>
            <w:r>
              <w:t>当</w:t>
            </w:r>
            <w:r>
              <w:t>纳</w:t>
            </w:r>
            <w:r>
              <w:t>入</w:t>
            </w:r>
            <w:r>
              <w:t>建</w:t>
            </w:r>
            <w:r>
              <w:t>设</w:t>
            </w:r>
            <w:r>
              <w:t>项</w:t>
            </w:r>
            <w:r>
              <w:t>目</w:t>
            </w:r>
            <w:r>
              <w:t>概</w:t>
            </w:r>
            <w:r>
              <w:t>算</w:t>
            </w:r>
            <w:r>
              <w:t>。</w:t>
            </w:r>
            <w:r>
              <w:t xml:space="preserve"> </w:t>
            </w:r>
            <w:r>
              <w:br/>
            </w:r>
            <w:r>
              <w:br/>
            </w:r>
            <w:r>
              <w:rPr>
                <w:color w:val="801500"/>
              </w:rPr>
              <w:br/>
            </w:r>
            <w:r>
              <w:rPr>
                <w:color w:val="801500"/>
              </w:rPr>
              <w:br/>
            </w:r>
          </w:p>
        </w:tc>
      </w:tr>
      <w:tr>
        <w:tc>
          <w:tcPr>
            <w:tcW w:type="dxa" w:w="4320"/>
          </w:tcPr>
          <w:p/>
          <w:p>
            <w:r>
              <w:t>第</w:t>
            </w:r>
            <w:r>
              <w:t>二</w:t>
            </w:r>
            <w:r>
              <w:rPr>
                <w:color w:val="006633"/>
              </w:rPr>
              <w:t>十</w:t>
            </w:r>
            <w:r>
              <w:rPr>
                <w:color w:val="006633"/>
              </w:rPr>
              <w:t>九</w:t>
            </w:r>
            <w:r>
              <w:t>条</w:t>
            </w:r>
            <w:r>
              <w:rPr>
                <w:color w:val="006633"/>
              </w:rPr>
              <w:t xml:space="preserve"> </w:t>
            </w:r>
            <w:r>
              <w:rPr>
                <w:color w:val="006633"/>
              </w:rPr>
              <w:t xml:space="preserve"> </w:t>
            </w:r>
            <w:r>
              <w:t>矿</w:t>
            </w:r>
            <w:r>
              <w:t>山</w:t>
            </w:r>
            <w:r>
              <w:t>、</w:t>
            </w:r>
            <w:r>
              <w:t>金</w:t>
            </w:r>
            <w:r>
              <w:t>属</w:t>
            </w:r>
            <w:r>
              <w:t>冶</w:t>
            </w:r>
            <w:r>
              <w:t>炼</w:t>
            </w:r>
            <w:r>
              <w:t>建</w:t>
            </w:r>
            <w:r>
              <w:t>设</w:t>
            </w:r>
            <w:r>
              <w:t>项</w:t>
            </w:r>
            <w:r>
              <w:t>目</w:t>
            </w:r>
            <w:r>
              <w:t>和</w:t>
            </w:r>
            <w:r>
              <w:t>用</w:t>
            </w:r>
            <w:r>
              <w:t>于</w:t>
            </w:r>
            <w:r>
              <w:t>生</w:t>
            </w:r>
            <w:r>
              <w:t>产</w:t>
            </w:r>
            <w:r>
              <w:t>、</w:t>
            </w:r>
            <w:r>
              <w:t>储</w:t>
            </w:r>
            <w:r>
              <w:t>存</w:t>
            </w:r>
            <w:r>
              <w:t>、</w:t>
            </w:r>
            <w:r>
              <w:t>装</w:t>
            </w:r>
            <w:r>
              <w:t>卸</w:t>
            </w:r>
            <w:r>
              <w:t>危</w:t>
            </w:r>
            <w:r>
              <w:t>险</w:t>
            </w:r>
            <w:r>
              <w:t>物</w:t>
            </w:r>
            <w:r>
              <w:t>品</w:t>
            </w:r>
            <w:r>
              <w:t>的</w:t>
            </w:r>
            <w:r>
              <w:t>建</w:t>
            </w:r>
            <w:r>
              <w:t>设</w:t>
            </w:r>
            <w:r>
              <w:t>项</w:t>
            </w:r>
            <w:r>
              <w:t>目</w:t>
            </w:r>
            <w:r>
              <w:t>，</w:t>
            </w:r>
            <w:r>
              <w:t>应</w:t>
            </w:r>
            <w:r>
              <w:t>当</w:t>
            </w:r>
            <w:r>
              <w:t>按</w:t>
            </w:r>
            <w:r>
              <w:t>照</w:t>
            </w:r>
            <w:r>
              <w:t>国</w:t>
            </w:r>
            <w:r>
              <w:t>家</w:t>
            </w:r>
            <w:r>
              <w:t>有</w:t>
            </w:r>
            <w:r>
              <w:t>关</w:t>
            </w:r>
            <w:r>
              <w:t>规</w:t>
            </w:r>
            <w:r>
              <w:t>定</w:t>
            </w:r>
            <w:r>
              <w:t>进</w:t>
            </w:r>
            <w:r>
              <w:t>行</w:t>
            </w:r>
            <w:r>
              <w:t>安</w:t>
            </w:r>
            <w:r>
              <w:t>全</w:t>
            </w:r>
            <w:r>
              <w:t>评</w:t>
            </w:r>
            <w:r>
              <w:t>价</w:t>
            </w:r>
            <w:r>
              <w:t>。</w:t>
            </w:r>
            <w:r>
              <w:t xml:space="preserve"> </w:t>
            </w:r>
            <w:r>
              <w:br/>
            </w:r>
            <w:r>
              <w:br/>
            </w:r>
          </w:p>
        </w:tc>
        <w:tc>
          <w:tcPr>
            <w:tcW w:type="dxa" w:w="4320"/>
          </w:tcPr>
          <w:p/>
          <w:p>
            <w:r>
              <w:t>第</w:t>
            </w:r>
            <w:r>
              <w:rPr>
                <w:color w:val="801500"/>
              </w:rPr>
              <w:t>三</w:t>
            </w:r>
            <w:r>
              <w:rPr>
                <w:color w:val="801500"/>
              </w:rPr>
              <w:t>十</w:t>
            </w:r>
            <w:r>
              <w:t>二</w:t>
            </w:r>
            <w:r>
              <w:t>条</w:t>
            </w:r>
            <w:r>
              <w:rPr>
                <w:color w:val="801500"/>
              </w:rPr>
              <w:t xml:space="preserve">　</w:t>
            </w:r>
            <w:r>
              <w:t>矿</w:t>
            </w:r>
            <w:r>
              <w:t>山</w:t>
            </w:r>
            <w:r>
              <w:t>、</w:t>
            </w:r>
            <w:r>
              <w:t>金</w:t>
            </w:r>
            <w:r>
              <w:t>属</w:t>
            </w:r>
            <w:r>
              <w:t>冶</w:t>
            </w:r>
            <w:r>
              <w:t>炼</w:t>
            </w:r>
            <w:r>
              <w:t>建</w:t>
            </w:r>
            <w:r>
              <w:t>设</w:t>
            </w:r>
            <w:r>
              <w:t>项</w:t>
            </w:r>
            <w:r>
              <w:t>目</w:t>
            </w:r>
            <w:r>
              <w:t>和</w:t>
            </w:r>
            <w:r>
              <w:t>用</w:t>
            </w:r>
            <w:r>
              <w:t>于</w:t>
            </w:r>
            <w:r>
              <w:t>生</w:t>
            </w:r>
            <w:r>
              <w:t>产</w:t>
            </w:r>
            <w:r>
              <w:t>、</w:t>
            </w:r>
            <w:r>
              <w:t>储</w:t>
            </w:r>
            <w:r>
              <w:t>存</w:t>
            </w:r>
            <w:r>
              <w:t>、</w:t>
            </w:r>
            <w:r>
              <w:t>装</w:t>
            </w:r>
            <w:r>
              <w:t>卸</w:t>
            </w:r>
            <w:r>
              <w:t>危</w:t>
            </w:r>
            <w:r>
              <w:t>险</w:t>
            </w:r>
            <w:r>
              <w:t>物</w:t>
            </w:r>
            <w:r>
              <w:t>品</w:t>
            </w:r>
            <w:r>
              <w:t>的</w:t>
            </w:r>
            <w:r>
              <w:t>建</w:t>
            </w:r>
            <w:r>
              <w:t>设</w:t>
            </w:r>
            <w:r>
              <w:t>项</w:t>
            </w:r>
            <w:r>
              <w:t>目</w:t>
            </w:r>
            <w:r>
              <w:t>，</w:t>
            </w:r>
            <w:r>
              <w:t>应</w:t>
            </w:r>
            <w:r>
              <w:t>当</w:t>
            </w:r>
            <w:r>
              <w:t>按</w:t>
            </w:r>
            <w:r>
              <w:t>照</w:t>
            </w:r>
            <w:r>
              <w:t>国</w:t>
            </w:r>
            <w:r>
              <w:t>家</w:t>
            </w:r>
            <w:r>
              <w:t>有</w:t>
            </w:r>
            <w:r>
              <w:t>关</w:t>
            </w:r>
            <w:r>
              <w:t>规</w:t>
            </w:r>
            <w:r>
              <w:t>定</w:t>
            </w:r>
            <w:r>
              <w:t>进</w:t>
            </w:r>
            <w:r>
              <w:t>行</w:t>
            </w:r>
            <w:r>
              <w:t>安</w:t>
            </w:r>
            <w:r>
              <w:t>全</w:t>
            </w:r>
            <w:r>
              <w:t>评</w:t>
            </w:r>
            <w:r>
              <w:t>价</w:t>
            </w:r>
            <w:r>
              <w:t>。</w:t>
            </w:r>
            <w:r>
              <w:t xml:space="preserve"> </w:t>
            </w:r>
            <w:r>
              <w:br/>
            </w:r>
            <w:r>
              <w:br/>
            </w:r>
            <w:r>
              <w:rPr>
                <w:color w:val="801500"/>
              </w:rPr>
              <w:br/>
            </w:r>
            <w:r>
              <w:rPr>
                <w:color w:val="801500"/>
              </w:rPr>
              <w:br/>
            </w:r>
          </w:p>
        </w:tc>
      </w:tr>
      <w:tr>
        <w:tc>
          <w:tcPr>
            <w:tcW w:type="dxa" w:w="4320"/>
          </w:tcPr>
          <w:p/>
          <w:p>
            <w:r>
              <w:t>第</w:t>
            </w:r>
            <w:r>
              <w:t>三</w:t>
            </w:r>
            <w:r>
              <w:t>十</w:t>
            </w:r>
            <w:r>
              <w:t>条</w:t>
            </w:r>
            <w:r>
              <w:rPr>
                <w:color w:val="006633"/>
              </w:rPr>
              <w:t xml:space="preserve"> </w:t>
            </w:r>
            <w:r>
              <w:rPr>
                <w:color w:val="006633"/>
              </w:rPr>
              <w:t xml:space="preserve"> </w:t>
            </w:r>
            <w:r>
              <w:t>建</w:t>
            </w:r>
            <w:r>
              <w:t>设</w:t>
            </w:r>
            <w:r>
              <w:t>项</w:t>
            </w:r>
            <w:r>
              <w:t>目</w:t>
            </w:r>
            <w:r>
              <w:t>安</w:t>
            </w:r>
            <w:r>
              <w:t>全</w:t>
            </w:r>
            <w:r>
              <w:t>设</w:t>
            </w:r>
            <w:r>
              <w:t>施</w:t>
            </w:r>
            <w:r>
              <w:t>的</w:t>
            </w:r>
            <w:r>
              <w:t>设</w:t>
            </w:r>
            <w:r>
              <w:t>计</w:t>
            </w:r>
            <w:r>
              <w:t>人</w:t>
            </w:r>
            <w:r>
              <w:t>、</w:t>
            </w:r>
            <w:r>
              <w:t>设</w:t>
            </w:r>
            <w:r>
              <w:t>计</w:t>
            </w:r>
            <w:r>
              <w:t>单</w:t>
            </w:r>
            <w:r>
              <w:t>位</w:t>
            </w:r>
            <w:r>
              <w:t>应</w:t>
            </w:r>
            <w:r>
              <w:t>当</w:t>
            </w:r>
            <w:r>
              <w:t>对</w:t>
            </w:r>
            <w:r>
              <w:t>安</w:t>
            </w:r>
            <w:r>
              <w:t>全</w:t>
            </w:r>
            <w:r>
              <w:t>设</w:t>
            </w:r>
            <w:r>
              <w:t>施</w:t>
            </w:r>
            <w:r>
              <w:t>设</w:t>
            </w:r>
            <w:r>
              <w:t>计</w:t>
            </w:r>
            <w:r>
              <w:t>负</w:t>
            </w:r>
            <w:r>
              <w:t>责</w:t>
            </w:r>
            <w:r>
              <w:t>。</w:t>
            </w:r>
            <w:r>
              <w:t xml:space="preserve"> </w:t>
            </w:r>
            <w:r>
              <w:br/>
            </w:r>
            <w:r>
              <w:br/>
            </w:r>
            <w:r>
              <w:t>矿</w:t>
            </w:r>
            <w:r>
              <w:t>山</w:t>
            </w:r>
            <w:r>
              <w:t>、</w:t>
            </w:r>
            <w:r>
              <w:t>金</w:t>
            </w:r>
            <w:r>
              <w:t>属</w:t>
            </w:r>
            <w:r>
              <w:t>冶</w:t>
            </w:r>
            <w:r>
              <w:t>炼</w:t>
            </w:r>
            <w:r>
              <w:t>建</w:t>
            </w:r>
            <w:r>
              <w:t>设</w:t>
            </w:r>
            <w:r>
              <w:t>项</w:t>
            </w:r>
            <w:r>
              <w:t>目</w:t>
            </w:r>
            <w:r>
              <w:t>和</w:t>
            </w:r>
            <w:r>
              <w:t>用</w:t>
            </w:r>
            <w:r>
              <w:t>于</w:t>
            </w:r>
            <w:r>
              <w:t>生</w:t>
            </w:r>
            <w:r>
              <w:t>产</w:t>
            </w:r>
            <w:r>
              <w:t>、</w:t>
            </w:r>
            <w:r>
              <w:t>储</w:t>
            </w:r>
            <w:r>
              <w:t>存</w:t>
            </w:r>
            <w:r>
              <w:t>、</w:t>
            </w:r>
            <w:r>
              <w:t>装</w:t>
            </w:r>
            <w:r>
              <w:t>卸</w:t>
            </w:r>
            <w:r>
              <w:t>危</w:t>
            </w:r>
            <w:r>
              <w:t>险</w:t>
            </w:r>
            <w:r>
              <w:t>物</w:t>
            </w:r>
            <w:r>
              <w:t>品</w:t>
            </w:r>
            <w:r>
              <w:t>的</w:t>
            </w:r>
            <w:r>
              <w:t>建</w:t>
            </w:r>
            <w:r>
              <w:t>设</w:t>
            </w:r>
            <w:r>
              <w:t>项</w:t>
            </w:r>
            <w:r>
              <w:t>目</w:t>
            </w:r>
            <w:r>
              <w:t>的</w:t>
            </w:r>
            <w:r>
              <w:t>安</w:t>
            </w:r>
            <w:r>
              <w:t>全</w:t>
            </w:r>
            <w:r>
              <w:t>设</w:t>
            </w:r>
            <w:r>
              <w:t>施</w:t>
            </w:r>
            <w:r>
              <w:t>设</w:t>
            </w:r>
            <w:r>
              <w:t>计</w:t>
            </w:r>
            <w:r>
              <w:t>应</w:t>
            </w:r>
            <w:r>
              <w:t>当</w:t>
            </w:r>
            <w:r>
              <w:t>按</w:t>
            </w:r>
            <w:r>
              <w:t>照</w:t>
            </w:r>
            <w:r>
              <w:t>国</w:t>
            </w:r>
            <w:r>
              <w:t>家</w:t>
            </w:r>
            <w:r>
              <w:t>有</w:t>
            </w:r>
            <w:r>
              <w:t>关</w:t>
            </w:r>
            <w:r>
              <w:t>规</w:t>
            </w:r>
            <w:r>
              <w:t>定</w:t>
            </w:r>
            <w:r>
              <w:t>报</w:t>
            </w:r>
            <w:r>
              <w:t>经</w:t>
            </w:r>
            <w:r>
              <w:t>有</w:t>
            </w:r>
            <w:r>
              <w:t>关</w:t>
            </w:r>
            <w:r>
              <w:t>部</w:t>
            </w:r>
            <w:r>
              <w:t>门</w:t>
            </w:r>
            <w:r>
              <w:t>审</w:t>
            </w:r>
            <w:r>
              <w:t>查</w:t>
            </w:r>
            <w:r>
              <w:t>，</w:t>
            </w:r>
            <w:r>
              <w:t>审</w:t>
            </w:r>
            <w:r>
              <w:t>查</w:t>
            </w:r>
            <w:r>
              <w:t>部</w:t>
            </w:r>
            <w:r>
              <w:t>门</w:t>
            </w:r>
            <w:r>
              <w:t>及</w:t>
            </w:r>
            <w:r>
              <w:t>其</w:t>
            </w:r>
            <w:r>
              <w:t>负</w:t>
            </w:r>
            <w:r>
              <w:t>责</w:t>
            </w:r>
            <w:r>
              <w:t>审</w:t>
            </w:r>
            <w:r>
              <w:t>查</w:t>
            </w:r>
            <w:r>
              <w:t>的</w:t>
            </w:r>
            <w:r>
              <w:t>人</w:t>
            </w:r>
            <w:r>
              <w:t>员</w:t>
            </w:r>
            <w:r>
              <w:t>对</w:t>
            </w:r>
            <w:r>
              <w:t>审</w:t>
            </w:r>
            <w:r>
              <w:t>查</w:t>
            </w:r>
            <w:r>
              <w:t>结</w:t>
            </w:r>
            <w:r>
              <w:t>果</w:t>
            </w:r>
            <w:r>
              <w:t>负</w:t>
            </w:r>
            <w:r>
              <w:t>责</w:t>
            </w:r>
            <w:r>
              <w:t>。</w:t>
            </w:r>
            <w:r>
              <w:t xml:space="preserve"> </w:t>
            </w:r>
            <w:r>
              <w:br/>
            </w:r>
            <w:r>
              <w:br/>
            </w:r>
          </w:p>
        </w:tc>
        <w:tc>
          <w:tcPr>
            <w:tcW w:type="dxa" w:w="4320"/>
          </w:tcPr>
          <w:p/>
          <w:p>
            <w:r>
              <w:t>第</w:t>
            </w:r>
            <w:r>
              <w:t>三</w:t>
            </w:r>
            <w:r>
              <w:t>十</w:t>
            </w:r>
            <w:r>
              <w:rPr>
                <w:color w:val="801500"/>
              </w:rPr>
              <w:t>三</w:t>
            </w:r>
            <w:r>
              <w:t>条</w:t>
            </w:r>
            <w:r>
              <w:rPr>
                <w:color w:val="801500"/>
              </w:rPr>
              <w:t xml:space="preserve">　</w:t>
            </w:r>
            <w:r>
              <w:t>建</w:t>
            </w:r>
            <w:r>
              <w:t>设</w:t>
            </w:r>
            <w:r>
              <w:t>项</w:t>
            </w:r>
            <w:r>
              <w:t>目</w:t>
            </w:r>
            <w:r>
              <w:t>安</w:t>
            </w:r>
            <w:r>
              <w:t>全</w:t>
            </w:r>
            <w:r>
              <w:t>设</w:t>
            </w:r>
            <w:r>
              <w:t>施</w:t>
            </w:r>
            <w:r>
              <w:t>的</w:t>
            </w:r>
            <w:r>
              <w:t>设</w:t>
            </w:r>
            <w:r>
              <w:t>计</w:t>
            </w:r>
            <w:r>
              <w:t>人</w:t>
            </w:r>
            <w:r>
              <w:t>、</w:t>
            </w:r>
            <w:r>
              <w:t>设</w:t>
            </w:r>
            <w:r>
              <w:t>计</w:t>
            </w:r>
            <w:r>
              <w:t>单</w:t>
            </w:r>
            <w:r>
              <w:t>位</w:t>
            </w:r>
            <w:r>
              <w:t>应</w:t>
            </w:r>
            <w:r>
              <w:t>当</w:t>
            </w:r>
            <w:r>
              <w:t>对</w:t>
            </w:r>
            <w:r>
              <w:t>安</w:t>
            </w:r>
            <w:r>
              <w:t>全</w:t>
            </w:r>
            <w:r>
              <w:t>设</w:t>
            </w:r>
            <w:r>
              <w:t>施</w:t>
            </w:r>
            <w:r>
              <w:t>设</w:t>
            </w:r>
            <w:r>
              <w:t>计</w:t>
            </w:r>
            <w:r>
              <w:t>负</w:t>
            </w:r>
            <w:r>
              <w:t>责</w:t>
            </w:r>
            <w:r>
              <w:t>。</w:t>
            </w:r>
            <w:r>
              <w:t xml:space="preserve"> </w:t>
            </w:r>
            <w:r>
              <w:rPr>
                <w:color w:val="801500"/>
              </w:rPr>
              <w:br/>
            </w:r>
            <w:r>
              <w:rPr>
                <w:color w:val="801500"/>
              </w:rPr>
              <w:br/>
            </w:r>
            <w:r>
              <w:br/>
            </w:r>
            <w:r>
              <w:br/>
            </w:r>
            <w:r>
              <w:t>矿</w:t>
            </w:r>
            <w:r>
              <w:t>山</w:t>
            </w:r>
            <w:r>
              <w:t>、</w:t>
            </w:r>
            <w:r>
              <w:t>金</w:t>
            </w:r>
            <w:r>
              <w:t>属</w:t>
            </w:r>
            <w:r>
              <w:t>冶</w:t>
            </w:r>
            <w:r>
              <w:t>炼</w:t>
            </w:r>
            <w:r>
              <w:t>建</w:t>
            </w:r>
            <w:r>
              <w:t>设</w:t>
            </w:r>
            <w:r>
              <w:t>项</w:t>
            </w:r>
            <w:r>
              <w:t>目</w:t>
            </w:r>
            <w:r>
              <w:t>和</w:t>
            </w:r>
            <w:r>
              <w:t>用</w:t>
            </w:r>
            <w:r>
              <w:t>于</w:t>
            </w:r>
            <w:r>
              <w:t>生</w:t>
            </w:r>
            <w:r>
              <w:t>产</w:t>
            </w:r>
            <w:r>
              <w:t>、</w:t>
            </w:r>
            <w:r>
              <w:t>储</w:t>
            </w:r>
            <w:r>
              <w:t>存</w:t>
            </w:r>
            <w:r>
              <w:t>、</w:t>
            </w:r>
            <w:r>
              <w:t>装</w:t>
            </w:r>
            <w:r>
              <w:t>卸</w:t>
            </w:r>
            <w:r>
              <w:t>危</w:t>
            </w:r>
            <w:r>
              <w:t>险</w:t>
            </w:r>
            <w:r>
              <w:t>物</w:t>
            </w:r>
            <w:r>
              <w:t>品</w:t>
            </w:r>
            <w:r>
              <w:t>的</w:t>
            </w:r>
            <w:r>
              <w:t>建</w:t>
            </w:r>
            <w:r>
              <w:t>设</w:t>
            </w:r>
            <w:r>
              <w:t>项</w:t>
            </w:r>
            <w:r>
              <w:t>目</w:t>
            </w:r>
            <w:r>
              <w:t>的</w:t>
            </w:r>
            <w:r>
              <w:t>安</w:t>
            </w:r>
            <w:r>
              <w:t>全</w:t>
            </w:r>
            <w:r>
              <w:t>设</w:t>
            </w:r>
            <w:r>
              <w:t>施</w:t>
            </w:r>
            <w:r>
              <w:t>设</w:t>
            </w:r>
            <w:r>
              <w:t>计</w:t>
            </w:r>
            <w:r>
              <w:t>应</w:t>
            </w:r>
            <w:r>
              <w:t>当</w:t>
            </w:r>
            <w:r>
              <w:t>按</w:t>
            </w:r>
            <w:r>
              <w:t>照</w:t>
            </w:r>
            <w:r>
              <w:t>国</w:t>
            </w:r>
            <w:r>
              <w:t>家</w:t>
            </w:r>
            <w:r>
              <w:t>有</w:t>
            </w:r>
            <w:r>
              <w:t>关</w:t>
            </w:r>
            <w:r>
              <w:t>规</w:t>
            </w:r>
            <w:r>
              <w:t>定</w:t>
            </w:r>
            <w:r>
              <w:t>报</w:t>
            </w:r>
            <w:r>
              <w:t>经</w:t>
            </w:r>
            <w:r>
              <w:t>有</w:t>
            </w:r>
            <w:r>
              <w:t>关</w:t>
            </w:r>
            <w:r>
              <w:t>部</w:t>
            </w:r>
            <w:r>
              <w:t>门</w:t>
            </w:r>
            <w:r>
              <w:t>审</w:t>
            </w:r>
            <w:r>
              <w:t>查</w:t>
            </w:r>
            <w:r>
              <w:t>，</w:t>
            </w:r>
            <w:r>
              <w:t>审</w:t>
            </w:r>
            <w:r>
              <w:t>查</w:t>
            </w:r>
            <w:r>
              <w:t>部</w:t>
            </w:r>
            <w:r>
              <w:t>门</w:t>
            </w:r>
            <w:r>
              <w:t>及</w:t>
            </w:r>
            <w:r>
              <w:t>其</w:t>
            </w:r>
            <w:r>
              <w:t>负</w:t>
            </w:r>
            <w:r>
              <w:t>责</w:t>
            </w:r>
            <w:r>
              <w:t>审</w:t>
            </w:r>
            <w:r>
              <w:t>查</w:t>
            </w:r>
            <w:r>
              <w:t>的</w:t>
            </w:r>
            <w:r>
              <w:t>人</w:t>
            </w:r>
            <w:r>
              <w:t>员</w:t>
            </w:r>
            <w:r>
              <w:t>对</w:t>
            </w:r>
            <w:r>
              <w:t>审</w:t>
            </w:r>
            <w:r>
              <w:t>查</w:t>
            </w:r>
            <w:r>
              <w:t>结</w:t>
            </w:r>
            <w:r>
              <w:t>果</w:t>
            </w:r>
            <w:r>
              <w:t>负</w:t>
            </w:r>
            <w:r>
              <w:t>责</w:t>
            </w:r>
            <w:r>
              <w:t>。</w:t>
            </w:r>
            <w:r>
              <w:t xml:space="preserve"> </w:t>
            </w:r>
            <w:r>
              <w:br/>
            </w:r>
            <w:r>
              <w:br/>
            </w:r>
            <w:r>
              <w:rPr>
                <w:color w:val="801500"/>
              </w:rPr>
              <w:br/>
            </w:r>
            <w:r>
              <w:rPr>
                <w:color w:val="801500"/>
              </w:rPr>
              <w:br/>
            </w:r>
          </w:p>
        </w:tc>
      </w:tr>
      <w:tr>
        <w:tc>
          <w:tcPr>
            <w:tcW w:type="dxa" w:w="4320"/>
          </w:tcPr>
          <w:p/>
          <w:p>
            <w:r>
              <w:t>第</w:t>
            </w:r>
            <w:r>
              <w:t>三</w:t>
            </w:r>
            <w:r>
              <w:t>十</w:t>
            </w:r>
            <w:r>
              <w:rPr>
                <w:color w:val="006633"/>
              </w:rPr>
              <w:t>一</w:t>
            </w:r>
            <w:r>
              <w:t>条</w:t>
            </w:r>
            <w:r>
              <w:rPr>
                <w:color w:val="006633"/>
              </w:rPr>
              <w:t xml:space="preserve"> </w:t>
            </w:r>
            <w:r>
              <w:rPr>
                <w:color w:val="006633"/>
              </w:rPr>
              <w:t xml:space="preserve"> </w:t>
            </w:r>
            <w:r>
              <w:t>矿</w:t>
            </w:r>
            <w:r>
              <w:t>山</w:t>
            </w:r>
            <w:r>
              <w:t>、</w:t>
            </w:r>
            <w:r>
              <w:t>金</w:t>
            </w:r>
            <w:r>
              <w:t>属</w:t>
            </w:r>
            <w:r>
              <w:t>冶</w:t>
            </w:r>
            <w:r>
              <w:t>炼</w:t>
            </w:r>
            <w:r>
              <w:t>建</w:t>
            </w:r>
            <w:r>
              <w:t>设</w:t>
            </w:r>
            <w:r>
              <w:t>项</w:t>
            </w:r>
            <w:r>
              <w:t>目</w:t>
            </w:r>
            <w:r>
              <w:t>和</w:t>
            </w:r>
            <w:r>
              <w:t>用</w:t>
            </w:r>
            <w:r>
              <w:t>于</w:t>
            </w:r>
            <w:r>
              <w:t>生</w:t>
            </w:r>
            <w:r>
              <w:t>产</w:t>
            </w:r>
            <w:r>
              <w:t>、</w:t>
            </w:r>
            <w:r>
              <w:t>储</w:t>
            </w:r>
            <w:r>
              <w:t>存</w:t>
            </w:r>
            <w:r>
              <w:t>、</w:t>
            </w:r>
            <w:r>
              <w:t>装</w:t>
            </w:r>
            <w:r>
              <w:t>卸</w:t>
            </w:r>
            <w:r>
              <w:t>危</w:t>
            </w:r>
            <w:r>
              <w:t>险</w:t>
            </w:r>
            <w:r>
              <w:t>物</w:t>
            </w:r>
            <w:r>
              <w:t>品</w:t>
            </w:r>
            <w:r>
              <w:t>的</w:t>
            </w:r>
            <w:r>
              <w:t>建</w:t>
            </w:r>
            <w:r>
              <w:t>设</w:t>
            </w:r>
            <w:r>
              <w:t>项</w:t>
            </w:r>
            <w:r>
              <w:t>目</w:t>
            </w:r>
            <w:r>
              <w:t>的</w:t>
            </w:r>
            <w:r>
              <w:t>施</w:t>
            </w:r>
            <w:r>
              <w:t>工</w:t>
            </w:r>
            <w:r>
              <w:t>单</w:t>
            </w:r>
            <w:r>
              <w:t>位</w:t>
            </w:r>
            <w:r>
              <w:t>必</w:t>
            </w:r>
            <w:r>
              <w:t>须</w:t>
            </w:r>
            <w:r>
              <w:t>按</w:t>
            </w:r>
            <w:r>
              <w:t>照</w:t>
            </w:r>
            <w:r>
              <w:t>批</w:t>
            </w:r>
            <w:r>
              <w:t>准</w:t>
            </w:r>
            <w:r>
              <w:t>的</w:t>
            </w:r>
            <w:r>
              <w:t>安</w:t>
            </w:r>
            <w:r>
              <w:t>全</w:t>
            </w:r>
            <w:r>
              <w:t>设</w:t>
            </w:r>
            <w:r>
              <w:t>施</w:t>
            </w:r>
            <w:r>
              <w:t>设</w:t>
            </w:r>
            <w:r>
              <w:t>计</w:t>
            </w:r>
            <w:r>
              <w:t>施</w:t>
            </w:r>
            <w:r>
              <w:t>工</w:t>
            </w:r>
            <w:r>
              <w:t>，</w:t>
            </w:r>
            <w:r>
              <w:t>并</w:t>
            </w:r>
            <w:r>
              <w:t>对</w:t>
            </w:r>
            <w:r>
              <w:t>安</w:t>
            </w:r>
            <w:r>
              <w:t>全</w:t>
            </w:r>
            <w:r>
              <w:t>设</w:t>
            </w:r>
            <w:r>
              <w:t>施</w:t>
            </w:r>
            <w:r>
              <w:t>的</w:t>
            </w:r>
            <w:r>
              <w:t>工</w:t>
            </w:r>
            <w:r>
              <w:t>程</w:t>
            </w:r>
            <w:r>
              <w:t>质</w:t>
            </w:r>
            <w:r>
              <w:t>量</w:t>
            </w:r>
            <w:r>
              <w:t>负</w:t>
            </w:r>
            <w:r>
              <w:t>责</w:t>
            </w:r>
            <w:r>
              <w:t>。</w:t>
            </w:r>
            <w:r>
              <w:t xml:space="preserve"> </w:t>
            </w:r>
            <w:r>
              <w:br/>
            </w:r>
            <w:r>
              <w:br/>
            </w:r>
            <w:r>
              <w:t>矿</w:t>
            </w:r>
            <w:r>
              <w:t>山</w:t>
            </w:r>
            <w:r>
              <w:t>、</w:t>
            </w:r>
            <w:r>
              <w:t>金</w:t>
            </w:r>
            <w:r>
              <w:t>属</w:t>
            </w:r>
            <w:r>
              <w:t>冶</w:t>
            </w:r>
            <w:r>
              <w:t>炼</w:t>
            </w:r>
            <w:r>
              <w:t>建</w:t>
            </w:r>
            <w:r>
              <w:t>设</w:t>
            </w:r>
            <w:r>
              <w:t>项</w:t>
            </w:r>
            <w:r>
              <w:t>目</w:t>
            </w:r>
            <w:r>
              <w:t>和</w:t>
            </w:r>
            <w:r>
              <w:t>用</w:t>
            </w:r>
            <w:r>
              <w:t>于</w:t>
            </w:r>
            <w:r>
              <w:t>生</w:t>
            </w:r>
            <w:r>
              <w:t>产</w:t>
            </w:r>
            <w:r>
              <w:t>、</w:t>
            </w:r>
            <w:r>
              <w:t>储</w:t>
            </w:r>
            <w:r>
              <w:t>存</w:t>
            </w:r>
            <w:r>
              <w:t>危</w:t>
            </w:r>
            <w:r>
              <w:t>险</w:t>
            </w:r>
            <w:r>
              <w:t>物</w:t>
            </w:r>
            <w:r>
              <w:t>品</w:t>
            </w:r>
            <w:r>
              <w:t>的</w:t>
            </w:r>
            <w:r>
              <w:t>建</w:t>
            </w:r>
            <w:r>
              <w:t>设</w:t>
            </w:r>
            <w:r>
              <w:t>项</w:t>
            </w:r>
            <w:r>
              <w:t>目</w:t>
            </w:r>
            <w:r>
              <w:t>竣</w:t>
            </w:r>
            <w:r>
              <w:t>工</w:t>
            </w:r>
            <w:r>
              <w:t>投</w:t>
            </w:r>
            <w:r>
              <w:t>入</w:t>
            </w:r>
            <w:r>
              <w:t>生</w:t>
            </w:r>
            <w:r>
              <w:t>产</w:t>
            </w:r>
            <w:r>
              <w:t>或</w:t>
            </w:r>
            <w:r>
              <w:t>者</w:t>
            </w:r>
            <w:r>
              <w:t>使</w:t>
            </w:r>
            <w:r>
              <w:t>用</w:t>
            </w:r>
            <w:r>
              <w:t>前</w:t>
            </w:r>
            <w:r>
              <w:t>，</w:t>
            </w:r>
            <w:r>
              <w:t>应</w:t>
            </w:r>
            <w:r>
              <w:t>当</w:t>
            </w:r>
            <w:r>
              <w:t>由</w:t>
            </w:r>
            <w:r>
              <w:t>建</w:t>
            </w:r>
            <w:r>
              <w:t>设</w:t>
            </w:r>
            <w:r>
              <w:t>单</w:t>
            </w:r>
            <w:r>
              <w:t>位</w:t>
            </w:r>
            <w:r>
              <w:t>负</w:t>
            </w:r>
            <w:r>
              <w:t>责</w:t>
            </w:r>
            <w:r>
              <w:t>组</w:t>
            </w:r>
            <w:r>
              <w:t>织</w:t>
            </w:r>
            <w:r>
              <w:t>对</w:t>
            </w:r>
            <w:r>
              <w:t>安</w:t>
            </w:r>
            <w:r>
              <w:t>全</w:t>
            </w:r>
            <w:r>
              <w:t>设</w:t>
            </w:r>
            <w:r>
              <w:t>施</w:t>
            </w:r>
            <w:r>
              <w:t>进</w:t>
            </w:r>
            <w:r>
              <w:t>行</w:t>
            </w:r>
            <w:r>
              <w:t>验</w:t>
            </w:r>
            <w:r>
              <w:t>收</w:t>
            </w:r>
            <w:r>
              <w:t>；</w:t>
            </w:r>
            <w:r>
              <w:t>验</w:t>
            </w:r>
            <w:r>
              <w:t>收</w:t>
            </w:r>
            <w:r>
              <w:t>合</w:t>
            </w:r>
            <w:r>
              <w:t>格</w:t>
            </w:r>
            <w:r>
              <w:t>后</w:t>
            </w:r>
            <w:r>
              <w:t>，</w:t>
            </w:r>
            <w:r>
              <w:t>方</w:t>
            </w:r>
            <w:r>
              <w:t>可</w:t>
            </w:r>
            <w:r>
              <w:t>投</w:t>
            </w:r>
            <w:r>
              <w:t>入</w:t>
            </w:r>
            <w:r>
              <w:t>生</w:t>
            </w:r>
            <w:r>
              <w:t>产</w:t>
            </w:r>
            <w:r>
              <w:t>和</w:t>
            </w:r>
            <w:r>
              <w:t>使</w:t>
            </w:r>
            <w:r>
              <w:t>用</w:t>
            </w:r>
            <w:r>
              <w:t>。</w:t>
            </w:r>
            <w:r>
              <w:t>安</w:t>
            </w:r>
            <w:r>
              <w:t>全</w:t>
            </w:r>
            <w:r>
              <w:t>生</w:t>
            </w:r>
            <w:r>
              <w:t>产</w:t>
            </w:r>
            <w:r>
              <w:t>监</w:t>
            </w:r>
            <w:r>
              <w:t>督</w:t>
            </w:r>
            <w:r>
              <w:t>管</w:t>
            </w:r>
            <w:r>
              <w:t>理</w:t>
            </w:r>
            <w:r>
              <w:t>部</w:t>
            </w:r>
            <w:r>
              <w:t>门</w:t>
            </w:r>
            <w:r>
              <w:t>应</w:t>
            </w:r>
            <w:r>
              <w:t>当</w:t>
            </w:r>
            <w:r>
              <w:t>加</w:t>
            </w:r>
            <w:r>
              <w:t>强</w:t>
            </w:r>
            <w:r>
              <w:t>对</w:t>
            </w:r>
            <w:r>
              <w:t>建</w:t>
            </w:r>
            <w:r>
              <w:t>设</w:t>
            </w:r>
            <w:r>
              <w:t>单</w:t>
            </w:r>
            <w:r>
              <w:t>位</w:t>
            </w:r>
            <w:r>
              <w:t>验</w:t>
            </w:r>
            <w:r>
              <w:t>收</w:t>
            </w:r>
            <w:r>
              <w:t>活</w:t>
            </w:r>
            <w:r>
              <w:t>动</w:t>
            </w:r>
            <w:r>
              <w:t>和</w:t>
            </w:r>
            <w:r>
              <w:t>验</w:t>
            </w:r>
            <w:r>
              <w:t>收</w:t>
            </w:r>
            <w:r>
              <w:t>结</w:t>
            </w:r>
            <w:r>
              <w:t>果</w:t>
            </w:r>
            <w:r>
              <w:t>的</w:t>
            </w:r>
            <w:r>
              <w:t>监</w:t>
            </w:r>
            <w:r>
              <w:t>督</w:t>
            </w:r>
            <w:r>
              <w:t>核</w:t>
            </w:r>
            <w:r>
              <w:t>查</w:t>
            </w:r>
            <w:r>
              <w:t>。</w:t>
            </w:r>
            <w:r>
              <w:t xml:space="preserve"> </w:t>
            </w:r>
            <w:r>
              <w:br/>
            </w:r>
            <w:r>
              <w:br/>
            </w:r>
          </w:p>
        </w:tc>
        <w:tc>
          <w:tcPr>
            <w:tcW w:type="dxa" w:w="4320"/>
          </w:tcPr>
          <w:p/>
          <w:p>
            <w:r>
              <w:t>第</w:t>
            </w:r>
            <w:r>
              <w:t>三</w:t>
            </w:r>
            <w:r>
              <w:t>十</w:t>
            </w:r>
            <w:r>
              <w:rPr>
                <w:color w:val="801500"/>
              </w:rPr>
              <w:t>四</w:t>
            </w:r>
            <w:r>
              <w:t>条</w:t>
            </w:r>
            <w:r>
              <w:rPr>
                <w:color w:val="801500"/>
              </w:rPr>
              <w:t xml:space="preserve">　</w:t>
            </w:r>
            <w:r>
              <w:t>矿</w:t>
            </w:r>
            <w:r>
              <w:t>山</w:t>
            </w:r>
            <w:r>
              <w:t>、</w:t>
            </w:r>
            <w:r>
              <w:t>金</w:t>
            </w:r>
            <w:r>
              <w:t>属</w:t>
            </w:r>
            <w:r>
              <w:t>冶</w:t>
            </w:r>
            <w:r>
              <w:t>炼</w:t>
            </w:r>
            <w:r>
              <w:t>建</w:t>
            </w:r>
            <w:r>
              <w:t>设</w:t>
            </w:r>
            <w:r>
              <w:t>项</w:t>
            </w:r>
            <w:r>
              <w:t>目</w:t>
            </w:r>
            <w:r>
              <w:t>和</w:t>
            </w:r>
            <w:r>
              <w:t>用</w:t>
            </w:r>
            <w:r>
              <w:t>于</w:t>
            </w:r>
            <w:r>
              <w:t>生</w:t>
            </w:r>
            <w:r>
              <w:t>产</w:t>
            </w:r>
            <w:r>
              <w:t>、</w:t>
            </w:r>
            <w:r>
              <w:t>储</w:t>
            </w:r>
            <w:r>
              <w:t>存</w:t>
            </w:r>
            <w:r>
              <w:t>、</w:t>
            </w:r>
            <w:r>
              <w:t>装</w:t>
            </w:r>
            <w:r>
              <w:t>卸</w:t>
            </w:r>
            <w:r>
              <w:t>危</w:t>
            </w:r>
            <w:r>
              <w:t>险</w:t>
            </w:r>
            <w:r>
              <w:t>物</w:t>
            </w:r>
            <w:r>
              <w:t>品</w:t>
            </w:r>
            <w:r>
              <w:t>的</w:t>
            </w:r>
            <w:r>
              <w:t>建</w:t>
            </w:r>
            <w:r>
              <w:t>设</w:t>
            </w:r>
            <w:r>
              <w:t>项</w:t>
            </w:r>
            <w:r>
              <w:t>目</w:t>
            </w:r>
            <w:r>
              <w:t>的</w:t>
            </w:r>
            <w:r>
              <w:t>施</w:t>
            </w:r>
            <w:r>
              <w:t>工</w:t>
            </w:r>
            <w:r>
              <w:t>单</w:t>
            </w:r>
            <w:r>
              <w:t>位</w:t>
            </w:r>
            <w:r>
              <w:t>必</w:t>
            </w:r>
            <w:r>
              <w:t>须</w:t>
            </w:r>
            <w:r>
              <w:t>按</w:t>
            </w:r>
            <w:r>
              <w:t>照</w:t>
            </w:r>
            <w:r>
              <w:t>批</w:t>
            </w:r>
            <w:r>
              <w:t>准</w:t>
            </w:r>
            <w:r>
              <w:t>的</w:t>
            </w:r>
            <w:r>
              <w:t>安</w:t>
            </w:r>
            <w:r>
              <w:t>全</w:t>
            </w:r>
            <w:r>
              <w:t>设</w:t>
            </w:r>
            <w:r>
              <w:t>施</w:t>
            </w:r>
            <w:r>
              <w:t>设</w:t>
            </w:r>
            <w:r>
              <w:t>计</w:t>
            </w:r>
            <w:r>
              <w:t>施</w:t>
            </w:r>
            <w:r>
              <w:t>工</w:t>
            </w:r>
            <w:r>
              <w:t>，</w:t>
            </w:r>
            <w:r>
              <w:t>并</w:t>
            </w:r>
            <w:r>
              <w:t>对</w:t>
            </w:r>
            <w:r>
              <w:t>安</w:t>
            </w:r>
            <w:r>
              <w:t>全</w:t>
            </w:r>
            <w:r>
              <w:t>设</w:t>
            </w:r>
            <w:r>
              <w:t>施</w:t>
            </w:r>
            <w:r>
              <w:t>的</w:t>
            </w:r>
            <w:r>
              <w:t>工</w:t>
            </w:r>
            <w:r>
              <w:t>程</w:t>
            </w:r>
            <w:r>
              <w:t>质</w:t>
            </w:r>
            <w:r>
              <w:t>量</w:t>
            </w:r>
            <w:r>
              <w:t>负</w:t>
            </w:r>
            <w:r>
              <w:t>责</w:t>
            </w:r>
            <w:r>
              <w:t>。</w:t>
            </w:r>
            <w:r>
              <w:t xml:space="preserve"> </w:t>
            </w:r>
            <w:r>
              <w:br/>
            </w:r>
            <w:r>
              <w:br/>
            </w:r>
            <w:r>
              <w:rPr>
                <w:color w:val="801500"/>
              </w:rPr>
              <w:br/>
            </w:r>
            <w:r>
              <w:rPr>
                <w:color w:val="801500"/>
              </w:rPr>
              <w:br/>
            </w:r>
            <w:r>
              <w:t>矿</w:t>
            </w:r>
            <w:r>
              <w:t>山</w:t>
            </w:r>
            <w:r>
              <w:t>、</w:t>
            </w:r>
            <w:r>
              <w:t>金</w:t>
            </w:r>
            <w:r>
              <w:t>属</w:t>
            </w:r>
            <w:r>
              <w:t>冶</w:t>
            </w:r>
            <w:r>
              <w:t>炼</w:t>
            </w:r>
            <w:r>
              <w:t>建</w:t>
            </w:r>
            <w:r>
              <w:t>设</w:t>
            </w:r>
            <w:r>
              <w:t>项</w:t>
            </w:r>
            <w:r>
              <w:t>目</w:t>
            </w:r>
            <w:r>
              <w:t>和</w:t>
            </w:r>
            <w:r>
              <w:t>用</w:t>
            </w:r>
            <w:r>
              <w:t>于</w:t>
            </w:r>
            <w:r>
              <w:t>生</w:t>
            </w:r>
            <w:r>
              <w:t>产</w:t>
            </w:r>
            <w:r>
              <w:t>、</w:t>
            </w:r>
            <w:r>
              <w:t>储</w:t>
            </w:r>
            <w:r>
              <w:t>存</w:t>
            </w:r>
            <w:r>
              <w:rPr>
                <w:color w:val="801500"/>
              </w:rPr>
              <w:t>、</w:t>
            </w:r>
            <w:r>
              <w:rPr>
                <w:color w:val="801500"/>
              </w:rPr>
              <w:t>装</w:t>
            </w:r>
            <w:r>
              <w:rPr>
                <w:color w:val="801500"/>
              </w:rPr>
              <w:t>卸</w:t>
            </w:r>
            <w:r>
              <w:t>危</w:t>
            </w:r>
            <w:r>
              <w:t>险</w:t>
            </w:r>
            <w:r>
              <w:t>物</w:t>
            </w:r>
            <w:r>
              <w:t>品</w:t>
            </w:r>
            <w:r>
              <w:t>的</w:t>
            </w:r>
            <w:r>
              <w:t>建</w:t>
            </w:r>
            <w:r>
              <w:t>设</w:t>
            </w:r>
            <w:r>
              <w:t>项</w:t>
            </w:r>
            <w:r>
              <w:t>目</w:t>
            </w:r>
            <w:r>
              <w:t>竣</w:t>
            </w:r>
            <w:r>
              <w:t>工</w:t>
            </w:r>
            <w:r>
              <w:t>投</w:t>
            </w:r>
            <w:r>
              <w:t>入</w:t>
            </w:r>
            <w:r>
              <w:t>生</w:t>
            </w:r>
            <w:r>
              <w:t>产</w:t>
            </w:r>
            <w:r>
              <w:t>或</w:t>
            </w:r>
            <w:r>
              <w:t>者</w:t>
            </w:r>
            <w:r>
              <w:t>使</w:t>
            </w:r>
            <w:r>
              <w:t>用</w:t>
            </w:r>
            <w:r>
              <w:t>前</w:t>
            </w:r>
            <w:r>
              <w:t>，</w:t>
            </w:r>
            <w:r>
              <w:t>应</w:t>
            </w:r>
            <w:r>
              <w:t>当</w:t>
            </w:r>
            <w:r>
              <w:t>由</w:t>
            </w:r>
            <w:r>
              <w:t>建</w:t>
            </w:r>
            <w:r>
              <w:t>设</w:t>
            </w:r>
            <w:r>
              <w:t>单</w:t>
            </w:r>
            <w:r>
              <w:t>位</w:t>
            </w:r>
            <w:r>
              <w:t>负</w:t>
            </w:r>
            <w:r>
              <w:t>责</w:t>
            </w:r>
            <w:r>
              <w:t>组</w:t>
            </w:r>
            <w:r>
              <w:t>织</w:t>
            </w:r>
            <w:r>
              <w:t>对</w:t>
            </w:r>
            <w:r>
              <w:t>安</w:t>
            </w:r>
            <w:r>
              <w:t>全</w:t>
            </w:r>
            <w:r>
              <w:t>设</w:t>
            </w:r>
            <w:r>
              <w:t>施</w:t>
            </w:r>
            <w:r>
              <w:t>进</w:t>
            </w:r>
            <w:r>
              <w:t>行</w:t>
            </w:r>
            <w:r>
              <w:t>验</w:t>
            </w:r>
            <w:r>
              <w:t>收</w:t>
            </w:r>
            <w:r>
              <w:t>；</w:t>
            </w:r>
            <w:r>
              <w:t>验</w:t>
            </w:r>
            <w:r>
              <w:t>收</w:t>
            </w:r>
            <w:r>
              <w:t>合</w:t>
            </w:r>
            <w:r>
              <w:t>格</w:t>
            </w:r>
            <w:r>
              <w:t>后</w:t>
            </w:r>
            <w:r>
              <w:t>，</w:t>
            </w:r>
            <w:r>
              <w:t>方</w:t>
            </w:r>
            <w:r>
              <w:t>可</w:t>
            </w:r>
            <w:r>
              <w:t>投</w:t>
            </w:r>
            <w:r>
              <w:t>入</w:t>
            </w:r>
            <w:r>
              <w:t>生</w:t>
            </w:r>
            <w:r>
              <w:t>产</w:t>
            </w:r>
            <w:r>
              <w:t>和</w:t>
            </w:r>
            <w:r>
              <w:t>使</w:t>
            </w:r>
            <w:r>
              <w:t>用</w:t>
            </w:r>
            <w:r>
              <w:t>。</w:t>
            </w:r>
            <w:r>
              <w:rPr>
                <w:color w:val="801500"/>
              </w:rPr>
              <w:t>负</w:t>
            </w:r>
            <w:r>
              <w:rPr>
                <w:color w:val="801500"/>
              </w:rPr>
              <w:t>有</w:t>
            </w:r>
            <w:r>
              <w:t>安</w:t>
            </w:r>
            <w:r>
              <w:t>全</w:t>
            </w:r>
            <w:r>
              <w:t>生</w:t>
            </w:r>
            <w:r>
              <w:t>产</w:t>
            </w:r>
            <w:r>
              <w:t>监</w:t>
            </w:r>
            <w:r>
              <w:t>督</w:t>
            </w:r>
            <w:r>
              <w:t>管</w:t>
            </w:r>
            <w:r>
              <w:t>理</w:t>
            </w:r>
            <w:r>
              <w:rPr>
                <w:color w:val="801500"/>
              </w:rPr>
              <w:t>职</w:t>
            </w:r>
            <w:r>
              <w:rPr>
                <w:color w:val="801500"/>
              </w:rPr>
              <w:t>责</w:t>
            </w:r>
            <w:r>
              <w:rPr>
                <w:color w:val="801500"/>
              </w:rPr>
              <w:t>的</w:t>
            </w:r>
            <w:r>
              <w:t>部</w:t>
            </w:r>
            <w:r>
              <w:t>门</w:t>
            </w:r>
            <w:r>
              <w:t>应</w:t>
            </w:r>
            <w:r>
              <w:t>当</w:t>
            </w:r>
            <w:r>
              <w:t>加</w:t>
            </w:r>
            <w:r>
              <w:t>强</w:t>
            </w:r>
            <w:r>
              <w:t>对</w:t>
            </w:r>
            <w:r>
              <w:t>建</w:t>
            </w:r>
            <w:r>
              <w:t>设</w:t>
            </w:r>
            <w:r>
              <w:t>单</w:t>
            </w:r>
            <w:r>
              <w:t>位</w:t>
            </w:r>
            <w:r>
              <w:t>验</w:t>
            </w:r>
            <w:r>
              <w:t>收</w:t>
            </w:r>
            <w:r>
              <w:t>活</w:t>
            </w:r>
            <w:r>
              <w:t>动</w:t>
            </w:r>
            <w:r>
              <w:t>和</w:t>
            </w:r>
            <w:r>
              <w:t>验</w:t>
            </w:r>
            <w:r>
              <w:t>收</w:t>
            </w:r>
            <w:r>
              <w:t>结</w:t>
            </w:r>
            <w:r>
              <w:t>果</w:t>
            </w:r>
            <w:r>
              <w:t>的</w:t>
            </w:r>
            <w:r>
              <w:t>监</w:t>
            </w:r>
            <w:r>
              <w:t>督</w:t>
            </w:r>
            <w:r>
              <w:t>核</w:t>
            </w:r>
            <w:r>
              <w:t>查</w:t>
            </w:r>
            <w:r>
              <w:t>。</w:t>
            </w:r>
            <w:r>
              <w:t xml:space="preserve"> </w:t>
            </w:r>
            <w:r>
              <w:br/>
            </w:r>
            <w:r>
              <w:br/>
            </w:r>
            <w:r>
              <w:rPr>
                <w:color w:val="801500"/>
              </w:rPr>
              <w:br/>
            </w:r>
            <w:r>
              <w:rPr>
                <w:color w:val="801500"/>
              </w:rPr>
              <w:br/>
            </w:r>
          </w:p>
        </w:tc>
      </w:tr>
      <w:tr>
        <w:tc>
          <w:tcPr>
            <w:tcW w:type="dxa" w:w="4320"/>
          </w:tcPr>
          <w:p/>
          <w:p>
            <w:r>
              <w:t>第</w:t>
            </w:r>
            <w:r>
              <w:t>三</w:t>
            </w:r>
            <w:r>
              <w:t>十</w:t>
            </w:r>
            <w:r>
              <w:rPr>
                <w:color w:val="006633"/>
              </w:rPr>
              <w:t>二</w:t>
            </w:r>
            <w:r>
              <w:t>条</w:t>
            </w:r>
            <w:r>
              <w:rPr>
                <w:color w:val="006633"/>
              </w:rPr>
              <w:t xml:space="preserve"> </w:t>
            </w:r>
            <w:r>
              <w:rPr>
                <w:color w:val="006633"/>
              </w:rPr>
              <w:t xml:space="preserve"> </w:t>
            </w:r>
            <w:r>
              <w:t>生</w:t>
            </w:r>
            <w:r>
              <w:t>产</w:t>
            </w:r>
            <w:r>
              <w:t>经</w:t>
            </w:r>
            <w:r>
              <w:t>营</w:t>
            </w:r>
            <w:r>
              <w:t>单</w:t>
            </w:r>
            <w:r>
              <w:t>位</w:t>
            </w:r>
            <w:r>
              <w:t>应</w:t>
            </w:r>
            <w:r>
              <w:t>当</w:t>
            </w:r>
            <w:r>
              <w:t>在</w:t>
            </w:r>
            <w:r>
              <w:t>有</w:t>
            </w:r>
            <w:r>
              <w:t>较</w:t>
            </w:r>
            <w:r>
              <w:t>大</w:t>
            </w:r>
            <w:r>
              <w:t>危</w:t>
            </w:r>
            <w:r>
              <w:t>险</w:t>
            </w:r>
            <w:r>
              <w:t>因</w:t>
            </w:r>
            <w:r>
              <w:t>素</w:t>
            </w:r>
            <w:r>
              <w:t>的</w:t>
            </w:r>
            <w:r>
              <w:t>生</w:t>
            </w:r>
            <w:r>
              <w:t>产</w:t>
            </w:r>
            <w:r>
              <w:t>经</w:t>
            </w:r>
            <w:r>
              <w:t>营</w:t>
            </w:r>
            <w:r>
              <w:t>场</w:t>
            </w:r>
            <w:r>
              <w:t>所</w:t>
            </w:r>
            <w:r>
              <w:t>和</w:t>
            </w:r>
            <w:r>
              <w:t>有</w:t>
            </w:r>
            <w:r>
              <w:t>关</w:t>
            </w:r>
            <w:r>
              <w:t>设</w:t>
            </w:r>
            <w:r>
              <w:t>施</w:t>
            </w:r>
            <w:r>
              <w:t>、</w:t>
            </w:r>
            <w:r>
              <w:t>设</w:t>
            </w:r>
            <w:r>
              <w:t>备</w:t>
            </w:r>
            <w:r>
              <w:t>上</w:t>
            </w:r>
            <w:r>
              <w:t>，</w:t>
            </w:r>
            <w:r>
              <w:t>设</w:t>
            </w:r>
            <w:r>
              <w:t>置</w:t>
            </w:r>
            <w:r>
              <w:t>明</w:t>
            </w:r>
            <w:r>
              <w:t>显</w:t>
            </w:r>
            <w:r>
              <w:t>的</w:t>
            </w:r>
            <w:r>
              <w:t>安</w:t>
            </w:r>
            <w:r>
              <w:t>全</w:t>
            </w:r>
            <w:r>
              <w:t>警</w:t>
            </w:r>
            <w:r>
              <w:t>示</w:t>
            </w:r>
            <w:r>
              <w:t>标</w:t>
            </w:r>
            <w:r>
              <w:t>志</w:t>
            </w:r>
            <w:r>
              <w:t>。</w:t>
            </w:r>
            <w:r>
              <w:t xml:space="preserve"> </w:t>
            </w:r>
            <w:r>
              <w:br/>
            </w:r>
            <w:r>
              <w:br/>
            </w:r>
          </w:p>
        </w:tc>
        <w:tc>
          <w:tcPr>
            <w:tcW w:type="dxa" w:w="4320"/>
          </w:tcPr>
          <w:p/>
          <w:p>
            <w:r>
              <w:t>第</w:t>
            </w:r>
            <w:r>
              <w:t>三</w:t>
            </w:r>
            <w:r>
              <w:t>十</w:t>
            </w:r>
            <w:r>
              <w:rPr>
                <w:color w:val="801500"/>
              </w:rPr>
              <w:t>五</w:t>
            </w:r>
            <w:r>
              <w:t>条</w:t>
            </w:r>
            <w:r>
              <w:rPr>
                <w:color w:val="801500"/>
              </w:rPr>
              <w:t xml:space="preserve">　</w:t>
            </w:r>
            <w:r>
              <w:t>生</w:t>
            </w:r>
            <w:r>
              <w:t>产</w:t>
            </w:r>
            <w:r>
              <w:t>经</w:t>
            </w:r>
            <w:r>
              <w:t>营</w:t>
            </w:r>
            <w:r>
              <w:t>单</w:t>
            </w:r>
            <w:r>
              <w:t>位</w:t>
            </w:r>
            <w:r>
              <w:t>应</w:t>
            </w:r>
            <w:r>
              <w:t>当</w:t>
            </w:r>
            <w:r>
              <w:t>在</w:t>
            </w:r>
            <w:r>
              <w:t>有</w:t>
            </w:r>
            <w:r>
              <w:t>较</w:t>
            </w:r>
            <w:r>
              <w:t>大</w:t>
            </w:r>
            <w:r>
              <w:t>危</w:t>
            </w:r>
            <w:r>
              <w:t>险</w:t>
            </w:r>
            <w:r>
              <w:t>因</w:t>
            </w:r>
            <w:r>
              <w:t>素</w:t>
            </w:r>
            <w:r>
              <w:t>的</w:t>
            </w:r>
            <w:r>
              <w:t>生</w:t>
            </w:r>
            <w:r>
              <w:t>产</w:t>
            </w:r>
            <w:r>
              <w:t>经</w:t>
            </w:r>
            <w:r>
              <w:t>营</w:t>
            </w:r>
            <w:r>
              <w:t>场</w:t>
            </w:r>
            <w:r>
              <w:t>所</w:t>
            </w:r>
            <w:r>
              <w:t>和</w:t>
            </w:r>
            <w:r>
              <w:t>有</w:t>
            </w:r>
            <w:r>
              <w:t>关</w:t>
            </w:r>
            <w:r>
              <w:t>设</w:t>
            </w:r>
            <w:r>
              <w:t>施</w:t>
            </w:r>
            <w:r>
              <w:t>、</w:t>
            </w:r>
            <w:r>
              <w:t>设</w:t>
            </w:r>
            <w:r>
              <w:t>备</w:t>
            </w:r>
            <w:r>
              <w:t>上</w:t>
            </w:r>
            <w:r>
              <w:t>，</w:t>
            </w:r>
            <w:r>
              <w:t>设</w:t>
            </w:r>
            <w:r>
              <w:t>置</w:t>
            </w:r>
            <w:r>
              <w:t>明</w:t>
            </w:r>
            <w:r>
              <w:t>显</w:t>
            </w:r>
            <w:r>
              <w:t>的</w:t>
            </w:r>
            <w:r>
              <w:t>安</w:t>
            </w:r>
            <w:r>
              <w:t>全</w:t>
            </w:r>
            <w:r>
              <w:t>警</w:t>
            </w:r>
            <w:r>
              <w:t>示</w:t>
            </w:r>
            <w:r>
              <w:t>标</w:t>
            </w:r>
            <w:r>
              <w:t>志</w:t>
            </w:r>
            <w:r>
              <w:t>。</w:t>
            </w:r>
            <w:r>
              <w:t xml:space="preserve"> </w:t>
            </w:r>
            <w:r>
              <w:br/>
            </w:r>
            <w:r>
              <w:br/>
            </w:r>
            <w:r>
              <w:rPr>
                <w:color w:val="801500"/>
              </w:rPr>
              <w:br/>
            </w:r>
            <w:r>
              <w:rPr>
                <w:color w:val="801500"/>
              </w:rPr>
              <w:br/>
            </w:r>
          </w:p>
        </w:tc>
      </w:tr>
      <w:tr>
        <w:tc>
          <w:tcPr>
            <w:tcW w:type="dxa" w:w="4320"/>
          </w:tcPr>
          <w:p/>
          <w:p>
            <w:r>
              <w:t>第</w:t>
            </w:r>
            <w:r>
              <w:t>三</w:t>
            </w:r>
            <w:r>
              <w:t>十</w:t>
            </w:r>
            <w:r>
              <w:rPr>
                <w:color w:val="006633"/>
              </w:rPr>
              <w:t>三</w:t>
            </w:r>
            <w:r>
              <w:t>条</w:t>
            </w:r>
            <w:r>
              <w:rPr>
                <w:color w:val="006633"/>
              </w:rPr>
              <w:t xml:space="preserve"> </w:t>
            </w:r>
            <w:r>
              <w:rPr>
                <w:color w:val="006633"/>
              </w:rPr>
              <w:t xml:space="preserve"> </w:t>
            </w:r>
            <w:r>
              <w:t>安</w:t>
            </w:r>
            <w:r>
              <w:t>全</w:t>
            </w:r>
            <w:r>
              <w:t>设</w:t>
            </w:r>
            <w:r>
              <w:t>备</w:t>
            </w:r>
            <w:r>
              <w:t>的</w:t>
            </w:r>
            <w:r>
              <w:t>设</w:t>
            </w:r>
            <w:r>
              <w:t>计</w:t>
            </w:r>
            <w:r>
              <w:t>、</w:t>
            </w:r>
            <w:r>
              <w:t>制</w:t>
            </w:r>
            <w:r>
              <w:t>造</w:t>
            </w:r>
            <w:r>
              <w:t>、</w:t>
            </w:r>
            <w:r>
              <w:t>安</w:t>
            </w:r>
            <w:r>
              <w:t>装</w:t>
            </w:r>
            <w:r>
              <w:t>、</w:t>
            </w:r>
            <w:r>
              <w:t>使</w:t>
            </w:r>
            <w:r>
              <w:t>用</w:t>
            </w:r>
            <w:r>
              <w:t>、</w:t>
            </w:r>
            <w:r>
              <w:t>检</w:t>
            </w:r>
            <w:r>
              <w:t>测</w:t>
            </w:r>
            <w:r>
              <w:t>、</w:t>
            </w:r>
            <w:r>
              <w:t>维</w:t>
            </w:r>
            <w:r>
              <w:t>修</w:t>
            </w:r>
            <w:r>
              <w:t>、</w:t>
            </w:r>
            <w:r>
              <w:t>改</w:t>
            </w:r>
            <w:r>
              <w:t>造</w:t>
            </w:r>
            <w:r>
              <w:t>和</w:t>
            </w:r>
            <w:r>
              <w:t>报</w:t>
            </w:r>
            <w:r>
              <w:t>废</w:t>
            </w:r>
            <w:r>
              <w:t>，</w:t>
            </w:r>
            <w:r>
              <w:t>应</w:t>
            </w:r>
            <w:r>
              <w:t>当</w:t>
            </w:r>
            <w:r>
              <w:t>符</w:t>
            </w:r>
            <w:r>
              <w:t>合</w:t>
            </w:r>
            <w:r>
              <w:t>国</w:t>
            </w:r>
            <w:r>
              <w:t>家</w:t>
            </w:r>
            <w:r>
              <w:t>标</w:t>
            </w:r>
            <w:r>
              <w:t>准</w:t>
            </w:r>
            <w:r>
              <w:t>或</w:t>
            </w:r>
            <w:r>
              <w:t>者</w:t>
            </w:r>
            <w:r>
              <w:t>行</w:t>
            </w:r>
            <w:r>
              <w:t>业</w:t>
            </w:r>
            <w:r>
              <w:t>标</w:t>
            </w:r>
            <w:r>
              <w:t>准</w:t>
            </w:r>
            <w:r>
              <w:t>。</w:t>
            </w:r>
            <w:r>
              <w:t xml:space="preserve"> </w:t>
            </w:r>
            <w:r>
              <w:br/>
            </w:r>
            <w:r>
              <w:br/>
            </w:r>
            <w:r>
              <w:t>生</w:t>
            </w:r>
            <w:r>
              <w:t>产</w:t>
            </w:r>
            <w:r>
              <w:t>经</w:t>
            </w:r>
            <w:r>
              <w:t>营</w:t>
            </w:r>
            <w:r>
              <w:t>单</w:t>
            </w:r>
            <w:r>
              <w:t>位</w:t>
            </w:r>
            <w:r>
              <w:t>必</w:t>
            </w:r>
            <w:r>
              <w:t>须</w:t>
            </w:r>
            <w:r>
              <w:t>对</w:t>
            </w:r>
            <w:r>
              <w:t>安</w:t>
            </w:r>
            <w:r>
              <w:t>全</w:t>
            </w:r>
            <w:r>
              <w:t>设</w:t>
            </w:r>
            <w:r>
              <w:t>备</w:t>
            </w:r>
            <w:r>
              <w:t>进</w:t>
            </w:r>
            <w:r>
              <w:t>行</w:t>
            </w:r>
            <w:r>
              <w:t>经</w:t>
            </w:r>
            <w:r>
              <w:t>常</w:t>
            </w:r>
            <w:r>
              <w:t>性</w:t>
            </w:r>
            <w:r>
              <w:t>维</w:t>
            </w:r>
            <w:r>
              <w:t>护</w:t>
            </w:r>
            <w:r>
              <w:t>、</w:t>
            </w:r>
            <w:r>
              <w:t>保</w:t>
            </w:r>
            <w:r>
              <w:t>养</w:t>
            </w:r>
            <w:r>
              <w:t>，</w:t>
            </w:r>
            <w:r>
              <w:t>并</w:t>
            </w:r>
            <w:r>
              <w:t>定</w:t>
            </w:r>
            <w:r>
              <w:t>期</w:t>
            </w:r>
            <w:r>
              <w:t>检</w:t>
            </w:r>
            <w:r>
              <w:t>测</w:t>
            </w:r>
            <w:r>
              <w:t>，</w:t>
            </w:r>
            <w:r>
              <w:t>保</w:t>
            </w:r>
            <w:r>
              <w:t>证</w:t>
            </w:r>
            <w:r>
              <w:t>正</w:t>
            </w:r>
            <w:r>
              <w:t>常</w:t>
            </w:r>
            <w:r>
              <w:t>运</w:t>
            </w:r>
            <w:r>
              <w:t>转</w:t>
            </w:r>
            <w:r>
              <w:t>。</w:t>
            </w:r>
            <w:r>
              <w:t>维</w:t>
            </w:r>
            <w:r>
              <w:t>护</w:t>
            </w:r>
            <w:r>
              <w:t>、</w:t>
            </w:r>
            <w:r>
              <w:t>保</w:t>
            </w:r>
            <w:r>
              <w:t>养</w:t>
            </w:r>
            <w:r>
              <w:t>、</w:t>
            </w:r>
            <w:r>
              <w:t>检</w:t>
            </w:r>
            <w:r>
              <w:t>测</w:t>
            </w:r>
            <w:r>
              <w:t>应</w:t>
            </w:r>
            <w:r>
              <w:t>当</w:t>
            </w:r>
            <w:r>
              <w:t>作</w:t>
            </w:r>
            <w:r>
              <w:t>好</w:t>
            </w:r>
            <w:r>
              <w:t>记</w:t>
            </w:r>
            <w:r>
              <w:t>录</w:t>
            </w:r>
            <w:r>
              <w:t>，</w:t>
            </w:r>
            <w:r>
              <w:t>并</w:t>
            </w:r>
            <w:r>
              <w:t>由</w:t>
            </w:r>
            <w:r>
              <w:t>有</w:t>
            </w:r>
            <w:r>
              <w:t>关</w:t>
            </w:r>
            <w:r>
              <w:t>人</w:t>
            </w:r>
            <w:r>
              <w:t>员</w:t>
            </w:r>
            <w:r>
              <w:t>签</w:t>
            </w:r>
            <w:r>
              <w:t>字</w:t>
            </w:r>
            <w:r>
              <w:t>。</w:t>
            </w:r>
            <w:r>
              <w:t xml:space="preserve"> </w:t>
            </w:r>
            <w:r>
              <w:br/>
            </w:r>
            <w:r>
              <w:br/>
            </w:r>
          </w:p>
        </w:tc>
        <w:tc>
          <w:tcPr>
            <w:tcW w:type="dxa" w:w="4320"/>
          </w:tcPr>
          <w:p/>
          <w:p>
            <w:r>
              <w:t>第</w:t>
            </w:r>
            <w:r>
              <w:t>三</w:t>
            </w:r>
            <w:r>
              <w:t>十</w:t>
            </w:r>
            <w:r>
              <w:rPr>
                <w:color w:val="801500"/>
              </w:rPr>
              <w:t>六</w:t>
            </w:r>
            <w:r>
              <w:t>条</w:t>
            </w:r>
            <w:r>
              <w:rPr>
                <w:color w:val="801500"/>
              </w:rPr>
              <w:t xml:space="preserve">　</w:t>
            </w:r>
            <w:r>
              <w:t>安</w:t>
            </w:r>
            <w:r>
              <w:t>全</w:t>
            </w:r>
            <w:r>
              <w:t>设</w:t>
            </w:r>
            <w:r>
              <w:t>备</w:t>
            </w:r>
            <w:r>
              <w:t>的</w:t>
            </w:r>
            <w:r>
              <w:t>设</w:t>
            </w:r>
            <w:r>
              <w:t>计</w:t>
            </w:r>
            <w:r>
              <w:t>、</w:t>
            </w:r>
            <w:r>
              <w:t>制</w:t>
            </w:r>
            <w:r>
              <w:t>造</w:t>
            </w:r>
            <w:r>
              <w:t>、</w:t>
            </w:r>
            <w:r>
              <w:t>安</w:t>
            </w:r>
            <w:r>
              <w:t>装</w:t>
            </w:r>
            <w:r>
              <w:t>、</w:t>
            </w:r>
            <w:r>
              <w:t>使</w:t>
            </w:r>
            <w:r>
              <w:t>用</w:t>
            </w:r>
            <w:r>
              <w:t>、</w:t>
            </w:r>
            <w:r>
              <w:t>检</w:t>
            </w:r>
            <w:r>
              <w:t>测</w:t>
            </w:r>
            <w:r>
              <w:t>、</w:t>
            </w:r>
            <w:r>
              <w:t>维</w:t>
            </w:r>
            <w:r>
              <w:t>修</w:t>
            </w:r>
            <w:r>
              <w:t>、</w:t>
            </w:r>
            <w:r>
              <w:t>改</w:t>
            </w:r>
            <w:r>
              <w:t>造</w:t>
            </w:r>
            <w:r>
              <w:t>和</w:t>
            </w:r>
            <w:r>
              <w:t>报</w:t>
            </w:r>
            <w:r>
              <w:t>废</w:t>
            </w:r>
            <w:r>
              <w:t>，</w:t>
            </w:r>
            <w:r>
              <w:t>应</w:t>
            </w:r>
            <w:r>
              <w:t>当</w:t>
            </w:r>
            <w:r>
              <w:t>符</w:t>
            </w:r>
            <w:r>
              <w:t>合</w:t>
            </w:r>
            <w:r>
              <w:t>国</w:t>
            </w:r>
            <w:r>
              <w:t>家</w:t>
            </w:r>
            <w:r>
              <w:t>标</w:t>
            </w:r>
            <w:r>
              <w:t>准</w:t>
            </w:r>
            <w:r>
              <w:t>或</w:t>
            </w:r>
            <w:r>
              <w:t>者</w:t>
            </w:r>
            <w:r>
              <w:t>行</w:t>
            </w:r>
            <w:r>
              <w:t>业</w:t>
            </w:r>
            <w:r>
              <w:t>标</w:t>
            </w:r>
            <w:r>
              <w:t>准</w:t>
            </w:r>
            <w:r>
              <w:t>。</w:t>
            </w:r>
            <w:r>
              <w:t xml:space="preserve"> </w:t>
            </w:r>
            <w:r>
              <w:br/>
            </w:r>
            <w:r>
              <w:br/>
            </w:r>
            <w:r>
              <w:rPr>
                <w:color w:val="801500"/>
              </w:rPr>
              <w:br/>
            </w:r>
            <w:r>
              <w:rPr>
                <w:color w:val="801500"/>
              </w:rPr>
              <w:br/>
            </w:r>
            <w:r>
              <w:t>生</w:t>
            </w:r>
            <w:r>
              <w:t>产</w:t>
            </w:r>
            <w:r>
              <w:t>经</w:t>
            </w:r>
            <w:r>
              <w:t>营</w:t>
            </w:r>
            <w:r>
              <w:t>单</w:t>
            </w:r>
            <w:r>
              <w:t>位</w:t>
            </w:r>
            <w:r>
              <w:t>必</w:t>
            </w:r>
            <w:r>
              <w:t>须</w:t>
            </w:r>
            <w:r>
              <w:t>对</w:t>
            </w:r>
            <w:r>
              <w:t>安</w:t>
            </w:r>
            <w:r>
              <w:t>全</w:t>
            </w:r>
            <w:r>
              <w:t>设</w:t>
            </w:r>
            <w:r>
              <w:t>备</w:t>
            </w:r>
            <w:r>
              <w:t>进</w:t>
            </w:r>
            <w:r>
              <w:t>行</w:t>
            </w:r>
            <w:r>
              <w:t>经</w:t>
            </w:r>
            <w:r>
              <w:t>常</w:t>
            </w:r>
            <w:r>
              <w:t>性</w:t>
            </w:r>
            <w:r>
              <w:t>维</w:t>
            </w:r>
            <w:r>
              <w:t>护</w:t>
            </w:r>
            <w:r>
              <w:t>、</w:t>
            </w:r>
            <w:r>
              <w:t>保</w:t>
            </w:r>
            <w:r>
              <w:t>养</w:t>
            </w:r>
            <w:r>
              <w:t>，</w:t>
            </w:r>
            <w:r>
              <w:t>并</w:t>
            </w:r>
            <w:r>
              <w:t>定</w:t>
            </w:r>
            <w:r>
              <w:t>期</w:t>
            </w:r>
            <w:r>
              <w:t>检</w:t>
            </w:r>
            <w:r>
              <w:t>测</w:t>
            </w:r>
            <w:r>
              <w:t>，</w:t>
            </w:r>
            <w:r>
              <w:t>保</w:t>
            </w:r>
            <w:r>
              <w:t>证</w:t>
            </w:r>
            <w:r>
              <w:t>正</w:t>
            </w:r>
            <w:r>
              <w:t>常</w:t>
            </w:r>
            <w:r>
              <w:t>运</w:t>
            </w:r>
            <w:r>
              <w:t>转</w:t>
            </w:r>
            <w:r>
              <w:t>。</w:t>
            </w:r>
            <w:r>
              <w:t>维</w:t>
            </w:r>
            <w:r>
              <w:t>护</w:t>
            </w:r>
            <w:r>
              <w:t>、</w:t>
            </w:r>
            <w:r>
              <w:t>保</w:t>
            </w:r>
            <w:r>
              <w:t>养</w:t>
            </w:r>
            <w:r>
              <w:t>、</w:t>
            </w:r>
            <w:r>
              <w:t>检</w:t>
            </w:r>
            <w:r>
              <w:t>测</w:t>
            </w:r>
            <w:r>
              <w:t>应</w:t>
            </w:r>
            <w:r>
              <w:t>当</w:t>
            </w:r>
            <w:r>
              <w:t>作</w:t>
            </w:r>
            <w:r>
              <w:t>好</w:t>
            </w:r>
            <w:r>
              <w:t>记</w:t>
            </w:r>
            <w:r>
              <w:t>录</w:t>
            </w:r>
            <w:r>
              <w:t>，</w:t>
            </w:r>
            <w:r>
              <w:t>并</w:t>
            </w:r>
            <w:r>
              <w:t>由</w:t>
            </w:r>
            <w:r>
              <w:t>有</w:t>
            </w:r>
            <w:r>
              <w:t>关</w:t>
            </w:r>
            <w:r>
              <w:t>人</w:t>
            </w:r>
            <w:r>
              <w:t>员</w:t>
            </w:r>
            <w:r>
              <w:t>签</w:t>
            </w:r>
            <w:r>
              <w:t>字</w:t>
            </w:r>
            <w:r>
              <w:t>。</w:t>
            </w:r>
            <w:r>
              <w:t xml:space="preserve"> </w:t>
            </w:r>
            <w:r>
              <w:br/>
            </w:r>
            <w:r>
              <w:br/>
            </w:r>
            <w:r>
              <w:rPr>
                <w:color w:val="801500"/>
              </w:rPr>
              <w:br/>
            </w:r>
            <w:r>
              <w:rPr>
                <w:color w:val="801500"/>
              </w:rPr>
              <w:br/>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不</w:t>
            </w:r>
            <w:r>
              <w:rPr>
                <w:color w:val="801500"/>
              </w:rPr>
              <w:t>得</w:t>
            </w:r>
            <w:r>
              <w:rPr>
                <w:color w:val="801500"/>
              </w:rPr>
              <w:t>关</w:t>
            </w:r>
            <w:r>
              <w:rPr>
                <w:color w:val="801500"/>
              </w:rPr>
              <w:t>闭</w:t>
            </w:r>
            <w:r>
              <w:rPr>
                <w:color w:val="801500"/>
              </w:rPr>
              <w:t>、</w:t>
            </w:r>
            <w:r>
              <w:rPr>
                <w:color w:val="801500"/>
              </w:rPr>
              <w:t>破</w:t>
            </w:r>
            <w:r>
              <w:rPr>
                <w:color w:val="801500"/>
              </w:rPr>
              <w:t>坏</w:t>
            </w:r>
            <w:r>
              <w:rPr>
                <w:color w:val="801500"/>
              </w:rPr>
              <w:t>直</w:t>
            </w:r>
            <w:r>
              <w:rPr>
                <w:color w:val="801500"/>
              </w:rPr>
              <w:t>接</w:t>
            </w:r>
            <w:r>
              <w:rPr>
                <w:color w:val="801500"/>
              </w:rPr>
              <w:t>关</w:t>
            </w:r>
            <w:r>
              <w:rPr>
                <w:color w:val="801500"/>
              </w:rPr>
              <w:t>系</w:t>
            </w:r>
            <w:r>
              <w:rPr>
                <w:color w:val="801500"/>
              </w:rPr>
              <w:t>生</w:t>
            </w:r>
            <w:r>
              <w:rPr>
                <w:color w:val="801500"/>
              </w:rPr>
              <w:t>产</w:t>
            </w:r>
            <w:r>
              <w:rPr>
                <w:color w:val="801500"/>
              </w:rPr>
              <w:t>安</w:t>
            </w:r>
            <w:r>
              <w:rPr>
                <w:color w:val="801500"/>
              </w:rPr>
              <w:t>全</w:t>
            </w:r>
            <w:r>
              <w:rPr>
                <w:color w:val="801500"/>
              </w:rPr>
              <w:t>的</w:t>
            </w:r>
            <w:r>
              <w:rPr>
                <w:color w:val="801500"/>
              </w:rPr>
              <w:t>监</w:t>
            </w:r>
            <w:r>
              <w:rPr>
                <w:color w:val="801500"/>
              </w:rPr>
              <w:t>控</w:t>
            </w:r>
            <w:r>
              <w:rPr>
                <w:color w:val="801500"/>
              </w:rPr>
              <w:t>、</w:t>
            </w:r>
            <w:r>
              <w:rPr>
                <w:color w:val="801500"/>
              </w:rPr>
              <w:t>报</w:t>
            </w:r>
            <w:r>
              <w:rPr>
                <w:color w:val="801500"/>
              </w:rPr>
              <w:t>警</w:t>
            </w:r>
            <w:r>
              <w:rPr>
                <w:color w:val="801500"/>
              </w:rPr>
              <w:t>、</w:t>
            </w:r>
            <w:r>
              <w:rPr>
                <w:color w:val="801500"/>
              </w:rPr>
              <w:t>防</w:t>
            </w:r>
            <w:r>
              <w:rPr>
                <w:color w:val="801500"/>
              </w:rPr>
              <w:t>护</w:t>
            </w:r>
            <w:r>
              <w:rPr>
                <w:color w:val="801500"/>
              </w:rPr>
              <w:t>、</w:t>
            </w:r>
            <w:r>
              <w:rPr>
                <w:color w:val="801500"/>
              </w:rPr>
              <w:t>救</w:t>
            </w:r>
            <w:r>
              <w:rPr>
                <w:color w:val="801500"/>
              </w:rPr>
              <w:t>生</w:t>
            </w:r>
            <w:r>
              <w:rPr>
                <w:color w:val="801500"/>
              </w:rPr>
              <w:t>设</w:t>
            </w:r>
            <w:r>
              <w:rPr>
                <w:color w:val="801500"/>
              </w:rPr>
              <w:t>备</w:t>
            </w:r>
            <w:r>
              <w:rPr>
                <w:color w:val="801500"/>
              </w:rPr>
              <w:t>、</w:t>
            </w:r>
            <w:r>
              <w:rPr>
                <w:color w:val="801500"/>
              </w:rPr>
              <w:t>设</w:t>
            </w:r>
            <w:r>
              <w:rPr>
                <w:color w:val="801500"/>
              </w:rPr>
              <w:t>施</w:t>
            </w:r>
            <w:r>
              <w:rPr>
                <w:color w:val="801500"/>
              </w:rPr>
              <w:t>，</w:t>
            </w:r>
            <w:r>
              <w:rPr>
                <w:color w:val="801500"/>
              </w:rPr>
              <w:t>或</w:t>
            </w:r>
            <w:r>
              <w:rPr>
                <w:color w:val="801500"/>
              </w:rPr>
              <w:t>者</w:t>
            </w:r>
            <w:r>
              <w:rPr>
                <w:color w:val="801500"/>
              </w:rPr>
              <w:t>篡</w:t>
            </w:r>
            <w:r>
              <w:rPr>
                <w:color w:val="801500"/>
              </w:rPr>
              <w:t>改</w:t>
            </w:r>
            <w:r>
              <w:rPr>
                <w:color w:val="801500"/>
              </w:rPr>
              <w:t>、</w:t>
            </w:r>
            <w:r>
              <w:rPr>
                <w:color w:val="801500"/>
              </w:rPr>
              <w:t>隐</w:t>
            </w:r>
            <w:r>
              <w:rPr>
                <w:color w:val="801500"/>
              </w:rPr>
              <w:t>瞒</w:t>
            </w:r>
            <w:r>
              <w:rPr>
                <w:color w:val="801500"/>
              </w:rPr>
              <w:t>、</w:t>
            </w:r>
            <w:r>
              <w:rPr>
                <w:color w:val="801500"/>
              </w:rPr>
              <w:t>销</w:t>
            </w:r>
            <w:r>
              <w:rPr>
                <w:color w:val="801500"/>
              </w:rPr>
              <w:t>毁</w:t>
            </w:r>
            <w:r>
              <w:rPr>
                <w:color w:val="801500"/>
              </w:rPr>
              <w:t>其</w:t>
            </w:r>
            <w:r>
              <w:rPr>
                <w:color w:val="801500"/>
              </w:rPr>
              <w:t>相</w:t>
            </w:r>
            <w:r>
              <w:rPr>
                <w:color w:val="801500"/>
              </w:rPr>
              <w:t>关</w:t>
            </w:r>
            <w:r>
              <w:rPr>
                <w:color w:val="801500"/>
              </w:rPr>
              <w:t>数</w:t>
            </w:r>
            <w:r>
              <w:rPr>
                <w:color w:val="801500"/>
              </w:rPr>
              <w:t>据</w:t>
            </w:r>
            <w:r>
              <w:rPr>
                <w:color w:val="801500"/>
              </w:rPr>
              <w:t>、</w:t>
            </w:r>
            <w:r>
              <w:rPr>
                <w:color w:val="801500"/>
              </w:rPr>
              <w:t>信</w:t>
            </w:r>
            <w:r>
              <w:rPr>
                <w:color w:val="801500"/>
              </w:rPr>
              <w:t>息</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餐</w:t>
            </w:r>
            <w:r>
              <w:rPr>
                <w:color w:val="801500"/>
              </w:rPr>
              <w:t>饮</w:t>
            </w:r>
            <w:r>
              <w:rPr>
                <w:color w:val="801500"/>
              </w:rPr>
              <w:t>等</w:t>
            </w:r>
            <w:r>
              <w:rPr>
                <w:color w:val="801500"/>
              </w:rPr>
              <w:t>行</w:t>
            </w:r>
            <w:r>
              <w:rPr>
                <w:color w:val="801500"/>
              </w:rPr>
              <w:t>业</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使</w:t>
            </w:r>
            <w:r>
              <w:rPr>
                <w:color w:val="801500"/>
              </w:rPr>
              <w:t>用</w:t>
            </w:r>
            <w:r>
              <w:rPr>
                <w:color w:val="801500"/>
              </w:rPr>
              <w:t>燃</w:t>
            </w:r>
            <w:r>
              <w:rPr>
                <w:color w:val="801500"/>
              </w:rPr>
              <w:t>气</w:t>
            </w:r>
            <w:r>
              <w:rPr>
                <w:color w:val="801500"/>
              </w:rPr>
              <w:t>的</w:t>
            </w:r>
            <w:r>
              <w:rPr>
                <w:color w:val="801500"/>
              </w:rPr>
              <w:t>，</w:t>
            </w:r>
            <w:r>
              <w:rPr>
                <w:color w:val="801500"/>
              </w:rPr>
              <w:t>应</w:t>
            </w:r>
            <w:r>
              <w:rPr>
                <w:color w:val="801500"/>
              </w:rPr>
              <w:t>当</w:t>
            </w:r>
            <w:r>
              <w:rPr>
                <w:color w:val="801500"/>
              </w:rPr>
              <w:t>安</w:t>
            </w:r>
            <w:r>
              <w:rPr>
                <w:color w:val="801500"/>
              </w:rPr>
              <w:t>装</w:t>
            </w:r>
            <w:r>
              <w:rPr>
                <w:color w:val="801500"/>
              </w:rPr>
              <w:t>可</w:t>
            </w:r>
            <w:r>
              <w:rPr>
                <w:color w:val="801500"/>
              </w:rPr>
              <w:t>燃</w:t>
            </w:r>
            <w:r>
              <w:rPr>
                <w:color w:val="801500"/>
              </w:rPr>
              <w:t>气</w:t>
            </w:r>
            <w:r>
              <w:rPr>
                <w:color w:val="801500"/>
              </w:rPr>
              <w:t>体</w:t>
            </w:r>
            <w:r>
              <w:rPr>
                <w:color w:val="801500"/>
              </w:rPr>
              <w:t>报</w:t>
            </w:r>
            <w:r>
              <w:rPr>
                <w:color w:val="801500"/>
              </w:rPr>
              <w:t>警</w:t>
            </w:r>
            <w:r>
              <w:rPr>
                <w:color w:val="801500"/>
              </w:rPr>
              <w:t>装</w:t>
            </w:r>
            <w:r>
              <w:rPr>
                <w:color w:val="801500"/>
              </w:rPr>
              <w:t>置</w:t>
            </w:r>
            <w:r>
              <w:rPr>
                <w:color w:val="801500"/>
              </w:rPr>
              <w:t>，</w:t>
            </w:r>
            <w:r>
              <w:rPr>
                <w:color w:val="801500"/>
              </w:rPr>
              <w:t>并</w:t>
            </w:r>
            <w:r>
              <w:rPr>
                <w:color w:val="801500"/>
              </w:rPr>
              <w:t>保</w:t>
            </w:r>
            <w:r>
              <w:rPr>
                <w:color w:val="801500"/>
              </w:rPr>
              <w:t>障</w:t>
            </w:r>
            <w:r>
              <w:rPr>
                <w:color w:val="801500"/>
              </w:rPr>
              <w:t>其</w:t>
            </w:r>
            <w:r>
              <w:rPr>
                <w:color w:val="801500"/>
              </w:rPr>
              <w:t>正</w:t>
            </w:r>
            <w:r>
              <w:rPr>
                <w:color w:val="801500"/>
              </w:rPr>
              <w:t>常</w:t>
            </w:r>
            <w:r>
              <w:rPr>
                <w:color w:val="801500"/>
              </w:rPr>
              <w:t>使</w:t>
            </w:r>
            <w:r>
              <w:rPr>
                <w:color w:val="801500"/>
              </w:rPr>
              <w:t>用</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三</w:t>
            </w:r>
            <w:r>
              <w:t>十</w:t>
            </w:r>
            <w:r>
              <w:rPr>
                <w:color w:val="006633"/>
              </w:rPr>
              <w:t>四</w:t>
            </w:r>
            <w:r>
              <w:t>条</w:t>
            </w:r>
            <w:r>
              <w:rPr>
                <w:color w:val="006633"/>
              </w:rPr>
              <w:t xml:space="preserve"> </w:t>
            </w:r>
            <w:r>
              <w:rPr>
                <w:color w:val="006633"/>
              </w:rPr>
              <w:t xml:space="preserve"> </w:t>
            </w:r>
            <w:r>
              <w:t>生</w:t>
            </w:r>
            <w:r>
              <w:t>产</w:t>
            </w:r>
            <w:r>
              <w:t>经</w:t>
            </w:r>
            <w:r>
              <w:t>营</w:t>
            </w:r>
            <w:r>
              <w:t>单</w:t>
            </w:r>
            <w:r>
              <w:t>位</w:t>
            </w:r>
            <w:r>
              <w:t>使</w:t>
            </w:r>
            <w:r>
              <w:t>用</w:t>
            </w:r>
            <w:r>
              <w:t>的</w:t>
            </w:r>
            <w:r>
              <w:t>危</w:t>
            </w:r>
            <w:r>
              <w:t>险</w:t>
            </w:r>
            <w:r>
              <w:t>物</w:t>
            </w:r>
            <w:r>
              <w:t>品</w:t>
            </w:r>
            <w:r>
              <w:t>的</w:t>
            </w:r>
            <w:r>
              <w:t>容</w:t>
            </w:r>
            <w:r>
              <w:t>器</w:t>
            </w:r>
            <w:r>
              <w:t>、</w:t>
            </w:r>
            <w:r>
              <w:t>运</w:t>
            </w:r>
            <w:r>
              <w:t>输</w:t>
            </w:r>
            <w:r>
              <w:t>工</w:t>
            </w:r>
            <w:r>
              <w:t>具</w:t>
            </w:r>
            <w:r>
              <w:t>，</w:t>
            </w:r>
            <w:r>
              <w:t>以</w:t>
            </w:r>
            <w:r>
              <w:t>及</w:t>
            </w:r>
            <w:r>
              <w:t>涉</w:t>
            </w:r>
            <w:r>
              <w:t>及</w:t>
            </w:r>
            <w:r>
              <w:t>人</w:t>
            </w:r>
            <w:r>
              <w:t>身</w:t>
            </w:r>
            <w:r>
              <w:t>安</w:t>
            </w:r>
            <w:r>
              <w:t>全</w:t>
            </w:r>
            <w:r>
              <w:t>、</w:t>
            </w:r>
            <w:r>
              <w:t>危</w:t>
            </w:r>
            <w:r>
              <w:t>险</w:t>
            </w:r>
            <w:r>
              <w:t>性</w:t>
            </w:r>
            <w:r>
              <w:t>较</w:t>
            </w:r>
            <w:r>
              <w:t>大</w:t>
            </w:r>
            <w:r>
              <w:t>的</w:t>
            </w:r>
            <w:r>
              <w:t>海</w:t>
            </w:r>
            <w:r>
              <w:t>洋</w:t>
            </w:r>
            <w:r>
              <w:t>石</w:t>
            </w:r>
            <w:r>
              <w:t>油</w:t>
            </w:r>
            <w:r>
              <w:t>开</w:t>
            </w:r>
            <w:r>
              <w:t>采</w:t>
            </w:r>
            <w:r>
              <w:t>特</w:t>
            </w:r>
            <w:r>
              <w:t>种</w:t>
            </w:r>
            <w:r>
              <w:t>设</w:t>
            </w:r>
            <w:r>
              <w:t>备</w:t>
            </w:r>
            <w:r>
              <w:t>和</w:t>
            </w:r>
            <w:r>
              <w:t>矿</w:t>
            </w:r>
            <w:r>
              <w:t>山</w:t>
            </w:r>
            <w:r>
              <w:t>井</w:t>
            </w:r>
            <w:r>
              <w:t>下</w:t>
            </w:r>
            <w:r>
              <w:t>特</w:t>
            </w:r>
            <w:r>
              <w:t>种</w:t>
            </w:r>
            <w:r>
              <w:t>设</w:t>
            </w:r>
            <w:r>
              <w:t>备</w:t>
            </w:r>
            <w:r>
              <w:t>，</w:t>
            </w:r>
            <w:r>
              <w:t>必</w:t>
            </w:r>
            <w:r>
              <w:t>须</w:t>
            </w:r>
            <w:r>
              <w:t>按</w:t>
            </w:r>
            <w:r>
              <w:t>照</w:t>
            </w:r>
            <w:r>
              <w:t>国</w:t>
            </w:r>
            <w:r>
              <w:t>家</w:t>
            </w:r>
            <w:r>
              <w:t>有</w:t>
            </w:r>
            <w:r>
              <w:t>关</w:t>
            </w:r>
            <w:r>
              <w:t>规</w:t>
            </w:r>
            <w:r>
              <w:t>定</w:t>
            </w:r>
            <w:r>
              <w:t>，</w:t>
            </w:r>
            <w:r>
              <w:t>由</w:t>
            </w:r>
            <w:r>
              <w:t>专</w:t>
            </w:r>
            <w:r>
              <w:t>业</w:t>
            </w:r>
            <w:r>
              <w:t>生</w:t>
            </w:r>
            <w:r>
              <w:t>产</w:t>
            </w:r>
            <w:r>
              <w:t>单</w:t>
            </w:r>
            <w:r>
              <w:t>位</w:t>
            </w:r>
            <w:r>
              <w:t>生</w:t>
            </w:r>
            <w:r>
              <w:t>产</w:t>
            </w:r>
            <w:r>
              <w:t>，</w:t>
            </w:r>
            <w:r>
              <w:t>并</w:t>
            </w:r>
            <w:r>
              <w:t>经</w:t>
            </w:r>
            <w:r>
              <w:t>具</w:t>
            </w:r>
            <w:r>
              <w:t>有</w:t>
            </w:r>
            <w:r>
              <w:t>专</w:t>
            </w:r>
            <w:r>
              <w:t>业</w:t>
            </w:r>
            <w:r>
              <w:t>资</w:t>
            </w:r>
            <w:r>
              <w:t>质</w:t>
            </w:r>
            <w:r>
              <w:t>的</w:t>
            </w:r>
            <w:r>
              <w:t>检</w:t>
            </w:r>
            <w:r>
              <w:t>测</w:t>
            </w:r>
            <w:r>
              <w:t>、</w:t>
            </w:r>
            <w:r>
              <w:t>检</w:t>
            </w:r>
            <w:r>
              <w:t>验</w:t>
            </w:r>
            <w:r>
              <w:t>机</w:t>
            </w:r>
            <w:r>
              <w:t>构</w:t>
            </w:r>
            <w:r>
              <w:t>检</w:t>
            </w:r>
            <w:r>
              <w:t>测</w:t>
            </w:r>
            <w:r>
              <w:t>、</w:t>
            </w:r>
            <w:r>
              <w:t>检</w:t>
            </w:r>
            <w:r>
              <w:t>验</w:t>
            </w:r>
            <w:r>
              <w:t>合</w:t>
            </w:r>
            <w:r>
              <w:t>格</w:t>
            </w:r>
            <w:r>
              <w:t>，</w:t>
            </w:r>
            <w:r>
              <w:t>取</w:t>
            </w:r>
            <w:r>
              <w:t>得</w:t>
            </w:r>
            <w:r>
              <w:t>安</w:t>
            </w:r>
            <w:r>
              <w:t>全</w:t>
            </w:r>
            <w:r>
              <w:t>使</w:t>
            </w:r>
            <w:r>
              <w:t>用</w:t>
            </w:r>
            <w:r>
              <w:t>证</w:t>
            </w:r>
            <w:r>
              <w:t>或</w:t>
            </w:r>
            <w:r>
              <w:t>者</w:t>
            </w:r>
            <w:r>
              <w:t>安</w:t>
            </w:r>
            <w:r>
              <w:t>全</w:t>
            </w:r>
            <w:r>
              <w:t>标</w:t>
            </w:r>
            <w:r>
              <w:t>志</w:t>
            </w:r>
            <w:r>
              <w:t>，</w:t>
            </w:r>
            <w:r>
              <w:t>方</w:t>
            </w:r>
            <w:r>
              <w:t>可</w:t>
            </w:r>
            <w:r>
              <w:t>投</w:t>
            </w:r>
            <w:r>
              <w:t>入</w:t>
            </w:r>
            <w:r>
              <w:t>使</w:t>
            </w:r>
            <w:r>
              <w:t>用</w:t>
            </w:r>
            <w:r>
              <w:t>。</w:t>
            </w:r>
            <w:r>
              <w:t>检</w:t>
            </w:r>
            <w:r>
              <w:t>测</w:t>
            </w:r>
            <w:r>
              <w:t>、</w:t>
            </w:r>
            <w:r>
              <w:t>检</w:t>
            </w:r>
            <w:r>
              <w:t>验</w:t>
            </w:r>
            <w:r>
              <w:t>机</w:t>
            </w:r>
            <w:r>
              <w:t>构</w:t>
            </w:r>
            <w:r>
              <w:t>对</w:t>
            </w:r>
            <w:r>
              <w:t>检</w:t>
            </w:r>
            <w:r>
              <w:t>测</w:t>
            </w:r>
            <w:r>
              <w:t>、</w:t>
            </w:r>
            <w:r>
              <w:t>检</w:t>
            </w:r>
            <w:r>
              <w:t>验</w:t>
            </w:r>
            <w:r>
              <w:t>结</w:t>
            </w:r>
            <w:r>
              <w:t>果</w:t>
            </w:r>
            <w:r>
              <w:t>负</w:t>
            </w:r>
            <w:r>
              <w:t>责</w:t>
            </w:r>
            <w:r>
              <w:t>。</w:t>
            </w:r>
            <w:r>
              <w:t xml:space="preserve"> </w:t>
            </w:r>
            <w:r>
              <w:br/>
            </w:r>
            <w:r>
              <w:br/>
            </w:r>
          </w:p>
        </w:tc>
        <w:tc>
          <w:tcPr>
            <w:tcW w:type="dxa" w:w="4320"/>
          </w:tcPr>
          <w:p/>
          <w:p>
            <w:r>
              <w:t>第</w:t>
            </w:r>
            <w:r>
              <w:t>三</w:t>
            </w:r>
            <w:r>
              <w:t>十</w:t>
            </w:r>
            <w:r>
              <w:rPr>
                <w:color w:val="801500"/>
              </w:rPr>
              <w:t>七</w:t>
            </w:r>
            <w:r>
              <w:t>条</w:t>
            </w:r>
            <w:r>
              <w:rPr>
                <w:color w:val="801500"/>
              </w:rPr>
              <w:t xml:space="preserve">　</w:t>
            </w:r>
            <w:r>
              <w:t>生</w:t>
            </w:r>
            <w:r>
              <w:t>产</w:t>
            </w:r>
            <w:r>
              <w:t>经</w:t>
            </w:r>
            <w:r>
              <w:t>营</w:t>
            </w:r>
            <w:r>
              <w:t>单</w:t>
            </w:r>
            <w:r>
              <w:t>位</w:t>
            </w:r>
            <w:r>
              <w:t>使</w:t>
            </w:r>
            <w:r>
              <w:t>用</w:t>
            </w:r>
            <w:r>
              <w:t>的</w:t>
            </w:r>
            <w:r>
              <w:t>危</w:t>
            </w:r>
            <w:r>
              <w:t>险</w:t>
            </w:r>
            <w:r>
              <w:t>物</w:t>
            </w:r>
            <w:r>
              <w:t>品</w:t>
            </w:r>
            <w:r>
              <w:t>的</w:t>
            </w:r>
            <w:r>
              <w:t>容</w:t>
            </w:r>
            <w:r>
              <w:t>器</w:t>
            </w:r>
            <w:r>
              <w:t>、</w:t>
            </w:r>
            <w:r>
              <w:t>运</w:t>
            </w:r>
            <w:r>
              <w:t>输</w:t>
            </w:r>
            <w:r>
              <w:t>工</w:t>
            </w:r>
            <w:r>
              <w:t>具</w:t>
            </w:r>
            <w:r>
              <w:t>，</w:t>
            </w:r>
            <w:r>
              <w:t>以</w:t>
            </w:r>
            <w:r>
              <w:t>及</w:t>
            </w:r>
            <w:r>
              <w:t>涉</w:t>
            </w:r>
            <w:r>
              <w:t>及</w:t>
            </w:r>
            <w:r>
              <w:t>人</w:t>
            </w:r>
            <w:r>
              <w:t>身</w:t>
            </w:r>
            <w:r>
              <w:t>安</w:t>
            </w:r>
            <w:r>
              <w:t>全</w:t>
            </w:r>
            <w:r>
              <w:t>、</w:t>
            </w:r>
            <w:r>
              <w:t>危</w:t>
            </w:r>
            <w:r>
              <w:t>险</w:t>
            </w:r>
            <w:r>
              <w:t>性</w:t>
            </w:r>
            <w:r>
              <w:t>较</w:t>
            </w:r>
            <w:r>
              <w:t>大</w:t>
            </w:r>
            <w:r>
              <w:t>的</w:t>
            </w:r>
            <w:r>
              <w:t>海</w:t>
            </w:r>
            <w:r>
              <w:t>洋</w:t>
            </w:r>
            <w:r>
              <w:t>石</w:t>
            </w:r>
            <w:r>
              <w:t>油</w:t>
            </w:r>
            <w:r>
              <w:t>开</w:t>
            </w:r>
            <w:r>
              <w:t>采</w:t>
            </w:r>
            <w:r>
              <w:t>特</w:t>
            </w:r>
            <w:r>
              <w:t>种</w:t>
            </w:r>
            <w:r>
              <w:t>设</w:t>
            </w:r>
            <w:r>
              <w:t>备</w:t>
            </w:r>
            <w:r>
              <w:t>和</w:t>
            </w:r>
            <w:r>
              <w:t>矿</w:t>
            </w:r>
            <w:r>
              <w:t>山</w:t>
            </w:r>
            <w:r>
              <w:t>井</w:t>
            </w:r>
            <w:r>
              <w:t>下</w:t>
            </w:r>
            <w:r>
              <w:t>特</w:t>
            </w:r>
            <w:r>
              <w:t>种</w:t>
            </w:r>
            <w:r>
              <w:t>设</w:t>
            </w:r>
            <w:r>
              <w:t>备</w:t>
            </w:r>
            <w:r>
              <w:t>，</w:t>
            </w:r>
            <w:r>
              <w:t>必</w:t>
            </w:r>
            <w:r>
              <w:t>须</w:t>
            </w:r>
            <w:r>
              <w:t>按</w:t>
            </w:r>
            <w:r>
              <w:t>照</w:t>
            </w:r>
            <w:r>
              <w:t>国</w:t>
            </w:r>
            <w:r>
              <w:t>家</w:t>
            </w:r>
            <w:r>
              <w:t>有</w:t>
            </w:r>
            <w:r>
              <w:t>关</w:t>
            </w:r>
            <w:r>
              <w:t>规</w:t>
            </w:r>
            <w:r>
              <w:t>定</w:t>
            </w:r>
            <w:r>
              <w:t>，</w:t>
            </w:r>
            <w:r>
              <w:t>由</w:t>
            </w:r>
            <w:r>
              <w:t>专</w:t>
            </w:r>
            <w:r>
              <w:t>业</w:t>
            </w:r>
            <w:r>
              <w:t>生</w:t>
            </w:r>
            <w:r>
              <w:t>产</w:t>
            </w:r>
            <w:r>
              <w:t>单</w:t>
            </w:r>
            <w:r>
              <w:t>位</w:t>
            </w:r>
            <w:r>
              <w:t>生</w:t>
            </w:r>
            <w:r>
              <w:t>产</w:t>
            </w:r>
            <w:r>
              <w:t>，</w:t>
            </w:r>
            <w:r>
              <w:t>并</w:t>
            </w:r>
            <w:r>
              <w:t>经</w:t>
            </w:r>
            <w:r>
              <w:t>具</w:t>
            </w:r>
            <w:r>
              <w:t>有</w:t>
            </w:r>
            <w:r>
              <w:t>专</w:t>
            </w:r>
            <w:r>
              <w:t>业</w:t>
            </w:r>
            <w:r>
              <w:t>资</w:t>
            </w:r>
            <w:r>
              <w:t>质</w:t>
            </w:r>
            <w:r>
              <w:t>的</w:t>
            </w:r>
            <w:r>
              <w:t>检</w:t>
            </w:r>
            <w:r>
              <w:t>测</w:t>
            </w:r>
            <w:r>
              <w:t>、</w:t>
            </w:r>
            <w:r>
              <w:t>检</w:t>
            </w:r>
            <w:r>
              <w:t>验</w:t>
            </w:r>
            <w:r>
              <w:t>机</w:t>
            </w:r>
            <w:r>
              <w:t>构</w:t>
            </w:r>
            <w:r>
              <w:t>检</w:t>
            </w:r>
            <w:r>
              <w:t>测</w:t>
            </w:r>
            <w:r>
              <w:t>、</w:t>
            </w:r>
            <w:r>
              <w:t>检</w:t>
            </w:r>
            <w:r>
              <w:t>验</w:t>
            </w:r>
            <w:r>
              <w:t>合</w:t>
            </w:r>
            <w:r>
              <w:t>格</w:t>
            </w:r>
            <w:r>
              <w:t>，</w:t>
            </w:r>
            <w:r>
              <w:t>取</w:t>
            </w:r>
            <w:r>
              <w:t>得</w:t>
            </w:r>
            <w:r>
              <w:t>安</w:t>
            </w:r>
            <w:r>
              <w:t>全</w:t>
            </w:r>
            <w:r>
              <w:t>使</w:t>
            </w:r>
            <w:r>
              <w:t>用</w:t>
            </w:r>
            <w:r>
              <w:t>证</w:t>
            </w:r>
            <w:r>
              <w:t>或</w:t>
            </w:r>
            <w:r>
              <w:t>者</w:t>
            </w:r>
            <w:r>
              <w:t>安</w:t>
            </w:r>
            <w:r>
              <w:t>全</w:t>
            </w:r>
            <w:r>
              <w:t>标</w:t>
            </w:r>
            <w:r>
              <w:t>志</w:t>
            </w:r>
            <w:r>
              <w:t>，</w:t>
            </w:r>
            <w:r>
              <w:t>方</w:t>
            </w:r>
            <w:r>
              <w:t>可</w:t>
            </w:r>
            <w:r>
              <w:t>投</w:t>
            </w:r>
            <w:r>
              <w:t>入</w:t>
            </w:r>
            <w:r>
              <w:t>使</w:t>
            </w:r>
            <w:r>
              <w:t>用</w:t>
            </w:r>
            <w:r>
              <w:t>。</w:t>
            </w:r>
            <w:r>
              <w:t>检</w:t>
            </w:r>
            <w:r>
              <w:t>测</w:t>
            </w:r>
            <w:r>
              <w:t>、</w:t>
            </w:r>
            <w:r>
              <w:t>检</w:t>
            </w:r>
            <w:r>
              <w:t>验</w:t>
            </w:r>
            <w:r>
              <w:t>机</w:t>
            </w:r>
            <w:r>
              <w:t>构</w:t>
            </w:r>
            <w:r>
              <w:t>对</w:t>
            </w:r>
            <w:r>
              <w:t>检</w:t>
            </w:r>
            <w:r>
              <w:t>测</w:t>
            </w:r>
            <w:r>
              <w:t>、</w:t>
            </w:r>
            <w:r>
              <w:t>检</w:t>
            </w:r>
            <w:r>
              <w:t>验</w:t>
            </w:r>
            <w:r>
              <w:t>结</w:t>
            </w:r>
            <w:r>
              <w:t>果</w:t>
            </w:r>
            <w:r>
              <w:t>负</w:t>
            </w:r>
            <w:r>
              <w:t>责</w:t>
            </w:r>
            <w:r>
              <w:t>。</w:t>
            </w:r>
            <w:r>
              <w:t xml:space="preserve"> </w:t>
            </w:r>
            <w:r>
              <w:br/>
            </w:r>
            <w:r>
              <w:br/>
            </w:r>
            <w:r>
              <w:rPr>
                <w:color w:val="801500"/>
              </w:rPr>
              <w:br/>
            </w:r>
            <w:r>
              <w:rPr>
                <w:color w:val="801500"/>
              </w:rPr>
              <w:br/>
            </w:r>
          </w:p>
        </w:tc>
      </w:tr>
      <w:tr>
        <w:tc>
          <w:tcPr>
            <w:tcW w:type="dxa" w:w="4320"/>
          </w:tcPr>
          <w:p/>
          <w:p>
            <w:r>
              <w:t>第</w:t>
            </w:r>
            <w:r>
              <w:t>三</w:t>
            </w:r>
            <w:r>
              <w:t>十</w:t>
            </w:r>
            <w:r>
              <w:rPr>
                <w:color w:val="006633"/>
              </w:rPr>
              <w:t>五</w:t>
            </w:r>
            <w:r>
              <w:t>条</w:t>
            </w:r>
            <w:r>
              <w:rPr>
                <w:color w:val="006633"/>
              </w:rPr>
              <w:t xml:space="preserve"> </w:t>
            </w:r>
            <w:r>
              <w:rPr>
                <w:color w:val="006633"/>
              </w:rPr>
              <w:t xml:space="preserve"> </w:t>
            </w:r>
            <w:r>
              <w:t>国</w:t>
            </w:r>
            <w:r>
              <w:t>家</w:t>
            </w:r>
            <w:r>
              <w:t>对</w:t>
            </w:r>
            <w:r>
              <w:t>严</w:t>
            </w:r>
            <w:r>
              <w:t>重</w:t>
            </w:r>
            <w:r>
              <w:t>危</w:t>
            </w:r>
            <w:r>
              <w:t>及</w:t>
            </w:r>
            <w:r>
              <w:t>生</w:t>
            </w:r>
            <w:r>
              <w:t>产</w:t>
            </w:r>
            <w:r>
              <w:t>安</w:t>
            </w:r>
            <w:r>
              <w:t>全</w:t>
            </w:r>
            <w:r>
              <w:t>的</w:t>
            </w:r>
            <w:r>
              <w:t>工</w:t>
            </w:r>
            <w:r>
              <w:t>艺</w:t>
            </w:r>
            <w:r>
              <w:t>、</w:t>
            </w:r>
            <w:r>
              <w:t>设</w:t>
            </w:r>
            <w:r>
              <w:t>备</w:t>
            </w:r>
            <w:r>
              <w:t>实</w:t>
            </w:r>
            <w:r>
              <w:t>行</w:t>
            </w:r>
            <w:r>
              <w:t>淘</w:t>
            </w:r>
            <w:r>
              <w:t>汰</w:t>
            </w:r>
            <w:r>
              <w:t>制</w:t>
            </w:r>
            <w:r>
              <w:t>度</w:t>
            </w:r>
            <w:r>
              <w:t>，</w:t>
            </w:r>
            <w:r>
              <w:t>具</w:t>
            </w:r>
            <w:r>
              <w:t>体</w:t>
            </w:r>
            <w:r>
              <w:t>目</w:t>
            </w:r>
            <w:r>
              <w:t>录</w:t>
            </w:r>
            <w:r>
              <w:t>由</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会</w:t>
            </w:r>
            <w:r>
              <w:t>同</w:t>
            </w:r>
            <w:r>
              <w:t>国</w:t>
            </w:r>
            <w:r>
              <w:t>务</w:t>
            </w:r>
            <w:r>
              <w:t>院</w:t>
            </w:r>
            <w:r>
              <w:t>有</w:t>
            </w:r>
            <w:r>
              <w:t>关</w:t>
            </w:r>
            <w:r>
              <w:t>部</w:t>
            </w:r>
            <w:r>
              <w:t>门</w:t>
            </w:r>
            <w:r>
              <w:t>制</w:t>
            </w:r>
            <w:r>
              <w:t>定</w:t>
            </w:r>
            <w:r>
              <w:t>并</w:t>
            </w:r>
            <w:r>
              <w:t>公</w:t>
            </w:r>
            <w:r>
              <w:t>布</w:t>
            </w:r>
            <w:r>
              <w:t>。</w:t>
            </w:r>
            <w:r>
              <w:t>法</w:t>
            </w:r>
            <w:r>
              <w:t>律</w:t>
            </w:r>
            <w:r>
              <w:t>、</w:t>
            </w:r>
            <w:r>
              <w:t>行</w:t>
            </w:r>
            <w:r>
              <w:t>政</w:t>
            </w:r>
            <w:r>
              <w:t>法</w:t>
            </w:r>
            <w:r>
              <w:t>规</w:t>
            </w:r>
            <w:r>
              <w:t>对</w:t>
            </w:r>
            <w:r>
              <w:t>目</w:t>
            </w:r>
            <w:r>
              <w:t>录</w:t>
            </w:r>
            <w:r>
              <w:t>的</w:t>
            </w:r>
            <w:r>
              <w:t>制</w:t>
            </w:r>
            <w:r>
              <w:t>定</w:t>
            </w:r>
            <w:r>
              <w:t>另</w:t>
            </w:r>
            <w:r>
              <w:t>有</w:t>
            </w:r>
            <w:r>
              <w:t>规</w:t>
            </w:r>
            <w:r>
              <w:t>定</w:t>
            </w:r>
            <w:r>
              <w:t>的</w:t>
            </w:r>
            <w:r>
              <w:t>，</w:t>
            </w:r>
            <w:r>
              <w:t>适</w:t>
            </w:r>
            <w:r>
              <w:t>用</w:t>
            </w:r>
            <w:r>
              <w:t>其</w:t>
            </w:r>
            <w:r>
              <w:t>规</w:t>
            </w:r>
            <w:r>
              <w:t>定</w:t>
            </w:r>
            <w:r>
              <w:t>。</w:t>
            </w:r>
            <w:r>
              <w:t xml:space="preserve"> </w:t>
            </w:r>
            <w:r>
              <w:br/>
            </w:r>
            <w:r>
              <w:br/>
            </w:r>
            <w:r>
              <w:t>省</w:t>
            </w:r>
            <w:r>
              <w:t>、</w:t>
            </w:r>
            <w:r>
              <w:t>自</w:t>
            </w:r>
            <w:r>
              <w:t>治</w:t>
            </w:r>
            <w:r>
              <w:t>区</w:t>
            </w:r>
            <w:r>
              <w:t>、</w:t>
            </w:r>
            <w:r>
              <w:t>直</w:t>
            </w:r>
            <w:r>
              <w:t>辖</w:t>
            </w:r>
            <w:r>
              <w:t>市</w:t>
            </w:r>
            <w:r>
              <w:t>人</w:t>
            </w:r>
            <w:r>
              <w:t>民</w:t>
            </w:r>
            <w:r>
              <w:t>政</w:t>
            </w:r>
            <w:r>
              <w:t>府</w:t>
            </w:r>
            <w:r>
              <w:t>可</w:t>
            </w:r>
            <w:r>
              <w:t>以</w:t>
            </w:r>
            <w:r>
              <w:t>根</w:t>
            </w:r>
            <w:r>
              <w:t>据</w:t>
            </w:r>
            <w:r>
              <w:t>本</w:t>
            </w:r>
            <w:r>
              <w:t>地</w:t>
            </w:r>
            <w:r>
              <w:t>区</w:t>
            </w:r>
            <w:r>
              <w:t>实</w:t>
            </w:r>
            <w:r>
              <w:t>际</w:t>
            </w:r>
            <w:r>
              <w:t>情</w:t>
            </w:r>
            <w:r>
              <w:t>况</w:t>
            </w:r>
            <w:r>
              <w:t>制</w:t>
            </w:r>
            <w:r>
              <w:t>定</w:t>
            </w:r>
            <w:r>
              <w:t>并</w:t>
            </w:r>
            <w:r>
              <w:t>公</w:t>
            </w:r>
            <w:r>
              <w:t>布</w:t>
            </w:r>
            <w:r>
              <w:t>具</w:t>
            </w:r>
            <w:r>
              <w:t>体</w:t>
            </w:r>
            <w:r>
              <w:t>目</w:t>
            </w:r>
            <w:r>
              <w:t>录</w:t>
            </w:r>
            <w:r>
              <w:t>，</w:t>
            </w:r>
            <w:r>
              <w:t>对</w:t>
            </w:r>
            <w:r>
              <w:t>前</w:t>
            </w:r>
            <w:r>
              <w:t>款</w:t>
            </w:r>
            <w:r>
              <w:t>规</w:t>
            </w:r>
            <w:r>
              <w:t>定</w:t>
            </w:r>
            <w:r>
              <w:t>以</w:t>
            </w:r>
            <w:r>
              <w:t>外</w:t>
            </w:r>
            <w:r>
              <w:t>的</w:t>
            </w:r>
            <w:r>
              <w:t>危</w:t>
            </w:r>
            <w:r>
              <w:t>及</w:t>
            </w:r>
            <w:r>
              <w:t>生</w:t>
            </w:r>
            <w:r>
              <w:t>产</w:t>
            </w:r>
            <w:r>
              <w:t>安</w:t>
            </w:r>
            <w:r>
              <w:t>全</w:t>
            </w:r>
            <w:r>
              <w:t>的</w:t>
            </w:r>
            <w:r>
              <w:t>工</w:t>
            </w:r>
            <w:r>
              <w:t>艺</w:t>
            </w:r>
            <w:r>
              <w:t>、</w:t>
            </w:r>
            <w:r>
              <w:t>设</w:t>
            </w:r>
            <w:r>
              <w:t>备</w:t>
            </w:r>
            <w:r>
              <w:t>予</w:t>
            </w:r>
            <w:r>
              <w:t>以</w:t>
            </w:r>
            <w:r>
              <w:t>淘</w:t>
            </w:r>
            <w:r>
              <w:t>汰</w:t>
            </w:r>
            <w:r>
              <w:t>。</w:t>
            </w:r>
            <w:r>
              <w:t xml:space="preserve"> </w:t>
            </w:r>
            <w:r>
              <w:br/>
            </w:r>
            <w:r>
              <w:br/>
            </w:r>
            <w:r>
              <w:t>生</w:t>
            </w:r>
            <w:r>
              <w:t>产</w:t>
            </w:r>
            <w:r>
              <w:t>经</w:t>
            </w:r>
            <w:r>
              <w:t>营</w:t>
            </w:r>
            <w:r>
              <w:t>单</w:t>
            </w:r>
            <w:r>
              <w:t>位</w:t>
            </w:r>
            <w:r>
              <w:t>不</w:t>
            </w:r>
            <w:r>
              <w:t>得</w:t>
            </w:r>
            <w:r>
              <w:t>使</w:t>
            </w:r>
            <w:r>
              <w:t>用</w:t>
            </w:r>
            <w:r>
              <w:t>应</w:t>
            </w:r>
            <w:r>
              <w:t>当</w:t>
            </w:r>
            <w:r>
              <w:t>淘</w:t>
            </w:r>
            <w:r>
              <w:t>汰</w:t>
            </w:r>
            <w:r>
              <w:t>的</w:t>
            </w:r>
            <w:r>
              <w:t>危</w:t>
            </w:r>
            <w:r>
              <w:t>及</w:t>
            </w:r>
            <w:r>
              <w:t>生</w:t>
            </w:r>
            <w:r>
              <w:t>产</w:t>
            </w:r>
            <w:r>
              <w:t>安</w:t>
            </w:r>
            <w:r>
              <w:t>全</w:t>
            </w:r>
            <w:r>
              <w:t>的</w:t>
            </w:r>
            <w:r>
              <w:t>工</w:t>
            </w:r>
            <w:r>
              <w:t>艺</w:t>
            </w:r>
            <w:r>
              <w:t>、</w:t>
            </w:r>
            <w:r>
              <w:t>设</w:t>
            </w:r>
            <w:r>
              <w:t>备</w:t>
            </w:r>
            <w:r>
              <w:t>。</w:t>
            </w:r>
            <w:r>
              <w:t xml:space="preserve"> </w:t>
            </w:r>
            <w:r>
              <w:br/>
            </w:r>
            <w:r>
              <w:br/>
            </w:r>
          </w:p>
        </w:tc>
        <w:tc>
          <w:tcPr>
            <w:tcW w:type="dxa" w:w="4320"/>
          </w:tcPr>
          <w:p/>
          <w:p>
            <w:r>
              <w:t>第</w:t>
            </w:r>
            <w:r>
              <w:t>三</w:t>
            </w:r>
            <w:r>
              <w:t>十</w:t>
            </w:r>
            <w:r>
              <w:rPr>
                <w:color w:val="801500"/>
              </w:rPr>
              <w:t>八</w:t>
            </w:r>
            <w:r>
              <w:t>条</w:t>
            </w:r>
            <w:r>
              <w:rPr>
                <w:color w:val="801500"/>
              </w:rPr>
              <w:t xml:space="preserve">　</w:t>
            </w:r>
            <w:r>
              <w:t>国</w:t>
            </w:r>
            <w:r>
              <w:t>家</w:t>
            </w:r>
            <w:r>
              <w:t>对</w:t>
            </w:r>
            <w:r>
              <w:t>严</w:t>
            </w:r>
            <w:r>
              <w:t>重</w:t>
            </w:r>
            <w:r>
              <w:t>危</w:t>
            </w:r>
            <w:r>
              <w:t>及</w:t>
            </w:r>
            <w:r>
              <w:t>生</w:t>
            </w:r>
            <w:r>
              <w:t>产</w:t>
            </w:r>
            <w:r>
              <w:t>安</w:t>
            </w:r>
            <w:r>
              <w:t>全</w:t>
            </w:r>
            <w:r>
              <w:t>的</w:t>
            </w:r>
            <w:r>
              <w:t>工</w:t>
            </w:r>
            <w:r>
              <w:t>艺</w:t>
            </w:r>
            <w:r>
              <w:t>、</w:t>
            </w:r>
            <w:r>
              <w:t>设</w:t>
            </w:r>
            <w:r>
              <w:t>备</w:t>
            </w:r>
            <w:r>
              <w:t>实</w:t>
            </w:r>
            <w:r>
              <w:t>行</w:t>
            </w:r>
            <w:r>
              <w:t>淘</w:t>
            </w:r>
            <w:r>
              <w:t>汰</w:t>
            </w:r>
            <w:r>
              <w:t>制</w:t>
            </w:r>
            <w:r>
              <w:t>度</w:t>
            </w:r>
            <w:r>
              <w:t>，</w:t>
            </w:r>
            <w:r>
              <w:t>具</w:t>
            </w:r>
            <w:r>
              <w:t>体</w:t>
            </w:r>
            <w:r>
              <w:t>目</w:t>
            </w:r>
            <w:r>
              <w:t>录</w:t>
            </w:r>
            <w:r>
              <w:t>由</w:t>
            </w:r>
            <w:r>
              <w:t>国</w:t>
            </w:r>
            <w:r>
              <w:t>务</w:t>
            </w:r>
            <w:r>
              <w:t>院</w:t>
            </w:r>
            <w:r>
              <w:rPr>
                <w:color w:val="801500"/>
              </w:rPr>
              <w:t>应</w:t>
            </w:r>
            <w:r>
              <w:rPr>
                <w:color w:val="801500"/>
              </w:rPr>
              <w:t>急</w:t>
            </w:r>
            <w:r>
              <w:t>管</w:t>
            </w:r>
            <w:r>
              <w:t>理</w:t>
            </w:r>
            <w:r>
              <w:t>部</w:t>
            </w:r>
            <w:r>
              <w:t>门</w:t>
            </w:r>
            <w:r>
              <w:t>会</w:t>
            </w:r>
            <w:r>
              <w:t>同</w:t>
            </w:r>
            <w:r>
              <w:t>国</w:t>
            </w:r>
            <w:r>
              <w:t>务</w:t>
            </w:r>
            <w:r>
              <w:t>院</w:t>
            </w:r>
            <w:r>
              <w:t>有</w:t>
            </w:r>
            <w:r>
              <w:t>关</w:t>
            </w:r>
            <w:r>
              <w:t>部</w:t>
            </w:r>
            <w:r>
              <w:t>门</w:t>
            </w:r>
            <w:r>
              <w:t>制</w:t>
            </w:r>
            <w:r>
              <w:t>定</w:t>
            </w:r>
            <w:r>
              <w:t>并</w:t>
            </w:r>
            <w:r>
              <w:t>公</w:t>
            </w:r>
            <w:r>
              <w:t>布</w:t>
            </w:r>
            <w:r>
              <w:t>。</w:t>
            </w:r>
            <w:r>
              <w:t>法</w:t>
            </w:r>
            <w:r>
              <w:t>律</w:t>
            </w:r>
            <w:r>
              <w:t>、</w:t>
            </w:r>
            <w:r>
              <w:t>行</w:t>
            </w:r>
            <w:r>
              <w:t>政</w:t>
            </w:r>
            <w:r>
              <w:t>法</w:t>
            </w:r>
            <w:r>
              <w:t>规</w:t>
            </w:r>
            <w:r>
              <w:t>对</w:t>
            </w:r>
            <w:r>
              <w:t>目</w:t>
            </w:r>
            <w:r>
              <w:t>录</w:t>
            </w:r>
            <w:r>
              <w:t>的</w:t>
            </w:r>
            <w:r>
              <w:t>制</w:t>
            </w:r>
            <w:r>
              <w:t>定</w:t>
            </w:r>
            <w:r>
              <w:t>另</w:t>
            </w:r>
            <w:r>
              <w:t>有</w:t>
            </w:r>
            <w:r>
              <w:t>规</w:t>
            </w:r>
            <w:r>
              <w:t>定</w:t>
            </w:r>
            <w:r>
              <w:t>的</w:t>
            </w:r>
            <w:r>
              <w:t>，</w:t>
            </w:r>
            <w:r>
              <w:t>适</w:t>
            </w:r>
            <w:r>
              <w:t>用</w:t>
            </w:r>
            <w:r>
              <w:t>其</w:t>
            </w:r>
            <w:r>
              <w:t>规</w:t>
            </w:r>
            <w:r>
              <w:t>定</w:t>
            </w:r>
            <w:r>
              <w:t>。</w:t>
            </w:r>
            <w:r>
              <w:t xml:space="preserve"> </w:t>
            </w:r>
            <w:r>
              <w:rPr>
                <w:color w:val="801500"/>
              </w:rPr>
              <w:br/>
            </w:r>
            <w:r>
              <w:rPr>
                <w:color w:val="801500"/>
              </w:rPr>
              <w:br/>
            </w:r>
            <w:r>
              <w:br/>
            </w:r>
            <w:r>
              <w:br/>
            </w:r>
            <w:r>
              <w:t>省</w:t>
            </w:r>
            <w:r>
              <w:t>、</w:t>
            </w:r>
            <w:r>
              <w:t>自</w:t>
            </w:r>
            <w:r>
              <w:t>治</w:t>
            </w:r>
            <w:r>
              <w:t>区</w:t>
            </w:r>
            <w:r>
              <w:t>、</w:t>
            </w:r>
            <w:r>
              <w:t>直</w:t>
            </w:r>
            <w:r>
              <w:t>辖</w:t>
            </w:r>
            <w:r>
              <w:t>市</w:t>
            </w:r>
            <w:r>
              <w:t>人</w:t>
            </w:r>
            <w:r>
              <w:t>民</w:t>
            </w:r>
            <w:r>
              <w:t>政</w:t>
            </w:r>
            <w:r>
              <w:t>府</w:t>
            </w:r>
            <w:r>
              <w:t>可</w:t>
            </w:r>
            <w:r>
              <w:t>以</w:t>
            </w:r>
            <w:r>
              <w:t>根</w:t>
            </w:r>
            <w:r>
              <w:t>据</w:t>
            </w:r>
            <w:r>
              <w:t>本</w:t>
            </w:r>
            <w:r>
              <w:t>地</w:t>
            </w:r>
            <w:r>
              <w:t>区</w:t>
            </w:r>
            <w:r>
              <w:t>实</w:t>
            </w:r>
            <w:r>
              <w:t>际</w:t>
            </w:r>
            <w:r>
              <w:t>情</w:t>
            </w:r>
            <w:r>
              <w:t>况</w:t>
            </w:r>
            <w:r>
              <w:t>制</w:t>
            </w:r>
            <w:r>
              <w:t>定</w:t>
            </w:r>
            <w:r>
              <w:t>并</w:t>
            </w:r>
            <w:r>
              <w:t>公</w:t>
            </w:r>
            <w:r>
              <w:t>布</w:t>
            </w:r>
            <w:r>
              <w:t>具</w:t>
            </w:r>
            <w:r>
              <w:t>体</w:t>
            </w:r>
            <w:r>
              <w:t>目</w:t>
            </w:r>
            <w:r>
              <w:t>录</w:t>
            </w:r>
            <w:r>
              <w:t>，</w:t>
            </w:r>
            <w:r>
              <w:t>对</w:t>
            </w:r>
            <w:r>
              <w:t>前</w:t>
            </w:r>
            <w:r>
              <w:t>款</w:t>
            </w:r>
            <w:r>
              <w:t>规</w:t>
            </w:r>
            <w:r>
              <w:t>定</w:t>
            </w:r>
            <w:r>
              <w:t>以</w:t>
            </w:r>
            <w:r>
              <w:t>外</w:t>
            </w:r>
            <w:r>
              <w:t>的</w:t>
            </w:r>
            <w:r>
              <w:t>危</w:t>
            </w:r>
            <w:r>
              <w:t>及</w:t>
            </w:r>
            <w:r>
              <w:t>生</w:t>
            </w:r>
            <w:r>
              <w:t>产</w:t>
            </w:r>
            <w:r>
              <w:t>安</w:t>
            </w:r>
            <w:r>
              <w:t>全</w:t>
            </w:r>
            <w:r>
              <w:t>的</w:t>
            </w:r>
            <w:r>
              <w:t>工</w:t>
            </w:r>
            <w:r>
              <w:t>艺</w:t>
            </w:r>
            <w:r>
              <w:t>、</w:t>
            </w:r>
            <w:r>
              <w:t>设</w:t>
            </w:r>
            <w:r>
              <w:t>备</w:t>
            </w:r>
            <w:r>
              <w:t>予</w:t>
            </w:r>
            <w:r>
              <w:t>以</w:t>
            </w:r>
            <w:r>
              <w:t>淘</w:t>
            </w:r>
            <w:r>
              <w:t>汰</w:t>
            </w:r>
            <w:r>
              <w:t>。</w:t>
            </w:r>
            <w:r>
              <w:t xml:space="preserve"> </w:t>
            </w:r>
            <w:r>
              <w:br/>
            </w:r>
            <w:r>
              <w:br/>
            </w:r>
            <w:r>
              <w:rPr>
                <w:color w:val="801500"/>
              </w:rPr>
              <w:br/>
            </w:r>
            <w:r>
              <w:rPr>
                <w:color w:val="801500"/>
              </w:rPr>
              <w:br/>
            </w:r>
            <w:r>
              <w:t>生</w:t>
            </w:r>
            <w:r>
              <w:t>产</w:t>
            </w:r>
            <w:r>
              <w:t>经</w:t>
            </w:r>
            <w:r>
              <w:t>营</w:t>
            </w:r>
            <w:r>
              <w:t>单</w:t>
            </w:r>
            <w:r>
              <w:t>位</w:t>
            </w:r>
            <w:r>
              <w:t>不</w:t>
            </w:r>
            <w:r>
              <w:t>得</w:t>
            </w:r>
            <w:r>
              <w:t>使</w:t>
            </w:r>
            <w:r>
              <w:t>用</w:t>
            </w:r>
            <w:r>
              <w:t>应</w:t>
            </w:r>
            <w:r>
              <w:t>当</w:t>
            </w:r>
            <w:r>
              <w:t>淘</w:t>
            </w:r>
            <w:r>
              <w:t>汰</w:t>
            </w:r>
            <w:r>
              <w:t>的</w:t>
            </w:r>
            <w:r>
              <w:t>危</w:t>
            </w:r>
            <w:r>
              <w:t>及</w:t>
            </w:r>
            <w:r>
              <w:t>生</w:t>
            </w:r>
            <w:r>
              <w:t>产</w:t>
            </w:r>
            <w:r>
              <w:t>安</w:t>
            </w:r>
            <w:r>
              <w:t>全</w:t>
            </w:r>
            <w:r>
              <w:t>的</w:t>
            </w:r>
            <w:r>
              <w:t>工</w:t>
            </w:r>
            <w:r>
              <w:t>艺</w:t>
            </w:r>
            <w:r>
              <w:t>、</w:t>
            </w:r>
            <w:r>
              <w:t>设</w:t>
            </w:r>
            <w:r>
              <w:t>备</w:t>
            </w:r>
            <w:r>
              <w:t>。</w:t>
            </w:r>
            <w:r>
              <w:t xml:space="preserve"> </w:t>
            </w:r>
            <w:r>
              <w:br/>
            </w:r>
            <w:r>
              <w:br/>
            </w:r>
            <w:r>
              <w:rPr>
                <w:color w:val="801500"/>
              </w:rPr>
              <w:br/>
            </w:r>
            <w:r>
              <w:rPr>
                <w:color w:val="801500"/>
              </w:rPr>
              <w:br/>
            </w:r>
          </w:p>
        </w:tc>
      </w:tr>
      <w:tr>
        <w:tc>
          <w:tcPr>
            <w:tcW w:type="dxa" w:w="4320"/>
          </w:tcPr>
          <w:p/>
          <w:p>
            <w:r>
              <w:t>第</w:t>
            </w:r>
            <w:r>
              <w:t>三</w:t>
            </w:r>
            <w:r>
              <w:t>十</w:t>
            </w:r>
            <w:r>
              <w:rPr>
                <w:color w:val="006633"/>
              </w:rPr>
              <w:t>六</w:t>
            </w:r>
            <w:r>
              <w:t>条</w:t>
            </w:r>
            <w:r>
              <w:rPr>
                <w:color w:val="006633"/>
              </w:rPr>
              <w:t xml:space="preserve"> </w:t>
            </w:r>
            <w:r>
              <w:rPr>
                <w:color w:val="006633"/>
              </w:rPr>
              <w:t xml:space="preserve"> </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的</w:t>
            </w:r>
            <w:r>
              <w:t>，</w:t>
            </w:r>
            <w:r>
              <w:t>由</w:t>
            </w:r>
            <w:r>
              <w:t>有</w:t>
            </w:r>
            <w:r>
              <w:t>关</w:t>
            </w:r>
            <w:r>
              <w:t>主</w:t>
            </w:r>
            <w:r>
              <w:t>管</w:t>
            </w:r>
            <w:r>
              <w:t>部</w:t>
            </w:r>
            <w:r>
              <w:t>门</w:t>
            </w:r>
            <w:r>
              <w:t>依</w:t>
            </w:r>
            <w:r>
              <w:t>照</w:t>
            </w:r>
            <w:r>
              <w:t>有</w:t>
            </w:r>
            <w:r>
              <w:t>关</w:t>
            </w:r>
            <w:r>
              <w:t>法</w:t>
            </w:r>
            <w:r>
              <w:t>律</w:t>
            </w:r>
            <w:r>
              <w:t>、</w:t>
            </w:r>
            <w:r>
              <w:t>法</w:t>
            </w:r>
            <w:r>
              <w:t>规</w:t>
            </w:r>
            <w:r>
              <w:t>的</w:t>
            </w:r>
            <w:r>
              <w:t>规</w:t>
            </w:r>
            <w:r>
              <w:t>定</w:t>
            </w:r>
            <w:r>
              <w:t>和</w:t>
            </w:r>
            <w:r>
              <w:t>国</w:t>
            </w:r>
            <w:r>
              <w:t>家</w:t>
            </w:r>
            <w:r>
              <w:t>标</w:t>
            </w:r>
            <w:r>
              <w:t>准</w:t>
            </w:r>
            <w:r>
              <w:t>或</w:t>
            </w:r>
            <w:r>
              <w:t>者</w:t>
            </w:r>
            <w:r>
              <w:t>行</w:t>
            </w:r>
            <w:r>
              <w:t>业</w:t>
            </w:r>
            <w:r>
              <w:t>标</w:t>
            </w:r>
            <w:r>
              <w:t>准</w:t>
            </w:r>
            <w:r>
              <w:t>审</w:t>
            </w:r>
            <w:r>
              <w:t>批</w:t>
            </w:r>
            <w:r>
              <w:t>并</w:t>
            </w:r>
            <w:r>
              <w:t>实</w:t>
            </w:r>
            <w:r>
              <w:t>施</w:t>
            </w:r>
            <w:r>
              <w:t>监</w:t>
            </w:r>
            <w:r>
              <w:t>督</w:t>
            </w:r>
            <w:r>
              <w:t>管</w:t>
            </w:r>
            <w:r>
              <w:t>理</w:t>
            </w:r>
            <w:r>
              <w:t>。</w:t>
            </w:r>
            <w:r>
              <w:t xml:space="preserve"> </w:t>
            </w:r>
            <w:r>
              <w:br/>
            </w:r>
            <w:r>
              <w:br/>
            </w:r>
            <w:r>
              <w:t>生</w:t>
            </w:r>
            <w:r>
              <w:t>产</w:t>
            </w:r>
            <w:r>
              <w:t>经</w:t>
            </w:r>
            <w:r>
              <w:t>营</w:t>
            </w:r>
            <w:r>
              <w:t>单</w:t>
            </w:r>
            <w:r>
              <w:t>位</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w:t>
            </w:r>
            <w:r>
              <w:t>必</w:t>
            </w:r>
            <w:r>
              <w:t>须</w:t>
            </w:r>
            <w:r>
              <w:t>执</w:t>
            </w:r>
            <w:r>
              <w:t>行</w:t>
            </w:r>
            <w:r>
              <w:t>有</w:t>
            </w:r>
            <w:r>
              <w:t>关</w:t>
            </w:r>
            <w:r>
              <w:t>法</w:t>
            </w:r>
            <w:r>
              <w:t>律</w:t>
            </w:r>
            <w:r>
              <w:t>、</w:t>
            </w:r>
            <w:r>
              <w:t>法</w:t>
            </w:r>
            <w:r>
              <w:t>规</w:t>
            </w:r>
            <w:r>
              <w:t>和</w:t>
            </w:r>
            <w:r>
              <w:t>国</w:t>
            </w:r>
            <w:r>
              <w:t>家</w:t>
            </w:r>
            <w:r>
              <w:t>标</w:t>
            </w:r>
            <w:r>
              <w:t>准</w:t>
            </w:r>
            <w:r>
              <w:t>或</w:t>
            </w:r>
            <w:r>
              <w:t>者</w:t>
            </w:r>
            <w:r>
              <w:t>行</w:t>
            </w:r>
            <w:r>
              <w:t>业</w:t>
            </w:r>
            <w:r>
              <w:t>标</w:t>
            </w:r>
            <w:r>
              <w:t>准</w:t>
            </w:r>
            <w:r>
              <w:t>，</w:t>
            </w:r>
            <w:r>
              <w:t>建</w:t>
            </w:r>
            <w:r>
              <w:t>立</w:t>
            </w:r>
            <w:r>
              <w:t>专</w:t>
            </w:r>
            <w:r>
              <w:t>门</w:t>
            </w:r>
            <w:r>
              <w:t>的</w:t>
            </w:r>
            <w:r>
              <w:t>安</w:t>
            </w:r>
            <w:r>
              <w:t>全</w:t>
            </w:r>
            <w:r>
              <w:t>管</w:t>
            </w:r>
            <w:r>
              <w:t>理</w:t>
            </w:r>
            <w:r>
              <w:t>制</w:t>
            </w:r>
            <w:r>
              <w:t>度</w:t>
            </w:r>
            <w:r>
              <w:t>，</w:t>
            </w:r>
            <w:r>
              <w:t>采</w:t>
            </w:r>
            <w:r>
              <w:t>取</w:t>
            </w:r>
            <w:r>
              <w:t>可</w:t>
            </w:r>
            <w:r>
              <w:t>靠</w:t>
            </w:r>
            <w:r>
              <w:t>的</w:t>
            </w:r>
            <w:r>
              <w:t>安</w:t>
            </w:r>
            <w:r>
              <w:t>全</w:t>
            </w:r>
            <w:r>
              <w:t>措</w:t>
            </w:r>
            <w:r>
              <w:t>施</w:t>
            </w:r>
            <w:r>
              <w:t>，</w:t>
            </w:r>
            <w:r>
              <w:t>接</w:t>
            </w:r>
            <w:r>
              <w:t>受</w:t>
            </w:r>
            <w:r>
              <w:t>有</w:t>
            </w:r>
            <w:r>
              <w:t>关</w:t>
            </w:r>
            <w:r>
              <w:t>主</w:t>
            </w:r>
            <w:r>
              <w:t>管</w:t>
            </w:r>
            <w:r>
              <w:t>部</w:t>
            </w:r>
            <w:r>
              <w:t>门</w:t>
            </w:r>
            <w:r>
              <w:t>依</w:t>
            </w:r>
            <w:r>
              <w:t>法</w:t>
            </w:r>
            <w:r>
              <w:t>实</w:t>
            </w:r>
            <w:r>
              <w:t>施</w:t>
            </w:r>
            <w:r>
              <w:t>的</w:t>
            </w:r>
            <w:r>
              <w:t>监</w:t>
            </w:r>
            <w:r>
              <w:t>督</w:t>
            </w:r>
            <w:r>
              <w:t>管</w:t>
            </w:r>
            <w:r>
              <w:t>理</w:t>
            </w:r>
            <w:r>
              <w:t>。</w:t>
            </w:r>
            <w:r>
              <w:t xml:space="preserve"> </w:t>
            </w:r>
            <w:r>
              <w:br/>
            </w:r>
            <w:r>
              <w:br/>
            </w:r>
          </w:p>
        </w:tc>
        <w:tc>
          <w:tcPr>
            <w:tcW w:type="dxa" w:w="4320"/>
          </w:tcPr>
          <w:p/>
          <w:p>
            <w:r>
              <w:t>第</w:t>
            </w:r>
            <w:r>
              <w:t>三</w:t>
            </w:r>
            <w:r>
              <w:t>十</w:t>
            </w:r>
            <w:r>
              <w:rPr>
                <w:color w:val="801500"/>
              </w:rPr>
              <w:t>九</w:t>
            </w:r>
            <w:r>
              <w:t>条</w:t>
            </w:r>
            <w:r>
              <w:rPr>
                <w:color w:val="801500"/>
              </w:rPr>
              <w:t xml:space="preserve">　</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的</w:t>
            </w:r>
            <w:r>
              <w:t>，</w:t>
            </w:r>
            <w:r>
              <w:t>由</w:t>
            </w:r>
            <w:r>
              <w:t>有</w:t>
            </w:r>
            <w:r>
              <w:t>关</w:t>
            </w:r>
            <w:r>
              <w:t>主</w:t>
            </w:r>
            <w:r>
              <w:t>管</w:t>
            </w:r>
            <w:r>
              <w:t>部</w:t>
            </w:r>
            <w:r>
              <w:t>门</w:t>
            </w:r>
            <w:r>
              <w:t>依</w:t>
            </w:r>
            <w:r>
              <w:t>照</w:t>
            </w:r>
            <w:r>
              <w:t>有</w:t>
            </w:r>
            <w:r>
              <w:t>关</w:t>
            </w:r>
            <w:r>
              <w:t>法</w:t>
            </w:r>
            <w:r>
              <w:t>律</w:t>
            </w:r>
            <w:r>
              <w:t>、</w:t>
            </w:r>
            <w:r>
              <w:t>法</w:t>
            </w:r>
            <w:r>
              <w:t>规</w:t>
            </w:r>
            <w:r>
              <w:t>的</w:t>
            </w:r>
            <w:r>
              <w:t>规</w:t>
            </w:r>
            <w:r>
              <w:t>定</w:t>
            </w:r>
            <w:r>
              <w:t>和</w:t>
            </w:r>
            <w:r>
              <w:t>国</w:t>
            </w:r>
            <w:r>
              <w:t>家</w:t>
            </w:r>
            <w:r>
              <w:t>标</w:t>
            </w:r>
            <w:r>
              <w:t>准</w:t>
            </w:r>
            <w:r>
              <w:t>或</w:t>
            </w:r>
            <w:r>
              <w:t>者</w:t>
            </w:r>
            <w:r>
              <w:t>行</w:t>
            </w:r>
            <w:r>
              <w:t>业</w:t>
            </w:r>
            <w:r>
              <w:t>标</w:t>
            </w:r>
            <w:r>
              <w:t>准</w:t>
            </w:r>
            <w:r>
              <w:t>审</w:t>
            </w:r>
            <w:r>
              <w:t>批</w:t>
            </w:r>
            <w:r>
              <w:t>并</w:t>
            </w:r>
            <w:r>
              <w:t>实</w:t>
            </w:r>
            <w:r>
              <w:t>施</w:t>
            </w:r>
            <w:r>
              <w:t>监</w:t>
            </w:r>
            <w:r>
              <w:t>督</w:t>
            </w:r>
            <w:r>
              <w:t>管</w:t>
            </w:r>
            <w:r>
              <w:t>理</w:t>
            </w:r>
            <w:r>
              <w:t>。</w:t>
            </w:r>
            <w:r>
              <w:t xml:space="preserve"> </w:t>
            </w:r>
            <w:r>
              <w:rPr>
                <w:color w:val="801500"/>
              </w:rPr>
              <w:br/>
            </w:r>
            <w:r>
              <w:rPr>
                <w:color w:val="801500"/>
              </w:rPr>
              <w:br/>
            </w:r>
            <w:r>
              <w:br/>
            </w:r>
            <w:r>
              <w:br/>
            </w:r>
            <w:r>
              <w:t>生</w:t>
            </w:r>
            <w:r>
              <w:t>产</w:t>
            </w:r>
            <w:r>
              <w:t>经</w:t>
            </w:r>
            <w:r>
              <w:t>营</w:t>
            </w:r>
            <w:r>
              <w:t>单</w:t>
            </w:r>
            <w:r>
              <w:t>位</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w:t>
            </w:r>
            <w:r>
              <w:t>必</w:t>
            </w:r>
            <w:r>
              <w:t>须</w:t>
            </w:r>
            <w:r>
              <w:t>执</w:t>
            </w:r>
            <w:r>
              <w:t>行</w:t>
            </w:r>
            <w:r>
              <w:t>有</w:t>
            </w:r>
            <w:r>
              <w:t>关</w:t>
            </w:r>
            <w:r>
              <w:t>法</w:t>
            </w:r>
            <w:r>
              <w:t>律</w:t>
            </w:r>
            <w:r>
              <w:t>、</w:t>
            </w:r>
            <w:r>
              <w:t>法</w:t>
            </w:r>
            <w:r>
              <w:t>规</w:t>
            </w:r>
            <w:r>
              <w:t>和</w:t>
            </w:r>
            <w:r>
              <w:t>国</w:t>
            </w:r>
            <w:r>
              <w:t>家</w:t>
            </w:r>
            <w:r>
              <w:t>标</w:t>
            </w:r>
            <w:r>
              <w:t>准</w:t>
            </w:r>
            <w:r>
              <w:t>或</w:t>
            </w:r>
            <w:r>
              <w:t>者</w:t>
            </w:r>
            <w:r>
              <w:t>行</w:t>
            </w:r>
            <w:r>
              <w:t>业</w:t>
            </w:r>
            <w:r>
              <w:t>标</w:t>
            </w:r>
            <w:r>
              <w:t>准</w:t>
            </w:r>
            <w:r>
              <w:t>，</w:t>
            </w:r>
            <w:r>
              <w:t>建</w:t>
            </w:r>
            <w:r>
              <w:t>立</w:t>
            </w:r>
            <w:r>
              <w:t>专</w:t>
            </w:r>
            <w:r>
              <w:t>门</w:t>
            </w:r>
            <w:r>
              <w:t>的</w:t>
            </w:r>
            <w:r>
              <w:t>安</w:t>
            </w:r>
            <w:r>
              <w:t>全</w:t>
            </w:r>
            <w:r>
              <w:t>管</w:t>
            </w:r>
            <w:r>
              <w:t>理</w:t>
            </w:r>
            <w:r>
              <w:t>制</w:t>
            </w:r>
            <w:r>
              <w:t>度</w:t>
            </w:r>
            <w:r>
              <w:t>，</w:t>
            </w:r>
            <w:r>
              <w:t>采</w:t>
            </w:r>
            <w:r>
              <w:t>取</w:t>
            </w:r>
            <w:r>
              <w:t>可</w:t>
            </w:r>
            <w:r>
              <w:t>靠</w:t>
            </w:r>
            <w:r>
              <w:t>的</w:t>
            </w:r>
            <w:r>
              <w:t>安</w:t>
            </w:r>
            <w:r>
              <w:t>全</w:t>
            </w:r>
            <w:r>
              <w:t>措</w:t>
            </w:r>
            <w:r>
              <w:t>施</w:t>
            </w:r>
            <w:r>
              <w:t>，</w:t>
            </w:r>
            <w:r>
              <w:t>接</w:t>
            </w:r>
            <w:r>
              <w:t>受</w:t>
            </w:r>
            <w:r>
              <w:t>有</w:t>
            </w:r>
            <w:r>
              <w:t>关</w:t>
            </w:r>
            <w:r>
              <w:t>主</w:t>
            </w:r>
            <w:r>
              <w:t>管</w:t>
            </w:r>
            <w:r>
              <w:t>部</w:t>
            </w:r>
            <w:r>
              <w:t>门</w:t>
            </w:r>
            <w:r>
              <w:t>依</w:t>
            </w:r>
            <w:r>
              <w:t>法</w:t>
            </w:r>
            <w:r>
              <w:t>实</w:t>
            </w:r>
            <w:r>
              <w:t>施</w:t>
            </w:r>
            <w:r>
              <w:t>的</w:t>
            </w:r>
            <w:r>
              <w:t>监</w:t>
            </w:r>
            <w:r>
              <w:t>督</w:t>
            </w:r>
            <w:r>
              <w:t>管</w:t>
            </w:r>
            <w:r>
              <w:t>理</w:t>
            </w:r>
            <w:r>
              <w:t>。</w:t>
            </w:r>
            <w:r>
              <w:t xml:space="preserve"> </w:t>
            </w:r>
            <w:r>
              <w:br/>
            </w:r>
            <w:r>
              <w:br/>
            </w:r>
            <w:r>
              <w:rPr>
                <w:color w:val="801500"/>
              </w:rPr>
              <w:br/>
            </w:r>
            <w:r>
              <w:rPr>
                <w:color w:val="801500"/>
              </w:rPr>
              <w:br/>
            </w:r>
          </w:p>
        </w:tc>
      </w:tr>
      <w:tr>
        <w:tc>
          <w:tcPr>
            <w:tcW w:type="dxa" w:w="4320"/>
          </w:tcPr>
          <w:p/>
          <w:p>
            <w:r>
              <w:t>第</w:t>
            </w:r>
            <w:r>
              <w:rPr>
                <w:color w:val="006633"/>
              </w:rPr>
              <w:t>三</w:t>
            </w:r>
            <w:r>
              <w:t>十</w:t>
            </w:r>
            <w:r>
              <w:rPr>
                <w:color w:val="006633"/>
              </w:rPr>
              <w:t>七</w:t>
            </w:r>
            <w:r>
              <w:t>条</w:t>
            </w:r>
            <w:r>
              <w:rPr>
                <w:color w:val="006633"/>
              </w:rPr>
              <w:t xml:space="preserve"> </w:t>
            </w:r>
            <w:r>
              <w:rPr>
                <w:color w:val="006633"/>
              </w:rPr>
              <w:t xml:space="preserve"> </w:t>
            </w:r>
            <w:r>
              <w:t>生</w:t>
            </w:r>
            <w:r>
              <w:t>产</w:t>
            </w:r>
            <w:r>
              <w:t>经</w:t>
            </w:r>
            <w:r>
              <w:t>营</w:t>
            </w:r>
            <w:r>
              <w:t>单</w:t>
            </w:r>
            <w:r>
              <w:t>位</w:t>
            </w:r>
            <w:r>
              <w:t>对</w:t>
            </w:r>
            <w:r>
              <w:t>重</w:t>
            </w:r>
            <w:r>
              <w:t>大</w:t>
            </w:r>
            <w:r>
              <w:t>危</w:t>
            </w:r>
            <w:r>
              <w:t>险</w:t>
            </w:r>
            <w:r>
              <w:t>源</w:t>
            </w:r>
            <w:r>
              <w:t>应</w:t>
            </w:r>
            <w:r>
              <w:t>当</w:t>
            </w:r>
            <w:r>
              <w:t>登</w:t>
            </w:r>
            <w:r>
              <w:t>记</w:t>
            </w:r>
            <w:r>
              <w:t>建</w:t>
            </w:r>
            <w:r>
              <w:t>档</w:t>
            </w:r>
            <w:r>
              <w:t>，</w:t>
            </w:r>
            <w:r>
              <w:t>进</w:t>
            </w:r>
            <w:r>
              <w:t>行</w:t>
            </w:r>
            <w:r>
              <w:t>定</w:t>
            </w:r>
            <w:r>
              <w:t>期</w:t>
            </w:r>
            <w:r>
              <w:t>检</w:t>
            </w:r>
            <w:r>
              <w:t>测</w:t>
            </w:r>
            <w:r>
              <w:t>、</w:t>
            </w:r>
            <w:r>
              <w:t>评</w:t>
            </w:r>
            <w:r>
              <w:t>估</w:t>
            </w:r>
            <w:r>
              <w:t>、</w:t>
            </w:r>
            <w:r>
              <w:t>监</w:t>
            </w:r>
            <w:r>
              <w:t>控</w:t>
            </w:r>
            <w:r>
              <w:t>，</w:t>
            </w:r>
            <w:r>
              <w:t>并</w:t>
            </w:r>
            <w:r>
              <w:t>制</w:t>
            </w:r>
            <w:r>
              <w:t>定</w:t>
            </w:r>
            <w:r>
              <w:t>应</w:t>
            </w:r>
            <w:r>
              <w:t>急</w:t>
            </w:r>
            <w:r>
              <w:t>预</w:t>
            </w:r>
            <w:r>
              <w:t>案</w:t>
            </w:r>
            <w:r>
              <w:t>，</w:t>
            </w:r>
            <w:r>
              <w:t>告</w:t>
            </w:r>
            <w:r>
              <w:t>知</w:t>
            </w:r>
            <w:r>
              <w:t>从</w:t>
            </w:r>
            <w:r>
              <w:t>业</w:t>
            </w:r>
            <w:r>
              <w:t>人</w:t>
            </w:r>
            <w:r>
              <w:t>员</w:t>
            </w:r>
            <w:r>
              <w:t>和</w:t>
            </w:r>
            <w:r>
              <w:t>相</w:t>
            </w:r>
            <w:r>
              <w:t>关</w:t>
            </w:r>
            <w:r>
              <w:t>人</w:t>
            </w:r>
            <w:r>
              <w:t>员</w:t>
            </w:r>
            <w:r>
              <w:t>在</w:t>
            </w:r>
            <w:r>
              <w:t>紧</w:t>
            </w:r>
            <w:r>
              <w:t>急</w:t>
            </w:r>
            <w:r>
              <w:t>情</w:t>
            </w:r>
            <w:r>
              <w:t>况</w:t>
            </w:r>
            <w:r>
              <w:t>下</w:t>
            </w:r>
            <w:r>
              <w:t>应</w:t>
            </w:r>
            <w:r>
              <w:t>当</w:t>
            </w:r>
            <w:r>
              <w:t>采</w:t>
            </w:r>
            <w:r>
              <w:t>取</w:t>
            </w:r>
            <w:r>
              <w:t>的</w:t>
            </w:r>
            <w:r>
              <w:t>应</w:t>
            </w:r>
            <w:r>
              <w:t>急</w:t>
            </w:r>
            <w:r>
              <w:t>措</w:t>
            </w:r>
            <w:r>
              <w:t>施</w:t>
            </w:r>
            <w:r>
              <w:t>。</w:t>
            </w:r>
            <w:r>
              <w:t xml:space="preserve"> </w:t>
            </w:r>
            <w:r>
              <w:br/>
            </w:r>
            <w:r>
              <w:br/>
            </w:r>
            <w:r>
              <w:t>生</w:t>
            </w:r>
            <w:r>
              <w:t>产</w:t>
            </w:r>
            <w:r>
              <w:t>经</w:t>
            </w:r>
            <w:r>
              <w:t>营</w:t>
            </w:r>
            <w:r>
              <w:t>单</w:t>
            </w:r>
            <w:r>
              <w:t>位</w:t>
            </w:r>
            <w:r>
              <w:t>应</w:t>
            </w:r>
            <w:r>
              <w:t>当</w:t>
            </w:r>
            <w:r>
              <w:t>按</w:t>
            </w:r>
            <w:r>
              <w:t>照</w:t>
            </w:r>
            <w:r>
              <w:t>国</w:t>
            </w:r>
            <w:r>
              <w:t>家</w:t>
            </w:r>
            <w:r>
              <w:t>有</w:t>
            </w:r>
            <w:r>
              <w:t>关</w:t>
            </w:r>
            <w:r>
              <w:t>规</w:t>
            </w:r>
            <w:r>
              <w:t>定</w:t>
            </w:r>
            <w:r>
              <w:t>将</w:t>
            </w:r>
            <w:r>
              <w:t>本</w:t>
            </w:r>
            <w:r>
              <w:t>单</w:t>
            </w:r>
            <w:r>
              <w:t>位</w:t>
            </w:r>
            <w:r>
              <w:t>重</w:t>
            </w:r>
            <w:r>
              <w:t>大</w:t>
            </w:r>
            <w:r>
              <w:t>危</w:t>
            </w:r>
            <w:r>
              <w:t>险</w:t>
            </w:r>
            <w:r>
              <w:t>源</w:t>
            </w:r>
            <w:r>
              <w:t>及</w:t>
            </w:r>
            <w:r>
              <w:t>有</w:t>
            </w:r>
            <w:r>
              <w:t>关</w:t>
            </w:r>
            <w:r>
              <w:t>安</w:t>
            </w:r>
            <w:r>
              <w:t>全</w:t>
            </w:r>
            <w:r>
              <w:t>措</w:t>
            </w:r>
            <w:r>
              <w:t>施</w:t>
            </w:r>
            <w:r>
              <w:t>、</w:t>
            </w:r>
            <w:r>
              <w:t>应</w:t>
            </w:r>
            <w:r>
              <w:t>急</w:t>
            </w:r>
            <w:r>
              <w:t>措</w:t>
            </w:r>
            <w:r>
              <w:t>施</w:t>
            </w:r>
            <w:r>
              <w:t>报</w:t>
            </w:r>
            <w:r>
              <w:t>有</w:t>
            </w:r>
            <w:r>
              <w:t>关</w:t>
            </w:r>
            <w:r>
              <w:t>地</w:t>
            </w:r>
            <w:r>
              <w:t>方</w:t>
            </w:r>
            <w:r>
              <w:t>人</w:t>
            </w:r>
            <w:r>
              <w:t>民</w:t>
            </w:r>
            <w:r>
              <w:t>政</w:t>
            </w:r>
            <w:r>
              <w:t>府</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和</w:t>
            </w:r>
            <w:r>
              <w:t>有</w:t>
            </w:r>
            <w:r>
              <w:t>关</w:t>
            </w:r>
            <w:r>
              <w:t>部</w:t>
            </w:r>
            <w:r>
              <w:t>门</w:t>
            </w:r>
            <w:r>
              <w:t>备</w:t>
            </w:r>
            <w:r>
              <w:t>案</w:t>
            </w:r>
            <w:r>
              <w:t>。</w:t>
            </w:r>
            <w:r>
              <w:t xml:space="preserve"> </w:t>
            </w:r>
            <w:r>
              <w:br/>
            </w:r>
            <w:r>
              <w:br/>
            </w:r>
          </w:p>
        </w:tc>
        <w:tc>
          <w:tcPr>
            <w:tcW w:type="dxa" w:w="4320"/>
          </w:tcPr>
          <w:p/>
          <w:p>
            <w:r>
              <w:t>第</w:t>
            </w:r>
            <w:r>
              <w:rPr>
                <w:color w:val="801500"/>
              </w:rPr>
              <w:t>四</w:t>
            </w:r>
            <w:r>
              <w:t>十</w:t>
            </w:r>
            <w:r>
              <w:t>条</w:t>
            </w:r>
            <w:r>
              <w:rPr>
                <w:color w:val="801500"/>
              </w:rPr>
              <w:t xml:space="preserve">　</w:t>
            </w:r>
            <w:r>
              <w:t>生</w:t>
            </w:r>
            <w:r>
              <w:t>产</w:t>
            </w:r>
            <w:r>
              <w:t>经</w:t>
            </w:r>
            <w:r>
              <w:t>营</w:t>
            </w:r>
            <w:r>
              <w:t>单</w:t>
            </w:r>
            <w:r>
              <w:t>位</w:t>
            </w:r>
            <w:r>
              <w:t>对</w:t>
            </w:r>
            <w:r>
              <w:t>重</w:t>
            </w:r>
            <w:r>
              <w:t>大</w:t>
            </w:r>
            <w:r>
              <w:t>危</w:t>
            </w:r>
            <w:r>
              <w:t>险</w:t>
            </w:r>
            <w:r>
              <w:t>源</w:t>
            </w:r>
            <w:r>
              <w:t>应</w:t>
            </w:r>
            <w:r>
              <w:t>当</w:t>
            </w:r>
            <w:r>
              <w:t>登</w:t>
            </w:r>
            <w:r>
              <w:t>记</w:t>
            </w:r>
            <w:r>
              <w:t>建</w:t>
            </w:r>
            <w:r>
              <w:t>档</w:t>
            </w:r>
            <w:r>
              <w:t>，</w:t>
            </w:r>
            <w:r>
              <w:t>进</w:t>
            </w:r>
            <w:r>
              <w:t>行</w:t>
            </w:r>
            <w:r>
              <w:t>定</w:t>
            </w:r>
            <w:r>
              <w:t>期</w:t>
            </w:r>
            <w:r>
              <w:t>检</w:t>
            </w:r>
            <w:r>
              <w:t>测</w:t>
            </w:r>
            <w:r>
              <w:t>、</w:t>
            </w:r>
            <w:r>
              <w:t>评</w:t>
            </w:r>
            <w:r>
              <w:t>估</w:t>
            </w:r>
            <w:r>
              <w:t>、</w:t>
            </w:r>
            <w:r>
              <w:t>监</w:t>
            </w:r>
            <w:r>
              <w:t>控</w:t>
            </w:r>
            <w:r>
              <w:t>，</w:t>
            </w:r>
            <w:r>
              <w:t>并</w:t>
            </w:r>
            <w:r>
              <w:t>制</w:t>
            </w:r>
            <w:r>
              <w:t>定</w:t>
            </w:r>
            <w:r>
              <w:t>应</w:t>
            </w:r>
            <w:r>
              <w:t>急</w:t>
            </w:r>
            <w:r>
              <w:t>预</w:t>
            </w:r>
            <w:r>
              <w:t>案</w:t>
            </w:r>
            <w:r>
              <w:t>，</w:t>
            </w:r>
            <w:r>
              <w:t>告</w:t>
            </w:r>
            <w:r>
              <w:t>知</w:t>
            </w:r>
            <w:r>
              <w:t>从</w:t>
            </w:r>
            <w:r>
              <w:t>业</w:t>
            </w:r>
            <w:r>
              <w:t>人</w:t>
            </w:r>
            <w:r>
              <w:t>员</w:t>
            </w:r>
            <w:r>
              <w:t>和</w:t>
            </w:r>
            <w:r>
              <w:t>相</w:t>
            </w:r>
            <w:r>
              <w:t>关</w:t>
            </w:r>
            <w:r>
              <w:t>人</w:t>
            </w:r>
            <w:r>
              <w:t>员</w:t>
            </w:r>
            <w:r>
              <w:t>在</w:t>
            </w:r>
            <w:r>
              <w:t>紧</w:t>
            </w:r>
            <w:r>
              <w:t>急</w:t>
            </w:r>
            <w:r>
              <w:t>情</w:t>
            </w:r>
            <w:r>
              <w:t>况</w:t>
            </w:r>
            <w:r>
              <w:t>下</w:t>
            </w:r>
            <w:r>
              <w:t>应</w:t>
            </w:r>
            <w:r>
              <w:t>当</w:t>
            </w:r>
            <w:r>
              <w:t>采</w:t>
            </w:r>
            <w:r>
              <w:t>取</w:t>
            </w:r>
            <w:r>
              <w:t>的</w:t>
            </w:r>
            <w:r>
              <w:t>应</w:t>
            </w:r>
            <w:r>
              <w:t>急</w:t>
            </w:r>
            <w:r>
              <w:t>措</w:t>
            </w:r>
            <w:r>
              <w:t>施</w:t>
            </w:r>
            <w:r>
              <w:t>。</w:t>
            </w:r>
            <w:r>
              <w:t xml:space="preserve"> </w:t>
            </w:r>
            <w:r>
              <w:br/>
            </w:r>
            <w:r>
              <w:br/>
            </w:r>
            <w:r>
              <w:rPr>
                <w:color w:val="801500"/>
              </w:rPr>
              <w:br/>
            </w:r>
            <w:r>
              <w:rPr>
                <w:color w:val="801500"/>
              </w:rPr>
              <w:br/>
            </w:r>
            <w:r>
              <w:t>生</w:t>
            </w:r>
            <w:r>
              <w:t>产</w:t>
            </w:r>
            <w:r>
              <w:t>经</w:t>
            </w:r>
            <w:r>
              <w:t>营</w:t>
            </w:r>
            <w:r>
              <w:t>单</w:t>
            </w:r>
            <w:r>
              <w:t>位</w:t>
            </w:r>
            <w:r>
              <w:t>应</w:t>
            </w:r>
            <w:r>
              <w:t>当</w:t>
            </w:r>
            <w:r>
              <w:t>按</w:t>
            </w:r>
            <w:r>
              <w:t>照</w:t>
            </w:r>
            <w:r>
              <w:t>国</w:t>
            </w:r>
            <w:r>
              <w:t>家</w:t>
            </w:r>
            <w:r>
              <w:t>有</w:t>
            </w:r>
            <w:r>
              <w:t>关</w:t>
            </w:r>
            <w:r>
              <w:t>规</w:t>
            </w:r>
            <w:r>
              <w:t>定</w:t>
            </w:r>
            <w:r>
              <w:t>将</w:t>
            </w:r>
            <w:r>
              <w:t>本</w:t>
            </w:r>
            <w:r>
              <w:t>单</w:t>
            </w:r>
            <w:r>
              <w:t>位</w:t>
            </w:r>
            <w:r>
              <w:t>重</w:t>
            </w:r>
            <w:r>
              <w:t>大</w:t>
            </w:r>
            <w:r>
              <w:t>危</w:t>
            </w:r>
            <w:r>
              <w:t>险</w:t>
            </w:r>
            <w:r>
              <w:t>源</w:t>
            </w:r>
            <w:r>
              <w:t>及</w:t>
            </w:r>
            <w:r>
              <w:t>有</w:t>
            </w:r>
            <w:r>
              <w:t>关</w:t>
            </w:r>
            <w:r>
              <w:t>安</w:t>
            </w:r>
            <w:r>
              <w:t>全</w:t>
            </w:r>
            <w:r>
              <w:t>措</w:t>
            </w:r>
            <w:r>
              <w:t>施</w:t>
            </w:r>
            <w:r>
              <w:t>、</w:t>
            </w:r>
            <w:r>
              <w:t>应</w:t>
            </w:r>
            <w:r>
              <w:t>急</w:t>
            </w:r>
            <w:r>
              <w:t>措</w:t>
            </w:r>
            <w:r>
              <w:t>施</w:t>
            </w:r>
            <w:r>
              <w:t>报</w:t>
            </w:r>
            <w:r>
              <w:t>有</w:t>
            </w:r>
            <w:r>
              <w:t>关</w:t>
            </w:r>
            <w:r>
              <w:t>地</w:t>
            </w:r>
            <w:r>
              <w:t>方</w:t>
            </w:r>
            <w:r>
              <w:t>人</w:t>
            </w:r>
            <w:r>
              <w:t>民</w:t>
            </w:r>
            <w:r>
              <w:t>政</w:t>
            </w:r>
            <w:r>
              <w:t>府</w:t>
            </w:r>
            <w:r>
              <w:rPr>
                <w:color w:val="801500"/>
              </w:rPr>
              <w:t>应</w:t>
            </w:r>
            <w:r>
              <w:rPr>
                <w:color w:val="801500"/>
              </w:rPr>
              <w:t>急</w:t>
            </w:r>
            <w:r>
              <w:t>管</w:t>
            </w:r>
            <w:r>
              <w:t>理</w:t>
            </w:r>
            <w:r>
              <w:t>部</w:t>
            </w:r>
            <w:r>
              <w:t>门</w:t>
            </w:r>
            <w:r>
              <w:t>和</w:t>
            </w:r>
            <w:r>
              <w:t>有</w:t>
            </w:r>
            <w:r>
              <w:t>关</w:t>
            </w:r>
            <w:r>
              <w:t>部</w:t>
            </w:r>
            <w:r>
              <w:t>门</w:t>
            </w:r>
            <w:r>
              <w:t>备</w:t>
            </w:r>
            <w:r>
              <w:t>案</w:t>
            </w:r>
            <w:r>
              <w:t>。</w:t>
            </w:r>
            <w:r>
              <w:rPr>
                <w:color w:val="801500"/>
              </w:rPr>
              <w:t>有</w:t>
            </w:r>
            <w:r>
              <w:rPr>
                <w:color w:val="801500"/>
              </w:rPr>
              <w:t>关</w:t>
            </w:r>
            <w:r>
              <w:rPr>
                <w:color w:val="801500"/>
              </w:rPr>
              <w:t>地</w:t>
            </w:r>
            <w:r>
              <w:rPr>
                <w:color w:val="801500"/>
              </w:rPr>
              <w:t>方</w:t>
            </w:r>
            <w:r>
              <w:rPr>
                <w:color w:val="801500"/>
              </w:rPr>
              <w:t>人</w:t>
            </w:r>
            <w:r>
              <w:rPr>
                <w:color w:val="801500"/>
              </w:rPr>
              <w:t>民</w:t>
            </w:r>
            <w:r>
              <w:rPr>
                <w:color w:val="801500"/>
              </w:rPr>
              <w:t>政</w:t>
            </w:r>
            <w:r>
              <w:rPr>
                <w:color w:val="801500"/>
              </w:rPr>
              <w:t>府</w:t>
            </w:r>
            <w:r>
              <w:rPr>
                <w:color w:val="801500"/>
              </w:rPr>
              <w:t>应</w:t>
            </w:r>
            <w:r>
              <w:rPr>
                <w:color w:val="801500"/>
              </w:rPr>
              <w:t>急</w:t>
            </w:r>
            <w:r>
              <w:rPr>
                <w:color w:val="801500"/>
              </w:rPr>
              <w:t>管</w:t>
            </w:r>
            <w:r>
              <w:rPr>
                <w:color w:val="801500"/>
              </w:rPr>
              <w:t>理</w:t>
            </w:r>
            <w:r>
              <w:rPr>
                <w:color w:val="801500"/>
              </w:rPr>
              <w:t>部</w:t>
            </w:r>
            <w:r>
              <w:rPr>
                <w:color w:val="801500"/>
              </w:rPr>
              <w:t>门</w:t>
            </w:r>
            <w:r>
              <w:rPr>
                <w:color w:val="801500"/>
              </w:rPr>
              <w:t>和</w:t>
            </w:r>
            <w:r>
              <w:rPr>
                <w:color w:val="801500"/>
              </w:rPr>
              <w:t>有</w:t>
            </w:r>
            <w:r>
              <w:rPr>
                <w:color w:val="801500"/>
              </w:rPr>
              <w:t>关</w:t>
            </w:r>
            <w:r>
              <w:rPr>
                <w:color w:val="801500"/>
              </w:rPr>
              <w:t>部</w:t>
            </w:r>
            <w:r>
              <w:rPr>
                <w:color w:val="801500"/>
              </w:rPr>
              <w:t>门</w:t>
            </w:r>
            <w:r>
              <w:rPr>
                <w:color w:val="801500"/>
              </w:rPr>
              <w:t>应</w:t>
            </w:r>
            <w:r>
              <w:rPr>
                <w:color w:val="801500"/>
              </w:rPr>
              <w:t>当</w:t>
            </w:r>
            <w:r>
              <w:rPr>
                <w:color w:val="801500"/>
              </w:rPr>
              <w:t>通</w:t>
            </w:r>
            <w:r>
              <w:rPr>
                <w:color w:val="801500"/>
              </w:rPr>
              <w:t>过</w:t>
            </w:r>
            <w:r>
              <w:rPr>
                <w:color w:val="801500"/>
              </w:rPr>
              <w:t>相</w:t>
            </w:r>
            <w:r>
              <w:rPr>
                <w:color w:val="801500"/>
              </w:rPr>
              <w:t>关</w:t>
            </w:r>
            <w:r>
              <w:rPr>
                <w:color w:val="801500"/>
              </w:rPr>
              <w:t>信</w:t>
            </w:r>
            <w:r>
              <w:rPr>
                <w:color w:val="801500"/>
              </w:rPr>
              <w:t>息</w:t>
            </w:r>
            <w:r>
              <w:rPr>
                <w:color w:val="801500"/>
              </w:rPr>
              <w:t>系</w:t>
            </w:r>
            <w:r>
              <w:rPr>
                <w:color w:val="801500"/>
              </w:rPr>
              <w:t>统</w:t>
            </w:r>
            <w:r>
              <w:rPr>
                <w:color w:val="801500"/>
              </w:rPr>
              <w:t>实</w:t>
            </w:r>
            <w:r>
              <w:rPr>
                <w:color w:val="801500"/>
              </w:rPr>
              <w:t>现</w:t>
            </w:r>
            <w:r>
              <w:rPr>
                <w:color w:val="801500"/>
              </w:rPr>
              <w:t>信</w:t>
            </w:r>
            <w:r>
              <w:rPr>
                <w:color w:val="801500"/>
              </w:rPr>
              <w:t>息</w:t>
            </w:r>
            <w:r>
              <w:rPr>
                <w:color w:val="801500"/>
              </w:rPr>
              <w:t>共</w:t>
            </w:r>
            <w:r>
              <w:rPr>
                <w:color w:val="801500"/>
              </w:rPr>
              <w:t>享</w:t>
            </w:r>
            <w:r>
              <w:rPr>
                <w:color w:val="801500"/>
              </w:rPr>
              <w:t>。</w:t>
            </w:r>
            <w:r>
              <w:t xml:space="preserve"> </w:t>
            </w:r>
            <w:r>
              <w:br/>
            </w:r>
            <w:r>
              <w:br/>
            </w:r>
            <w:r>
              <w:rPr>
                <w:color w:val="801500"/>
              </w:rPr>
              <w:br/>
            </w:r>
            <w:r>
              <w:rPr>
                <w:color w:val="801500"/>
              </w:rPr>
              <w:br/>
            </w:r>
          </w:p>
        </w:tc>
      </w:tr>
      <w:tr>
        <w:tc>
          <w:tcPr>
            <w:tcW w:type="dxa" w:w="4320"/>
          </w:tcPr>
          <w:p/>
          <w:p>
            <w:r>
              <w:t>第</w:t>
            </w:r>
            <w:r>
              <w:rPr>
                <w:color w:val="006633"/>
              </w:rPr>
              <w:t>三</w:t>
            </w:r>
            <w:r>
              <w:t>十</w:t>
            </w:r>
            <w:r>
              <w:rPr>
                <w:color w:val="006633"/>
              </w:rPr>
              <w:t>八</w:t>
            </w:r>
            <w:r>
              <w:t>条</w:t>
            </w:r>
            <w:r>
              <w:rPr>
                <w:color w:val="006633"/>
              </w:rPr>
              <w:t xml:space="preserve"> </w:t>
            </w:r>
            <w:r>
              <w:rPr>
                <w:color w:val="006633"/>
              </w:rPr>
              <w:t xml:space="preserve"> </w:t>
            </w:r>
            <w:r>
              <w:t>生</w:t>
            </w:r>
            <w:r>
              <w:t>产</w:t>
            </w:r>
            <w:r>
              <w:t>经</w:t>
            </w:r>
            <w:r>
              <w:t>营</w:t>
            </w:r>
            <w:r>
              <w:t>单</w:t>
            </w:r>
            <w:r>
              <w:t>位</w:t>
            </w:r>
            <w:r>
              <w:t>应</w:t>
            </w:r>
            <w:r>
              <w:t>当</w:t>
            </w:r>
            <w:r>
              <w:t>建</w:t>
            </w:r>
            <w:r>
              <w:t>立</w:t>
            </w:r>
            <w:r>
              <w:t>健</w:t>
            </w:r>
            <w:r>
              <w:t>全</w:t>
            </w:r>
            <w:r>
              <w:t>生</w:t>
            </w:r>
            <w:r>
              <w:t>产</w:t>
            </w:r>
            <w:r>
              <w:t>安</w:t>
            </w:r>
            <w:r>
              <w:t>全</w:t>
            </w:r>
            <w:r>
              <w:t>事</w:t>
            </w:r>
            <w:r>
              <w:t>故</w:t>
            </w:r>
            <w:r>
              <w:t>隐</w:t>
            </w:r>
            <w:r>
              <w:t>患</w:t>
            </w:r>
            <w:r>
              <w:t>排</w:t>
            </w:r>
            <w:r>
              <w:t>查</w:t>
            </w:r>
            <w:r>
              <w:t>治</w:t>
            </w:r>
            <w:r>
              <w:t>理</w:t>
            </w:r>
            <w:r>
              <w:t>制</w:t>
            </w:r>
            <w:r>
              <w:t>度</w:t>
            </w:r>
            <w:r>
              <w:t>，</w:t>
            </w:r>
            <w:r>
              <w:t>采</w:t>
            </w:r>
            <w:r>
              <w:t>取</w:t>
            </w:r>
            <w:r>
              <w:t>技</w:t>
            </w:r>
            <w:r>
              <w:t>术</w:t>
            </w:r>
            <w:r>
              <w:t>、</w:t>
            </w:r>
            <w:r>
              <w:t>管</w:t>
            </w:r>
            <w:r>
              <w:t>理</w:t>
            </w:r>
            <w:r>
              <w:t>措</w:t>
            </w:r>
            <w:r>
              <w:t>施</w:t>
            </w:r>
            <w:r>
              <w:t>，</w:t>
            </w:r>
            <w:r>
              <w:t>及</w:t>
            </w:r>
            <w:r>
              <w:t>时</w:t>
            </w:r>
            <w:r>
              <w:t>发</w:t>
            </w:r>
            <w:r>
              <w:t>现</w:t>
            </w:r>
            <w:r>
              <w:t>并</w:t>
            </w:r>
            <w:r>
              <w:t>消</w:t>
            </w:r>
            <w:r>
              <w:t>除</w:t>
            </w:r>
            <w:r>
              <w:t>事</w:t>
            </w:r>
            <w:r>
              <w:t>故</w:t>
            </w:r>
            <w:r>
              <w:t>隐</w:t>
            </w:r>
            <w:r>
              <w:t>患</w:t>
            </w:r>
            <w:r>
              <w:t>。</w:t>
            </w:r>
            <w:r>
              <w:t>事</w:t>
            </w:r>
            <w:r>
              <w:t>故</w:t>
            </w:r>
            <w:r>
              <w:t>隐</w:t>
            </w:r>
            <w:r>
              <w:t>患</w:t>
            </w:r>
            <w:r>
              <w:t>排</w:t>
            </w:r>
            <w:r>
              <w:t>查</w:t>
            </w:r>
            <w:r>
              <w:t>治</w:t>
            </w:r>
            <w:r>
              <w:t>理</w:t>
            </w:r>
            <w:r>
              <w:t>情</w:t>
            </w:r>
            <w:r>
              <w:t>况</w:t>
            </w:r>
            <w:r>
              <w:t>应</w:t>
            </w:r>
            <w:r>
              <w:t>当</w:t>
            </w:r>
            <w:r>
              <w:t>如</w:t>
            </w:r>
            <w:r>
              <w:t>实</w:t>
            </w:r>
            <w:r>
              <w:t>记</w:t>
            </w:r>
            <w:r>
              <w:t>录</w:t>
            </w:r>
            <w:r>
              <w:t>，</w:t>
            </w:r>
            <w:r>
              <w:t>并</w:t>
            </w:r>
            <w:r>
              <w:t>向</w:t>
            </w:r>
            <w:r>
              <w:t>从</w:t>
            </w:r>
            <w:r>
              <w:t>业</w:t>
            </w:r>
            <w:r>
              <w:t>人</w:t>
            </w:r>
            <w:r>
              <w:t>员</w:t>
            </w:r>
            <w:r>
              <w:t>通</w:t>
            </w:r>
            <w:r>
              <w:t>报</w:t>
            </w:r>
            <w:r>
              <w:t>。</w:t>
            </w:r>
            <w:r>
              <w:t xml:space="preserve"> </w:t>
            </w:r>
            <w:r>
              <w:br/>
            </w:r>
            <w:r>
              <w:br/>
            </w:r>
            <w:r>
              <w:t>县</w:t>
            </w:r>
            <w:r>
              <w:t>级</w:t>
            </w:r>
            <w:r>
              <w:t>以</w:t>
            </w:r>
            <w:r>
              <w:t>上</w:t>
            </w:r>
            <w:r>
              <w:t>地</w:t>
            </w:r>
            <w:r>
              <w:t>方</w:t>
            </w:r>
            <w:r>
              <w:t>各</w:t>
            </w:r>
            <w:r>
              <w:t>级</w:t>
            </w:r>
            <w:r>
              <w:t>人</w:t>
            </w:r>
            <w:r>
              <w:t>民</w:t>
            </w:r>
            <w:r>
              <w:t>政</w:t>
            </w:r>
            <w:r>
              <w:t>府</w:t>
            </w:r>
            <w:r>
              <w:t>负</w:t>
            </w:r>
            <w:r>
              <w:t>有</w:t>
            </w:r>
            <w:r>
              <w:t>安</w:t>
            </w:r>
            <w:r>
              <w:t>全</w:t>
            </w:r>
            <w:r>
              <w:t>生</w:t>
            </w:r>
            <w:r>
              <w:t>产</w:t>
            </w:r>
            <w:r>
              <w:t>监</w:t>
            </w:r>
            <w:r>
              <w:t>督</w:t>
            </w:r>
            <w:r>
              <w:t>管</w:t>
            </w:r>
            <w:r>
              <w:t>理</w:t>
            </w:r>
            <w:r>
              <w:t>职</w:t>
            </w:r>
            <w:r>
              <w:t>责</w:t>
            </w:r>
            <w:r>
              <w:t>的</w:t>
            </w:r>
            <w:r>
              <w:t>部</w:t>
            </w:r>
            <w:r>
              <w:t>门</w:t>
            </w:r>
            <w:r>
              <w:t>应</w:t>
            </w:r>
            <w:r>
              <w:t>当</w:t>
            </w:r>
            <w:r>
              <w:t>建</w:t>
            </w:r>
            <w:r>
              <w:t>立</w:t>
            </w:r>
            <w:r>
              <w:t>健</w:t>
            </w:r>
            <w:r>
              <w:t>全</w:t>
            </w:r>
            <w:r>
              <w:t>重</w:t>
            </w:r>
            <w:r>
              <w:t>大</w:t>
            </w:r>
            <w:r>
              <w:t>事</w:t>
            </w:r>
            <w:r>
              <w:t>故</w:t>
            </w:r>
            <w:r>
              <w:t>隐</w:t>
            </w:r>
            <w:r>
              <w:t>患</w:t>
            </w:r>
            <w:r>
              <w:t>治</w:t>
            </w:r>
            <w:r>
              <w:t>理</w:t>
            </w:r>
            <w:r>
              <w:t>督</w:t>
            </w:r>
            <w:r>
              <w:t>办</w:t>
            </w:r>
            <w:r>
              <w:t>制</w:t>
            </w:r>
            <w:r>
              <w:t>度</w:t>
            </w:r>
            <w:r>
              <w:t>，</w:t>
            </w:r>
            <w:r>
              <w:t>督</w:t>
            </w:r>
            <w:r>
              <w:t>促</w:t>
            </w:r>
            <w:r>
              <w:t>生</w:t>
            </w:r>
            <w:r>
              <w:t>产</w:t>
            </w:r>
            <w:r>
              <w:t>经</w:t>
            </w:r>
            <w:r>
              <w:t>营</w:t>
            </w:r>
            <w:r>
              <w:t>单</w:t>
            </w:r>
            <w:r>
              <w:t>位</w:t>
            </w:r>
            <w:r>
              <w:t>消</w:t>
            </w:r>
            <w:r>
              <w:t>除</w:t>
            </w:r>
            <w:r>
              <w:t>重</w:t>
            </w:r>
            <w:r>
              <w:t>大</w:t>
            </w:r>
            <w:r>
              <w:t>事</w:t>
            </w:r>
            <w:r>
              <w:t>故</w:t>
            </w:r>
            <w:r>
              <w:t>隐</w:t>
            </w:r>
            <w:r>
              <w:t>患</w:t>
            </w:r>
            <w:r>
              <w:t>。</w:t>
            </w:r>
            <w:r>
              <w:t xml:space="preserve"> </w:t>
            </w:r>
            <w:r>
              <w:br/>
            </w:r>
            <w:r>
              <w:br/>
            </w:r>
          </w:p>
        </w:tc>
        <w:tc>
          <w:tcPr>
            <w:tcW w:type="dxa" w:w="4320"/>
          </w:tcPr>
          <w:p/>
          <w:p>
            <w:r>
              <w:t>第</w:t>
            </w:r>
            <w:r>
              <w:rPr>
                <w:color w:val="801500"/>
              </w:rPr>
              <w:t>四</w:t>
            </w:r>
            <w:r>
              <w:t>十</w:t>
            </w:r>
            <w:r>
              <w:rPr>
                <w:color w:val="801500"/>
              </w:rPr>
              <w:t>一</w:t>
            </w:r>
            <w:r>
              <w:t>条</w:t>
            </w:r>
            <w:r>
              <w:rPr>
                <w:color w:val="801500"/>
              </w:rPr>
              <w:t xml:space="preserve">　</w:t>
            </w:r>
            <w:r>
              <w:t>生</w:t>
            </w:r>
            <w:r>
              <w:t>产</w:t>
            </w:r>
            <w:r>
              <w:t>经</w:t>
            </w:r>
            <w:r>
              <w:t>营</w:t>
            </w:r>
            <w:r>
              <w:t>单</w:t>
            </w:r>
            <w:r>
              <w:t>位</w:t>
            </w:r>
            <w:r>
              <w:t>应</w:t>
            </w:r>
            <w:r>
              <w:t>当</w:t>
            </w:r>
            <w:r>
              <w:t>建</w:t>
            </w:r>
            <w:r>
              <w:t>立</w:t>
            </w:r>
            <w:r>
              <w:rPr>
                <w:color w:val="801500"/>
              </w:rPr>
              <w:t>安</w:t>
            </w:r>
            <w:r>
              <w:rPr>
                <w:color w:val="801500"/>
              </w:rPr>
              <w:t>全</w:t>
            </w:r>
            <w:r>
              <w:rPr>
                <w:color w:val="801500"/>
              </w:rPr>
              <w:t>风</w:t>
            </w:r>
            <w:r>
              <w:rPr>
                <w:color w:val="801500"/>
              </w:rPr>
              <w:t>险</w:t>
            </w:r>
            <w:r>
              <w:rPr>
                <w:color w:val="801500"/>
              </w:rPr>
              <w:t>分</w:t>
            </w:r>
            <w:r>
              <w:rPr>
                <w:color w:val="801500"/>
              </w:rPr>
              <w:t>级</w:t>
            </w:r>
            <w:r>
              <w:rPr>
                <w:color w:val="801500"/>
              </w:rPr>
              <w:t>管</w:t>
            </w:r>
            <w:r>
              <w:rPr>
                <w:color w:val="801500"/>
              </w:rPr>
              <w:t>控</w:t>
            </w:r>
            <w:r>
              <w:rPr>
                <w:color w:val="801500"/>
              </w:rPr>
              <w:t>制</w:t>
            </w:r>
            <w:r>
              <w:rPr>
                <w:color w:val="801500"/>
              </w:rPr>
              <w:t>度</w:t>
            </w:r>
            <w:r>
              <w:rPr>
                <w:color w:val="801500"/>
              </w:rPr>
              <w:t>，</w:t>
            </w:r>
            <w:r>
              <w:rPr>
                <w:color w:val="801500"/>
              </w:rPr>
              <w:t>按</w:t>
            </w:r>
            <w:r>
              <w:rPr>
                <w:color w:val="801500"/>
              </w:rPr>
              <w:t>照</w:t>
            </w:r>
            <w:r>
              <w:rPr>
                <w:color w:val="801500"/>
              </w:rPr>
              <w:t>安</w:t>
            </w:r>
            <w:r>
              <w:rPr>
                <w:color w:val="801500"/>
              </w:rPr>
              <w:t>全</w:t>
            </w:r>
            <w:r>
              <w:rPr>
                <w:color w:val="801500"/>
              </w:rPr>
              <w:t>风</w:t>
            </w:r>
            <w:r>
              <w:rPr>
                <w:color w:val="801500"/>
              </w:rPr>
              <w:t>险</w:t>
            </w:r>
            <w:r>
              <w:rPr>
                <w:color w:val="801500"/>
              </w:rPr>
              <w:t>分</w:t>
            </w:r>
            <w:r>
              <w:rPr>
                <w:color w:val="801500"/>
              </w:rPr>
              <w:t>级</w:t>
            </w:r>
            <w:r>
              <w:rPr>
                <w:color w:val="801500"/>
              </w:rPr>
              <w:t>采</w:t>
            </w:r>
            <w:r>
              <w:rPr>
                <w:color w:val="801500"/>
              </w:rPr>
              <w:t>取</w:t>
            </w:r>
            <w:r>
              <w:rPr>
                <w:color w:val="801500"/>
              </w:rPr>
              <w:t>相</w:t>
            </w:r>
            <w:r>
              <w:rPr>
                <w:color w:val="801500"/>
              </w:rPr>
              <w:t>应</w:t>
            </w:r>
            <w:r>
              <w:rPr>
                <w:color w:val="801500"/>
              </w:rPr>
              <w:t>的</w:t>
            </w:r>
            <w:r>
              <w:rPr>
                <w:color w:val="801500"/>
              </w:rPr>
              <w:t>管</w:t>
            </w:r>
            <w:r>
              <w:rPr>
                <w:color w:val="801500"/>
              </w:rPr>
              <w:t>控</w:t>
            </w:r>
            <w:r>
              <w:rPr>
                <w:color w:val="801500"/>
              </w:rPr>
              <w:t>措</w:t>
            </w:r>
            <w:r>
              <w:rPr>
                <w:color w:val="801500"/>
              </w:rPr>
              <w:t>施</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应</w:t>
            </w:r>
            <w:r>
              <w:rPr>
                <w:color w:val="801500"/>
              </w:rPr>
              <w:t>当</w:t>
            </w:r>
            <w:r>
              <w:rPr>
                <w:color w:val="801500"/>
              </w:rPr>
              <w:t>建</w:t>
            </w:r>
            <w:r>
              <w:rPr>
                <w:color w:val="801500"/>
              </w:rPr>
              <w:t>立</w:t>
            </w:r>
            <w:r>
              <w:t>健</w:t>
            </w:r>
            <w:r>
              <w:t>全</w:t>
            </w:r>
            <w:r>
              <w:rPr>
                <w:color w:val="801500"/>
              </w:rPr>
              <w:t>并</w:t>
            </w:r>
            <w:r>
              <w:rPr>
                <w:color w:val="801500"/>
              </w:rPr>
              <w:t>落</w:t>
            </w:r>
            <w:r>
              <w:rPr>
                <w:color w:val="801500"/>
              </w:rPr>
              <w:t>实</w:t>
            </w:r>
            <w:r>
              <w:t>生</w:t>
            </w:r>
            <w:r>
              <w:t>产</w:t>
            </w:r>
            <w:r>
              <w:t>安</w:t>
            </w:r>
            <w:r>
              <w:t>全</w:t>
            </w:r>
            <w:r>
              <w:t>事</w:t>
            </w:r>
            <w:r>
              <w:t>故</w:t>
            </w:r>
            <w:r>
              <w:t>隐</w:t>
            </w:r>
            <w:r>
              <w:t>患</w:t>
            </w:r>
            <w:r>
              <w:t>排</w:t>
            </w:r>
            <w:r>
              <w:t>查</w:t>
            </w:r>
            <w:r>
              <w:t>治</w:t>
            </w:r>
            <w:r>
              <w:t>理</w:t>
            </w:r>
            <w:r>
              <w:t>制</w:t>
            </w:r>
            <w:r>
              <w:t>度</w:t>
            </w:r>
            <w:r>
              <w:t>，</w:t>
            </w:r>
            <w:r>
              <w:t>采</w:t>
            </w:r>
            <w:r>
              <w:t>取</w:t>
            </w:r>
            <w:r>
              <w:t>技</w:t>
            </w:r>
            <w:r>
              <w:t>术</w:t>
            </w:r>
            <w:r>
              <w:t>、</w:t>
            </w:r>
            <w:r>
              <w:t>管</w:t>
            </w:r>
            <w:r>
              <w:t>理</w:t>
            </w:r>
            <w:r>
              <w:t>措</w:t>
            </w:r>
            <w:r>
              <w:t>施</w:t>
            </w:r>
            <w:r>
              <w:t>，</w:t>
            </w:r>
            <w:r>
              <w:t>及</w:t>
            </w:r>
            <w:r>
              <w:t>时</w:t>
            </w:r>
            <w:r>
              <w:t>发</w:t>
            </w:r>
            <w:r>
              <w:t>现</w:t>
            </w:r>
            <w:r>
              <w:t>并</w:t>
            </w:r>
            <w:r>
              <w:t>消</w:t>
            </w:r>
            <w:r>
              <w:t>除</w:t>
            </w:r>
            <w:r>
              <w:t>事</w:t>
            </w:r>
            <w:r>
              <w:t>故</w:t>
            </w:r>
            <w:r>
              <w:t>隐</w:t>
            </w:r>
            <w:r>
              <w:t>患</w:t>
            </w:r>
            <w:r>
              <w:t>。</w:t>
            </w:r>
            <w:r>
              <w:t>事</w:t>
            </w:r>
            <w:r>
              <w:t>故</w:t>
            </w:r>
            <w:r>
              <w:t>隐</w:t>
            </w:r>
            <w:r>
              <w:t>患</w:t>
            </w:r>
            <w:r>
              <w:t>排</w:t>
            </w:r>
            <w:r>
              <w:t>查</w:t>
            </w:r>
            <w:r>
              <w:t>治</w:t>
            </w:r>
            <w:r>
              <w:t>理</w:t>
            </w:r>
            <w:r>
              <w:t>情</w:t>
            </w:r>
            <w:r>
              <w:t>况</w:t>
            </w:r>
            <w:r>
              <w:t>应</w:t>
            </w:r>
            <w:r>
              <w:t>当</w:t>
            </w:r>
            <w:r>
              <w:t>如</w:t>
            </w:r>
            <w:r>
              <w:t>实</w:t>
            </w:r>
            <w:r>
              <w:t>记</w:t>
            </w:r>
            <w:r>
              <w:t>录</w:t>
            </w:r>
            <w:r>
              <w:t>，</w:t>
            </w:r>
            <w:r>
              <w:t>并</w:t>
            </w:r>
            <w:r>
              <w:rPr>
                <w:color w:val="801500"/>
              </w:rPr>
              <w:t>通</w:t>
            </w:r>
            <w:r>
              <w:rPr>
                <w:color w:val="801500"/>
              </w:rPr>
              <w:t>过</w:t>
            </w:r>
            <w:r>
              <w:rPr>
                <w:color w:val="801500"/>
              </w:rPr>
              <w:t>职</w:t>
            </w:r>
            <w:r>
              <w:rPr>
                <w:color w:val="801500"/>
              </w:rPr>
              <w:t>工</w:t>
            </w:r>
            <w:r>
              <w:rPr>
                <w:color w:val="801500"/>
              </w:rPr>
              <w:t>大</w:t>
            </w:r>
            <w:r>
              <w:rPr>
                <w:color w:val="801500"/>
              </w:rPr>
              <w:t>会</w:t>
            </w:r>
            <w:r>
              <w:rPr>
                <w:color w:val="801500"/>
              </w:rPr>
              <w:t>或</w:t>
            </w:r>
            <w:r>
              <w:rPr>
                <w:color w:val="801500"/>
              </w:rPr>
              <w:t>者</w:t>
            </w:r>
            <w:r>
              <w:rPr>
                <w:color w:val="801500"/>
              </w:rPr>
              <w:t>职</w:t>
            </w:r>
            <w:r>
              <w:rPr>
                <w:color w:val="801500"/>
              </w:rPr>
              <w:t>工</w:t>
            </w:r>
            <w:r>
              <w:rPr>
                <w:color w:val="801500"/>
              </w:rPr>
              <w:t>代</w:t>
            </w:r>
            <w:r>
              <w:rPr>
                <w:color w:val="801500"/>
              </w:rPr>
              <w:t>表</w:t>
            </w:r>
            <w:r>
              <w:rPr>
                <w:color w:val="801500"/>
              </w:rPr>
              <w:t>大</w:t>
            </w:r>
            <w:r>
              <w:rPr>
                <w:color w:val="801500"/>
              </w:rPr>
              <w:t>会</w:t>
            </w:r>
            <w:r>
              <w:rPr>
                <w:color w:val="801500"/>
              </w:rPr>
              <w:t>、</w:t>
            </w:r>
            <w:r>
              <w:rPr>
                <w:color w:val="801500"/>
              </w:rPr>
              <w:t>信</w:t>
            </w:r>
            <w:r>
              <w:rPr>
                <w:color w:val="801500"/>
              </w:rPr>
              <w:t>息</w:t>
            </w:r>
            <w:r>
              <w:rPr>
                <w:color w:val="801500"/>
              </w:rPr>
              <w:t>公</w:t>
            </w:r>
            <w:r>
              <w:rPr>
                <w:color w:val="801500"/>
              </w:rPr>
              <w:t>示</w:t>
            </w:r>
            <w:r>
              <w:rPr>
                <w:color w:val="801500"/>
              </w:rPr>
              <w:t>栏</w:t>
            </w:r>
            <w:r>
              <w:rPr>
                <w:color w:val="801500"/>
              </w:rPr>
              <w:t>等</w:t>
            </w:r>
            <w:r>
              <w:rPr>
                <w:color w:val="801500"/>
              </w:rPr>
              <w:t>方</w:t>
            </w:r>
            <w:r>
              <w:rPr>
                <w:color w:val="801500"/>
              </w:rPr>
              <w:t>式</w:t>
            </w:r>
            <w:r>
              <w:t>向</w:t>
            </w:r>
            <w:r>
              <w:t>从</w:t>
            </w:r>
            <w:r>
              <w:t>业</w:t>
            </w:r>
            <w:r>
              <w:t>人</w:t>
            </w:r>
            <w:r>
              <w:t>员</w:t>
            </w:r>
            <w:r>
              <w:t>通</w:t>
            </w:r>
            <w:r>
              <w:t>报</w:t>
            </w:r>
            <w:r>
              <w:t>。</w:t>
            </w:r>
            <w:r>
              <w:rPr>
                <w:color w:val="801500"/>
              </w:rPr>
              <w:t>其</w:t>
            </w:r>
            <w:r>
              <w:rPr>
                <w:color w:val="801500"/>
              </w:rPr>
              <w:t>中</w:t>
            </w:r>
            <w:r>
              <w:rPr>
                <w:color w:val="801500"/>
              </w:rPr>
              <w:t>，</w:t>
            </w:r>
            <w:r>
              <w:rPr>
                <w:color w:val="801500"/>
              </w:rPr>
              <w:t>重</w:t>
            </w:r>
            <w:r>
              <w:rPr>
                <w:color w:val="801500"/>
              </w:rPr>
              <w:t>大</w:t>
            </w:r>
            <w:r>
              <w:rPr>
                <w:color w:val="801500"/>
              </w:rPr>
              <w:t>事</w:t>
            </w:r>
            <w:r>
              <w:rPr>
                <w:color w:val="801500"/>
              </w:rPr>
              <w:t>故</w:t>
            </w:r>
            <w:r>
              <w:rPr>
                <w:color w:val="801500"/>
              </w:rPr>
              <w:t>隐</w:t>
            </w:r>
            <w:r>
              <w:rPr>
                <w:color w:val="801500"/>
              </w:rPr>
              <w:t>患</w:t>
            </w:r>
            <w:r>
              <w:rPr>
                <w:color w:val="801500"/>
              </w:rPr>
              <w:t>排</w:t>
            </w:r>
            <w:r>
              <w:rPr>
                <w:color w:val="801500"/>
              </w:rPr>
              <w:t>查</w:t>
            </w:r>
            <w:r>
              <w:rPr>
                <w:color w:val="801500"/>
              </w:rPr>
              <w:t>治</w:t>
            </w:r>
            <w:r>
              <w:rPr>
                <w:color w:val="801500"/>
              </w:rPr>
              <w:t>理</w:t>
            </w:r>
            <w:r>
              <w:rPr>
                <w:color w:val="801500"/>
              </w:rPr>
              <w:t>情</w:t>
            </w:r>
            <w:r>
              <w:rPr>
                <w:color w:val="801500"/>
              </w:rPr>
              <w:t>况</w:t>
            </w:r>
            <w:r>
              <w:rPr>
                <w:color w:val="801500"/>
              </w:rPr>
              <w:t>应</w:t>
            </w:r>
            <w:r>
              <w:rPr>
                <w:color w:val="801500"/>
              </w:rPr>
              <w:t>当</w:t>
            </w:r>
            <w:r>
              <w:rPr>
                <w:color w:val="801500"/>
              </w:rPr>
              <w:t>及</w:t>
            </w:r>
            <w:r>
              <w:rPr>
                <w:color w:val="801500"/>
              </w:rPr>
              <w:t>时</w:t>
            </w:r>
            <w:r>
              <w:rPr>
                <w:color w:val="801500"/>
              </w:rPr>
              <w:t>向</w:t>
            </w:r>
            <w:r>
              <w:rPr>
                <w:color w:val="801500"/>
              </w:rPr>
              <w:t>负</w:t>
            </w:r>
            <w:r>
              <w:rPr>
                <w:color w:val="801500"/>
              </w:rPr>
              <w:t>有</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的</w:t>
            </w:r>
            <w:r>
              <w:rPr>
                <w:color w:val="801500"/>
              </w:rPr>
              <w:t>部</w:t>
            </w:r>
            <w:r>
              <w:rPr>
                <w:color w:val="801500"/>
              </w:rPr>
              <w:t>门</w:t>
            </w:r>
            <w:r>
              <w:rPr>
                <w:color w:val="801500"/>
              </w:rPr>
              <w:t>和</w:t>
            </w:r>
            <w:r>
              <w:rPr>
                <w:color w:val="801500"/>
              </w:rPr>
              <w:t>职</w:t>
            </w:r>
            <w:r>
              <w:rPr>
                <w:color w:val="801500"/>
              </w:rPr>
              <w:t>工</w:t>
            </w:r>
            <w:r>
              <w:rPr>
                <w:color w:val="801500"/>
              </w:rPr>
              <w:t>大</w:t>
            </w:r>
            <w:r>
              <w:rPr>
                <w:color w:val="801500"/>
              </w:rPr>
              <w:t>会</w:t>
            </w:r>
            <w:r>
              <w:rPr>
                <w:color w:val="801500"/>
              </w:rPr>
              <w:t>或</w:t>
            </w:r>
            <w:r>
              <w:rPr>
                <w:color w:val="801500"/>
              </w:rPr>
              <w:t>者</w:t>
            </w:r>
            <w:r>
              <w:rPr>
                <w:color w:val="801500"/>
              </w:rPr>
              <w:t>职</w:t>
            </w:r>
            <w:r>
              <w:rPr>
                <w:color w:val="801500"/>
              </w:rPr>
              <w:t>工</w:t>
            </w:r>
            <w:r>
              <w:rPr>
                <w:color w:val="801500"/>
              </w:rPr>
              <w:t>代</w:t>
            </w:r>
            <w:r>
              <w:rPr>
                <w:color w:val="801500"/>
              </w:rPr>
              <w:t>表</w:t>
            </w:r>
            <w:r>
              <w:rPr>
                <w:color w:val="801500"/>
              </w:rPr>
              <w:t>大</w:t>
            </w:r>
            <w:r>
              <w:rPr>
                <w:color w:val="801500"/>
              </w:rPr>
              <w:t>会</w:t>
            </w:r>
            <w:r>
              <w:rPr>
                <w:color w:val="801500"/>
              </w:rPr>
              <w:t>报</w:t>
            </w:r>
            <w:r>
              <w:rPr>
                <w:color w:val="801500"/>
              </w:rPr>
              <w:t>告</w:t>
            </w:r>
            <w:r>
              <w:rPr>
                <w:color w:val="801500"/>
              </w:rPr>
              <w:t>。</w:t>
            </w:r>
            <w:r>
              <w:t xml:space="preserve"> </w:t>
            </w:r>
            <w:r>
              <w:rPr>
                <w:color w:val="801500"/>
              </w:rPr>
              <w:br/>
            </w:r>
            <w:r>
              <w:rPr>
                <w:color w:val="801500"/>
              </w:rPr>
              <w:br/>
            </w:r>
            <w:r>
              <w:br/>
            </w:r>
            <w:r>
              <w:br/>
            </w:r>
            <w:r>
              <w:t>县</w:t>
            </w:r>
            <w:r>
              <w:t>级</w:t>
            </w:r>
            <w:r>
              <w:t>以</w:t>
            </w:r>
            <w:r>
              <w:t>上</w:t>
            </w:r>
            <w:r>
              <w:t>地</w:t>
            </w:r>
            <w:r>
              <w:t>方</w:t>
            </w:r>
            <w:r>
              <w:t>各</w:t>
            </w:r>
            <w:r>
              <w:t>级</w:t>
            </w:r>
            <w:r>
              <w:t>人</w:t>
            </w:r>
            <w:r>
              <w:t>民</w:t>
            </w:r>
            <w:r>
              <w:t>政</w:t>
            </w:r>
            <w:r>
              <w:t>府</w:t>
            </w:r>
            <w:r>
              <w:t>负</w:t>
            </w:r>
            <w:r>
              <w:t>有</w:t>
            </w:r>
            <w:r>
              <w:t>安</w:t>
            </w:r>
            <w:r>
              <w:t>全</w:t>
            </w:r>
            <w:r>
              <w:t>生</w:t>
            </w:r>
            <w:r>
              <w:t>产</w:t>
            </w:r>
            <w:r>
              <w:t>监</w:t>
            </w:r>
            <w:r>
              <w:t>督</w:t>
            </w:r>
            <w:r>
              <w:t>管</w:t>
            </w:r>
            <w:r>
              <w:t>理</w:t>
            </w:r>
            <w:r>
              <w:t>职</w:t>
            </w:r>
            <w:r>
              <w:t>责</w:t>
            </w:r>
            <w:r>
              <w:t>的</w:t>
            </w:r>
            <w:r>
              <w:t>部</w:t>
            </w:r>
            <w:r>
              <w:t>门</w:t>
            </w:r>
            <w:r>
              <w:t>应</w:t>
            </w:r>
            <w:r>
              <w:t>当</w:t>
            </w:r>
            <w:r>
              <w:rPr>
                <w:color w:val="801500"/>
              </w:rPr>
              <w:t>将</w:t>
            </w:r>
            <w:r>
              <w:rPr>
                <w:color w:val="801500"/>
              </w:rPr>
              <w:t>重</w:t>
            </w:r>
            <w:r>
              <w:rPr>
                <w:color w:val="801500"/>
              </w:rPr>
              <w:t>大</w:t>
            </w:r>
            <w:r>
              <w:rPr>
                <w:color w:val="801500"/>
              </w:rPr>
              <w:t>事</w:t>
            </w:r>
            <w:r>
              <w:rPr>
                <w:color w:val="801500"/>
              </w:rPr>
              <w:t>故</w:t>
            </w:r>
            <w:r>
              <w:rPr>
                <w:color w:val="801500"/>
              </w:rPr>
              <w:t>隐</w:t>
            </w:r>
            <w:r>
              <w:rPr>
                <w:color w:val="801500"/>
              </w:rPr>
              <w:t>患</w:t>
            </w:r>
            <w:r>
              <w:rPr>
                <w:color w:val="801500"/>
              </w:rPr>
              <w:t>纳</w:t>
            </w:r>
            <w:r>
              <w:rPr>
                <w:color w:val="801500"/>
              </w:rPr>
              <w:t>入</w:t>
            </w:r>
            <w:r>
              <w:rPr>
                <w:color w:val="801500"/>
              </w:rPr>
              <w:t>相</w:t>
            </w:r>
            <w:r>
              <w:rPr>
                <w:color w:val="801500"/>
              </w:rPr>
              <w:t>关</w:t>
            </w:r>
            <w:r>
              <w:rPr>
                <w:color w:val="801500"/>
              </w:rPr>
              <w:t>信</w:t>
            </w:r>
            <w:r>
              <w:rPr>
                <w:color w:val="801500"/>
              </w:rPr>
              <w:t>息</w:t>
            </w:r>
            <w:r>
              <w:rPr>
                <w:color w:val="801500"/>
              </w:rPr>
              <w:t>系</w:t>
            </w:r>
            <w:r>
              <w:rPr>
                <w:color w:val="801500"/>
              </w:rPr>
              <w:t>统</w:t>
            </w:r>
            <w:r>
              <w:rPr>
                <w:color w:val="801500"/>
              </w:rPr>
              <w:t>，</w:t>
            </w:r>
            <w:r>
              <w:t>建</w:t>
            </w:r>
            <w:r>
              <w:t>立</w:t>
            </w:r>
            <w:r>
              <w:t>健</w:t>
            </w:r>
            <w:r>
              <w:t>全</w:t>
            </w:r>
            <w:r>
              <w:t>重</w:t>
            </w:r>
            <w:r>
              <w:t>大</w:t>
            </w:r>
            <w:r>
              <w:t>事</w:t>
            </w:r>
            <w:r>
              <w:t>故</w:t>
            </w:r>
            <w:r>
              <w:t>隐</w:t>
            </w:r>
            <w:r>
              <w:t>患</w:t>
            </w:r>
            <w:r>
              <w:t>治</w:t>
            </w:r>
            <w:r>
              <w:t>理</w:t>
            </w:r>
            <w:r>
              <w:t>督</w:t>
            </w:r>
            <w:r>
              <w:t>办</w:t>
            </w:r>
            <w:r>
              <w:t>制</w:t>
            </w:r>
            <w:r>
              <w:t>度</w:t>
            </w:r>
            <w:r>
              <w:t>，</w:t>
            </w:r>
            <w:r>
              <w:t>督</w:t>
            </w:r>
            <w:r>
              <w:t>促</w:t>
            </w:r>
            <w:r>
              <w:t>生</w:t>
            </w:r>
            <w:r>
              <w:t>产</w:t>
            </w:r>
            <w:r>
              <w:t>经</w:t>
            </w:r>
            <w:r>
              <w:t>营</w:t>
            </w:r>
            <w:r>
              <w:t>单</w:t>
            </w:r>
            <w:r>
              <w:t>位</w:t>
            </w:r>
            <w:r>
              <w:t>消</w:t>
            </w:r>
            <w:r>
              <w:t>除</w:t>
            </w:r>
            <w:r>
              <w:t>重</w:t>
            </w:r>
            <w:r>
              <w:t>大</w:t>
            </w:r>
            <w:r>
              <w:t>事</w:t>
            </w:r>
            <w:r>
              <w:t>故</w:t>
            </w:r>
            <w:r>
              <w:t>隐</w:t>
            </w:r>
            <w:r>
              <w:t>患</w:t>
            </w:r>
            <w:r>
              <w:t>。</w:t>
            </w:r>
            <w:r>
              <w:t xml:space="preserve"> </w:t>
            </w:r>
            <w:r>
              <w:br/>
            </w:r>
            <w:r>
              <w:br/>
            </w:r>
            <w:r>
              <w:rPr>
                <w:color w:val="801500"/>
              </w:rPr>
              <w:br/>
            </w:r>
            <w:r>
              <w:rPr>
                <w:color w:val="801500"/>
              </w:rPr>
              <w:br/>
            </w:r>
          </w:p>
        </w:tc>
      </w:tr>
      <w:tr>
        <w:tc>
          <w:tcPr>
            <w:tcW w:type="dxa" w:w="4320"/>
          </w:tcPr>
          <w:p/>
          <w:p>
            <w:r>
              <w:t>第</w:t>
            </w:r>
            <w:r>
              <w:rPr>
                <w:color w:val="006633"/>
              </w:rPr>
              <w:t>三</w:t>
            </w:r>
            <w:r>
              <w:t>十</w:t>
            </w:r>
            <w:r>
              <w:rPr>
                <w:color w:val="006633"/>
              </w:rPr>
              <w:t>九</w:t>
            </w:r>
            <w:r>
              <w:t>条</w:t>
            </w:r>
            <w:r>
              <w:rPr>
                <w:color w:val="006633"/>
              </w:rPr>
              <w:t xml:space="preserve"> </w:t>
            </w:r>
            <w:r>
              <w:rPr>
                <w:color w:val="006633"/>
              </w:rPr>
              <w:t xml:space="preserve"> </w:t>
            </w:r>
            <w:r>
              <w:t>生</w:t>
            </w:r>
            <w:r>
              <w:t>产</w:t>
            </w:r>
            <w:r>
              <w:t>、</w:t>
            </w:r>
            <w:r>
              <w:t>经</w:t>
            </w:r>
            <w:r>
              <w:t>营</w:t>
            </w:r>
            <w:r>
              <w:t>、</w:t>
            </w:r>
            <w:r>
              <w:t>储</w:t>
            </w:r>
            <w:r>
              <w:t>存</w:t>
            </w:r>
            <w:r>
              <w:t>、</w:t>
            </w:r>
            <w:r>
              <w:t>使</w:t>
            </w:r>
            <w:r>
              <w:t>用</w:t>
            </w:r>
            <w:r>
              <w:t>危</w:t>
            </w:r>
            <w:r>
              <w:t>险</w:t>
            </w:r>
            <w:r>
              <w:t>物</w:t>
            </w:r>
            <w:r>
              <w:t>品</w:t>
            </w:r>
            <w:r>
              <w:t>的</w:t>
            </w:r>
            <w:r>
              <w:t>车</w:t>
            </w:r>
            <w:r>
              <w:t>间</w:t>
            </w:r>
            <w:r>
              <w:t>、</w:t>
            </w:r>
            <w:r>
              <w:t>商</w:t>
            </w:r>
            <w:r>
              <w:t>店</w:t>
            </w:r>
            <w:r>
              <w:t>、</w:t>
            </w:r>
            <w:r>
              <w:t>仓</w:t>
            </w:r>
            <w:r>
              <w:t>库</w:t>
            </w:r>
            <w:r>
              <w:t>不</w:t>
            </w:r>
            <w:r>
              <w:t>得</w:t>
            </w:r>
            <w:r>
              <w:t>与</w:t>
            </w:r>
            <w:r>
              <w:t>员</w:t>
            </w:r>
            <w:r>
              <w:t>工</w:t>
            </w:r>
            <w:r>
              <w:t>宿</w:t>
            </w:r>
            <w:r>
              <w:t>舍</w:t>
            </w:r>
            <w:r>
              <w:t>在</w:t>
            </w:r>
            <w:r>
              <w:t>同</w:t>
            </w:r>
            <w:r>
              <w:t>一</w:t>
            </w:r>
            <w:r>
              <w:t>座</w:t>
            </w:r>
            <w:r>
              <w:t>建</w:t>
            </w:r>
            <w:r>
              <w:t>筑</w:t>
            </w:r>
            <w:r>
              <w:t>物</w:t>
            </w:r>
            <w:r>
              <w:t>内</w:t>
            </w:r>
            <w:r>
              <w:t>，</w:t>
            </w:r>
            <w:r>
              <w:t>并</w:t>
            </w:r>
            <w:r>
              <w:t>应</w:t>
            </w:r>
            <w:r>
              <w:t>当</w:t>
            </w:r>
            <w:r>
              <w:t>与</w:t>
            </w:r>
            <w:r>
              <w:t>员</w:t>
            </w:r>
            <w:r>
              <w:t>工</w:t>
            </w:r>
            <w:r>
              <w:t>宿</w:t>
            </w:r>
            <w:r>
              <w:t>舍</w:t>
            </w:r>
            <w:r>
              <w:t>保</w:t>
            </w:r>
            <w:r>
              <w:t>持</w:t>
            </w:r>
            <w:r>
              <w:t>安</w:t>
            </w:r>
            <w:r>
              <w:t>全</w:t>
            </w:r>
            <w:r>
              <w:t>距</w:t>
            </w:r>
            <w:r>
              <w:t>离</w:t>
            </w:r>
            <w:r>
              <w:t>。</w:t>
            </w:r>
            <w:r>
              <w:t xml:space="preserve"> </w:t>
            </w:r>
            <w:r>
              <w:br/>
            </w:r>
            <w:r>
              <w:br/>
            </w:r>
            <w:r>
              <w:t>生</w:t>
            </w:r>
            <w:r>
              <w:t>产</w:t>
            </w:r>
            <w:r>
              <w:t>经</w:t>
            </w:r>
            <w:r>
              <w:t>营</w:t>
            </w:r>
            <w:r>
              <w:t>场</w:t>
            </w:r>
            <w:r>
              <w:t>所</w:t>
            </w:r>
            <w:r>
              <w:t>和</w:t>
            </w:r>
            <w:r>
              <w:t>员</w:t>
            </w:r>
            <w:r>
              <w:t>工</w:t>
            </w:r>
            <w:r>
              <w:t>宿</w:t>
            </w:r>
            <w:r>
              <w:t>舍</w:t>
            </w:r>
            <w:r>
              <w:t>应</w:t>
            </w:r>
            <w:r>
              <w:t>当</w:t>
            </w:r>
            <w:r>
              <w:t>设</w:t>
            </w:r>
            <w:r>
              <w:t>有</w:t>
            </w:r>
            <w:r>
              <w:t>符</w:t>
            </w:r>
            <w:r>
              <w:t>合</w:t>
            </w:r>
            <w:r>
              <w:t>紧</w:t>
            </w:r>
            <w:r>
              <w:t>急</w:t>
            </w:r>
            <w:r>
              <w:t>疏</w:t>
            </w:r>
            <w:r>
              <w:t>散</w:t>
            </w:r>
            <w:r>
              <w:t>要</w:t>
            </w:r>
            <w:r>
              <w:t>求</w:t>
            </w:r>
            <w:r>
              <w:t>、</w:t>
            </w:r>
            <w:r>
              <w:t>标</w:t>
            </w:r>
            <w:r>
              <w:t>志</w:t>
            </w:r>
            <w:r>
              <w:t>明</w:t>
            </w:r>
            <w:r>
              <w:t>显</w:t>
            </w:r>
            <w:r>
              <w:t>、</w:t>
            </w:r>
            <w:r>
              <w:t>保</w:t>
            </w:r>
            <w:r>
              <w:t>持</w:t>
            </w:r>
            <w:r>
              <w:t>畅</w:t>
            </w:r>
            <w:r>
              <w:t>通</w:t>
            </w:r>
            <w:r>
              <w:t>的</w:t>
            </w:r>
            <w:r>
              <w:t>出</w:t>
            </w:r>
            <w:r>
              <w:t>口</w:t>
            </w:r>
            <w:r>
              <w:t>。</w:t>
            </w:r>
            <w:r>
              <w:t>禁</w:t>
            </w:r>
            <w:r>
              <w:t>止</w:t>
            </w:r>
            <w:r>
              <w:t>锁</w:t>
            </w:r>
            <w:r>
              <w:t>闭</w:t>
            </w:r>
            <w:r>
              <w:t>、</w:t>
            </w:r>
            <w:r>
              <w:t>封</w:t>
            </w:r>
            <w:r>
              <w:t>堵</w:t>
            </w:r>
            <w:r>
              <w:t>生</w:t>
            </w:r>
            <w:r>
              <w:t>产</w:t>
            </w:r>
            <w:r>
              <w:t>经</w:t>
            </w:r>
            <w:r>
              <w:t>营</w:t>
            </w:r>
            <w:r>
              <w:t>场</w:t>
            </w:r>
            <w:r>
              <w:t>所</w:t>
            </w:r>
            <w:r>
              <w:t>或</w:t>
            </w:r>
            <w:r>
              <w:t>者</w:t>
            </w:r>
            <w:r>
              <w:t>员</w:t>
            </w:r>
            <w:r>
              <w:t>工</w:t>
            </w:r>
            <w:r>
              <w:t>宿</w:t>
            </w:r>
            <w:r>
              <w:t>舍</w:t>
            </w:r>
            <w:r>
              <w:t>的</w:t>
            </w:r>
            <w:r>
              <w:t>出</w:t>
            </w:r>
            <w:r>
              <w:t>口</w:t>
            </w:r>
            <w:r>
              <w:t>。</w:t>
            </w:r>
            <w:r>
              <w:t xml:space="preserve"> </w:t>
            </w:r>
            <w:r>
              <w:br/>
            </w:r>
            <w:r>
              <w:br/>
            </w:r>
          </w:p>
        </w:tc>
        <w:tc>
          <w:tcPr>
            <w:tcW w:type="dxa" w:w="4320"/>
          </w:tcPr>
          <w:p/>
          <w:p>
            <w:r>
              <w:t>第</w:t>
            </w:r>
            <w:r>
              <w:rPr>
                <w:color w:val="801500"/>
              </w:rPr>
              <w:t>四</w:t>
            </w:r>
            <w:r>
              <w:t>十</w:t>
            </w:r>
            <w:r>
              <w:rPr>
                <w:color w:val="801500"/>
              </w:rPr>
              <w:t>二</w:t>
            </w:r>
            <w:r>
              <w:t>条</w:t>
            </w:r>
            <w:r>
              <w:rPr>
                <w:color w:val="801500"/>
              </w:rPr>
              <w:t xml:space="preserve">　</w:t>
            </w:r>
            <w:r>
              <w:t>生</w:t>
            </w:r>
            <w:r>
              <w:t>产</w:t>
            </w:r>
            <w:r>
              <w:t>、</w:t>
            </w:r>
            <w:r>
              <w:t>经</w:t>
            </w:r>
            <w:r>
              <w:t>营</w:t>
            </w:r>
            <w:r>
              <w:t>、</w:t>
            </w:r>
            <w:r>
              <w:t>储</w:t>
            </w:r>
            <w:r>
              <w:t>存</w:t>
            </w:r>
            <w:r>
              <w:t>、</w:t>
            </w:r>
            <w:r>
              <w:t>使</w:t>
            </w:r>
            <w:r>
              <w:t>用</w:t>
            </w:r>
            <w:r>
              <w:t>危</w:t>
            </w:r>
            <w:r>
              <w:t>险</w:t>
            </w:r>
            <w:r>
              <w:t>物</w:t>
            </w:r>
            <w:r>
              <w:t>品</w:t>
            </w:r>
            <w:r>
              <w:t>的</w:t>
            </w:r>
            <w:r>
              <w:t>车</w:t>
            </w:r>
            <w:r>
              <w:t>间</w:t>
            </w:r>
            <w:r>
              <w:t>、</w:t>
            </w:r>
            <w:r>
              <w:t>商</w:t>
            </w:r>
            <w:r>
              <w:t>店</w:t>
            </w:r>
            <w:r>
              <w:t>、</w:t>
            </w:r>
            <w:r>
              <w:t>仓</w:t>
            </w:r>
            <w:r>
              <w:t>库</w:t>
            </w:r>
            <w:r>
              <w:t>不</w:t>
            </w:r>
            <w:r>
              <w:t>得</w:t>
            </w:r>
            <w:r>
              <w:t>与</w:t>
            </w:r>
            <w:r>
              <w:t>员</w:t>
            </w:r>
            <w:r>
              <w:t>工</w:t>
            </w:r>
            <w:r>
              <w:t>宿</w:t>
            </w:r>
            <w:r>
              <w:t>舍</w:t>
            </w:r>
            <w:r>
              <w:t>在</w:t>
            </w:r>
            <w:r>
              <w:t>同</w:t>
            </w:r>
            <w:r>
              <w:t>一</w:t>
            </w:r>
            <w:r>
              <w:t>座</w:t>
            </w:r>
            <w:r>
              <w:t>建</w:t>
            </w:r>
            <w:r>
              <w:t>筑</w:t>
            </w:r>
            <w:r>
              <w:t>物</w:t>
            </w:r>
            <w:r>
              <w:t>内</w:t>
            </w:r>
            <w:r>
              <w:t>，</w:t>
            </w:r>
            <w:r>
              <w:t>并</w:t>
            </w:r>
            <w:r>
              <w:t>应</w:t>
            </w:r>
            <w:r>
              <w:t>当</w:t>
            </w:r>
            <w:r>
              <w:t>与</w:t>
            </w:r>
            <w:r>
              <w:t>员</w:t>
            </w:r>
            <w:r>
              <w:t>工</w:t>
            </w:r>
            <w:r>
              <w:t>宿</w:t>
            </w:r>
            <w:r>
              <w:t>舍</w:t>
            </w:r>
            <w:r>
              <w:t>保</w:t>
            </w:r>
            <w:r>
              <w:t>持</w:t>
            </w:r>
            <w:r>
              <w:t>安</w:t>
            </w:r>
            <w:r>
              <w:t>全</w:t>
            </w:r>
            <w:r>
              <w:t>距</w:t>
            </w:r>
            <w:r>
              <w:t>离</w:t>
            </w:r>
            <w:r>
              <w:t>。</w:t>
            </w:r>
            <w:r>
              <w:t xml:space="preserve"> </w:t>
            </w:r>
            <w:r>
              <w:br/>
            </w:r>
            <w:r>
              <w:br/>
            </w:r>
            <w:r>
              <w:rPr>
                <w:color w:val="801500"/>
              </w:rPr>
              <w:br/>
            </w:r>
            <w:r>
              <w:rPr>
                <w:color w:val="801500"/>
              </w:rPr>
              <w:br/>
            </w:r>
            <w:r>
              <w:t>生</w:t>
            </w:r>
            <w:r>
              <w:t>产</w:t>
            </w:r>
            <w:r>
              <w:t>经</w:t>
            </w:r>
            <w:r>
              <w:t>营</w:t>
            </w:r>
            <w:r>
              <w:t>场</w:t>
            </w:r>
            <w:r>
              <w:t>所</w:t>
            </w:r>
            <w:r>
              <w:t>和</w:t>
            </w:r>
            <w:r>
              <w:t>员</w:t>
            </w:r>
            <w:r>
              <w:t>工</w:t>
            </w:r>
            <w:r>
              <w:t>宿</w:t>
            </w:r>
            <w:r>
              <w:t>舍</w:t>
            </w:r>
            <w:r>
              <w:t>应</w:t>
            </w:r>
            <w:r>
              <w:t>当</w:t>
            </w:r>
            <w:r>
              <w:t>设</w:t>
            </w:r>
            <w:r>
              <w:t>有</w:t>
            </w:r>
            <w:r>
              <w:t>符</w:t>
            </w:r>
            <w:r>
              <w:t>合</w:t>
            </w:r>
            <w:r>
              <w:t>紧</w:t>
            </w:r>
            <w:r>
              <w:t>急</w:t>
            </w:r>
            <w:r>
              <w:t>疏</w:t>
            </w:r>
            <w:r>
              <w:t>散</w:t>
            </w:r>
            <w:r>
              <w:t>要</w:t>
            </w:r>
            <w:r>
              <w:t>求</w:t>
            </w:r>
            <w:r>
              <w:t>、</w:t>
            </w:r>
            <w:r>
              <w:t>标</w:t>
            </w:r>
            <w:r>
              <w:t>志</w:t>
            </w:r>
            <w:r>
              <w:t>明</w:t>
            </w:r>
            <w:r>
              <w:t>显</w:t>
            </w:r>
            <w:r>
              <w:t>、</w:t>
            </w:r>
            <w:r>
              <w:t>保</w:t>
            </w:r>
            <w:r>
              <w:t>持</w:t>
            </w:r>
            <w:r>
              <w:t>畅</w:t>
            </w:r>
            <w:r>
              <w:t>通</w:t>
            </w:r>
            <w:r>
              <w:t>的</w:t>
            </w:r>
            <w:r>
              <w:t>出</w:t>
            </w:r>
            <w:r>
              <w:t>口</w:t>
            </w:r>
            <w:r>
              <w:rPr>
                <w:color w:val="801500"/>
              </w:rPr>
              <w:t>、</w:t>
            </w:r>
            <w:r>
              <w:rPr>
                <w:color w:val="801500"/>
              </w:rPr>
              <w:t>疏</w:t>
            </w:r>
            <w:r>
              <w:rPr>
                <w:color w:val="801500"/>
              </w:rPr>
              <w:t>散</w:t>
            </w:r>
            <w:r>
              <w:rPr>
                <w:color w:val="801500"/>
              </w:rPr>
              <w:t>通</w:t>
            </w:r>
            <w:r>
              <w:rPr>
                <w:color w:val="801500"/>
              </w:rPr>
              <w:t>道</w:t>
            </w:r>
            <w:r>
              <w:t>。</w:t>
            </w:r>
            <w:r>
              <w:t>禁</w:t>
            </w:r>
            <w:r>
              <w:t>止</w:t>
            </w:r>
            <w:r>
              <w:rPr>
                <w:color w:val="801500"/>
              </w:rPr>
              <w:t>占</w:t>
            </w:r>
            <w:r>
              <w:rPr>
                <w:color w:val="801500"/>
              </w:rPr>
              <w:t>用</w:t>
            </w:r>
            <w:r>
              <w:rPr>
                <w:color w:val="801500"/>
              </w:rPr>
              <w:t>、</w:t>
            </w:r>
            <w:r>
              <w:t>锁</w:t>
            </w:r>
            <w:r>
              <w:t>闭</w:t>
            </w:r>
            <w:r>
              <w:t>、</w:t>
            </w:r>
            <w:r>
              <w:t>封</w:t>
            </w:r>
            <w:r>
              <w:t>堵</w:t>
            </w:r>
            <w:r>
              <w:t>生</w:t>
            </w:r>
            <w:r>
              <w:t>产</w:t>
            </w:r>
            <w:r>
              <w:t>经</w:t>
            </w:r>
            <w:r>
              <w:t>营</w:t>
            </w:r>
            <w:r>
              <w:t>场</w:t>
            </w:r>
            <w:r>
              <w:t>所</w:t>
            </w:r>
            <w:r>
              <w:t>或</w:t>
            </w:r>
            <w:r>
              <w:t>者</w:t>
            </w:r>
            <w:r>
              <w:t>员</w:t>
            </w:r>
            <w:r>
              <w:t>工</w:t>
            </w:r>
            <w:r>
              <w:t>宿</w:t>
            </w:r>
            <w:r>
              <w:t>舍</w:t>
            </w:r>
            <w:r>
              <w:t>的</w:t>
            </w:r>
            <w:r>
              <w:t>出</w:t>
            </w:r>
            <w:r>
              <w:t>口</w:t>
            </w:r>
            <w:r>
              <w:rPr>
                <w:color w:val="801500"/>
              </w:rPr>
              <w:t>、</w:t>
            </w:r>
            <w:r>
              <w:rPr>
                <w:color w:val="801500"/>
              </w:rPr>
              <w:t>疏</w:t>
            </w:r>
            <w:r>
              <w:rPr>
                <w:color w:val="801500"/>
              </w:rPr>
              <w:t>散</w:t>
            </w:r>
            <w:r>
              <w:rPr>
                <w:color w:val="801500"/>
              </w:rPr>
              <w:t>通</w:t>
            </w:r>
            <w:r>
              <w:rPr>
                <w:color w:val="801500"/>
              </w:rPr>
              <w:t>道</w:t>
            </w:r>
            <w:r>
              <w:t>。</w:t>
            </w:r>
            <w:r>
              <w:t xml:space="preserve"> </w:t>
            </w:r>
            <w:r>
              <w:br/>
            </w:r>
            <w:r>
              <w:br/>
            </w:r>
            <w:r>
              <w:rPr>
                <w:color w:val="801500"/>
              </w:rPr>
              <w:br/>
            </w:r>
            <w:r>
              <w:rPr>
                <w:color w:val="801500"/>
              </w:rPr>
              <w:br/>
            </w:r>
          </w:p>
        </w:tc>
      </w:tr>
      <w:tr>
        <w:tc>
          <w:tcPr>
            <w:tcW w:type="dxa" w:w="4320"/>
          </w:tcPr>
          <w:p/>
          <w:p>
            <w:r>
              <w:t>第</w:t>
            </w:r>
            <w:r>
              <w:t>四</w:t>
            </w:r>
            <w:r>
              <w:t>十</w:t>
            </w:r>
            <w:r>
              <w:t>条</w:t>
            </w:r>
            <w:r>
              <w:rPr>
                <w:color w:val="006633"/>
              </w:rPr>
              <w:t xml:space="preserve"> </w:t>
            </w:r>
            <w:r>
              <w:rPr>
                <w:color w:val="006633"/>
              </w:rPr>
              <w:t xml:space="preserve"> </w:t>
            </w:r>
            <w:r>
              <w:t>生</w:t>
            </w:r>
            <w:r>
              <w:t>产</w:t>
            </w:r>
            <w:r>
              <w:t>经</w:t>
            </w:r>
            <w:r>
              <w:t>营</w:t>
            </w:r>
            <w:r>
              <w:t>单</w:t>
            </w:r>
            <w:r>
              <w:t>位</w:t>
            </w:r>
            <w:r>
              <w:t>进</w:t>
            </w:r>
            <w:r>
              <w:t>行</w:t>
            </w:r>
            <w:r>
              <w:t>爆</w:t>
            </w:r>
            <w:r>
              <w:t>破</w:t>
            </w:r>
            <w:r>
              <w:t>、</w:t>
            </w:r>
            <w:r>
              <w:t>吊</w:t>
            </w:r>
            <w:r>
              <w:t>装</w:t>
            </w:r>
            <w:r>
              <w:t>以</w:t>
            </w:r>
            <w:r>
              <w:t>及</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会</w:t>
            </w:r>
            <w:r>
              <w:t>同</w:t>
            </w:r>
            <w:r>
              <w:t>国</w:t>
            </w:r>
            <w:r>
              <w:t>务</w:t>
            </w:r>
            <w:r>
              <w:t>院</w:t>
            </w:r>
            <w:r>
              <w:t>有</w:t>
            </w:r>
            <w:r>
              <w:t>关</w:t>
            </w:r>
            <w:r>
              <w:t>部</w:t>
            </w:r>
            <w:r>
              <w:t>门</w:t>
            </w:r>
            <w:r>
              <w:t>规</w:t>
            </w:r>
            <w:r>
              <w:t>定</w:t>
            </w:r>
            <w:r>
              <w:t>的</w:t>
            </w:r>
            <w:r>
              <w:t>其</w:t>
            </w:r>
            <w:r>
              <w:t>他</w:t>
            </w:r>
            <w:r>
              <w:t>危</w:t>
            </w:r>
            <w:r>
              <w:t>险</w:t>
            </w:r>
            <w:r>
              <w:t>作</w:t>
            </w:r>
            <w:r>
              <w:t>业</w:t>
            </w:r>
            <w:r>
              <w:t>，</w:t>
            </w:r>
            <w:r>
              <w:t>应</w:t>
            </w:r>
            <w:r>
              <w:t>当</w:t>
            </w:r>
            <w:r>
              <w:t>安</w:t>
            </w:r>
            <w:r>
              <w:t>排</w:t>
            </w:r>
            <w:r>
              <w:t>专</w:t>
            </w:r>
            <w:r>
              <w:t>门</w:t>
            </w:r>
            <w:r>
              <w:t>人</w:t>
            </w:r>
            <w:r>
              <w:t>员</w:t>
            </w:r>
            <w:r>
              <w:t>进</w:t>
            </w:r>
            <w:r>
              <w:t>行</w:t>
            </w:r>
            <w:r>
              <w:t>现</w:t>
            </w:r>
            <w:r>
              <w:t>场</w:t>
            </w:r>
            <w:r>
              <w:t>安</w:t>
            </w:r>
            <w:r>
              <w:t>全</w:t>
            </w:r>
            <w:r>
              <w:t>管</w:t>
            </w:r>
            <w:r>
              <w:t>理</w:t>
            </w:r>
            <w:r>
              <w:t>，</w:t>
            </w:r>
            <w:r>
              <w:t>确</w:t>
            </w:r>
            <w:r>
              <w:t>保</w:t>
            </w:r>
            <w:r>
              <w:t>操</w:t>
            </w:r>
            <w:r>
              <w:t>作</w:t>
            </w:r>
            <w:r>
              <w:t>规</w:t>
            </w:r>
            <w:r>
              <w:t>程</w:t>
            </w:r>
            <w:r>
              <w:t>的</w:t>
            </w:r>
            <w:r>
              <w:t>遵</w:t>
            </w:r>
            <w:r>
              <w:t>守</w:t>
            </w:r>
            <w:r>
              <w:t>和</w:t>
            </w:r>
            <w:r>
              <w:t>安</w:t>
            </w:r>
            <w:r>
              <w:t>全</w:t>
            </w:r>
            <w:r>
              <w:t>措</w:t>
            </w:r>
            <w:r>
              <w:t>施</w:t>
            </w:r>
            <w:r>
              <w:t>的</w:t>
            </w:r>
            <w:r>
              <w:t>落</w:t>
            </w:r>
            <w:r>
              <w:t>实</w:t>
            </w:r>
            <w:r>
              <w:t>。</w:t>
            </w:r>
            <w:r>
              <w:t xml:space="preserve"> </w:t>
            </w:r>
            <w:r>
              <w:br/>
            </w:r>
            <w:r>
              <w:br/>
            </w:r>
          </w:p>
        </w:tc>
        <w:tc>
          <w:tcPr>
            <w:tcW w:type="dxa" w:w="4320"/>
          </w:tcPr>
          <w:p/>
          <w:p>
            <w:r>
              <w:t>第</w:t>
            </w:r>
            <w:r>
              <w:t>四</w:t>
            </w:r>
            <w:r>
              <w:t>十</w:t>
            </w:r>
            <w:r>
              <w:rPr>
                <w:color w:val="801500"/>
              </w:rPr>
              <w:t>三</w:t>
            </w:r>
            <w:r>
              <w:t>条</w:t>
            </w:r>
            <w:r>
              <w:rPr>
                <w:color w:val="801500"/>
              </w:rPr>
              <w:t xml:space="preserve">　</w:t>
            </w:r>
            <w:r>
              <w:t>生</w:t>
            </w:r>
            <w:r>
              <w:t>产</w:t>
            </w:r>
            <w:r>
              <w:t>经</w:t>
            </w:r>
            <w:r>
              <w:t>营</w:t>
            </w:r>
            <w:r>
              <w:t>单</w:t>
            </w:r>
            <w:r>
              <w:t>位</w:t>
            </w:r>
            <w:r>
              <w:t>进</w:t>
            </w:r>
            <w:r>
              <w:t>行</w:t>
            </w:r>
            <w:r>
              <w:t>爆</w:t>
            </w:r>
            <w:r>
              <w:t>破</w:t>
            </w:r>
            <w:r>
              <w:t>、</w:t>
            </w:r>
            <w:r>
              <w:t>吊</w:t>
            </w:r>
            <w:r>
              <w:t>装</w:t>
            </w:r>
            <w:r>
              <w:rPr>
                <w:color w:val="801500"/>
              </w:rPr>
              <w:t>、</w:t>
            </w:r>
            <w:r>
              <w:rPr>
                <w:color w:val="801500"/>
              </w:rPr>
              <w:t>动</w:t>
            </w:r>
            <w:r>
              <w:rPr>
                <w:color w:val="801500"/>
              </w:rPr>
              <w:t>火</w:t>
            </w:r>
            <w:r>
              <w:rPr>
                <w:color w:val="801500"/>
              </w:rPr>
              <w:t>、</w:t>
            </w:r>
            <w:r>
              <w:rPr>
                <w:color w:val="801500"/>
              </w:rPr>
              <w:t>临</w:t>
            </w:r>
            <w:r>
              <w:rPr>
                <w:color w:val="801500"/>
              </w:rPr>
              <w:t>时</w:t>
            </w:r>
            <w:r>
              <w:rPr>
                <w:color w:val="801500"/>
              </w:rPr>
              <w:t>用</w:t>
            </w:r>
            <w:r>
              <w:rPr>
                <w:color w:val="801500"/>
              </w:rPr>
              <w:t>电</w:t>
            </w:r>
            <w:r>
              <w:t>以</w:t>
            </w:r>
            <w:r>
              <w:t>及</w:t>
            </w:r>
            <w:r>
              <w:t>国</w:t>
            </w:r>
            <w:r>
              <w:t>务</w:t>
            </w:r>
            <w:r>
              <w:t>院</w:t>
            </w:r>
            <w:r>
              <w:rPr>
                <w:color w:val="801500"/>
              </w:rPr>
              <w:t>应</w:t>
            </w:r>
            <w:r>
              <w:rPr>
                <w:color w:val="801500"/>
              </w:rPr>
              <w:t>急</w:t>
            </w:r>
            <w:r>
              <w:t>管</w:t>
            </w:r>
            <w:r>
              <w:t>理</w:t>
            </w:r>
            <w:r>
              <w:t>部</w:t>
            </w:r>
            <w:r>
              <w:t>门</w:t>
            </w:r>
            <w:r>
              <w:t>会</w:t>
            </w:r>
            <w:r>
              <w:t>同</w:t>
            </w:r>
            <w:r>
              <w:t>国</w:t>
            </w:r>
            <w:r>
              <w:t>务</w:t>
            </w:r>
            <w:r>
              <w:t>院</w:t>
            </w:r>
            <w:r>
              <w:t>有</w:t>
            </w:r>
            <w:r>
              <w:t>关</w:t>
            </w:r>
            <w:r>
              <w:t>部</w:t>
            </w:r>
            <w:r>
              <w:t>门</w:t>
            </w:r>
            <w:r>
              <w:t>规</w:t>
            </w:r>
            <w:r>
              <w:t>定</w:t>
            </w:r>
            <w:r>
              <w:t>的</w:t>
            </w:r>
            <w:r>
              <w:t>其</w:t>
            </w:r>
            <w:r>
              <w:t>他</w:t>
            </w:r>
            <w:r>
              <w:t>危</w:t>
            </w:r>
            <w:r>
              <w:t>险</w:t>
            </w:r>
            <w:r>
              <w:t>作</w:t>
            </w:r>
            <w:r>
              <w:t>业</w:t>
            </w:r>
            <w:r>
              <w:t>，</w:t>
            </w:r>
            <w:r>
              <w:t>应</w:t>
            </w:r>
            <w:r>
              <w:t>当</w:t>
            </w:r>
            <w:r>
              <w:t>安</w:t>
            </w:r>
            <w:r>
              <w:t>排</w:t>
            </w:r>
            <w:r>
              <w:t>专</w:t>
            </w:r>
            <w:r>
              <w:t>门</w:t>
            </w:r>
            <w:r>
              <w:t>人</w:t>
            </w:r>
            <w:r>
              <w:t>员</w:t>
            </w:r>
            <w:r>
              <w:t>进</w:t>
            </w:r>
            <w:r>
              <w:t>行</w:t>
            </w:r>
            <w:r>
              <w:t>现</w:t>
            </w:r>
            <w:r>
              <w:t>场</w:t>
            </w:r>
            <w:r>
              <w:t>安</w:t>
            </w:r>
            <w:r>
              <w:t>全</w:t>
            </w:r>
            <w:r>
              <w:t>管</w:t>
            </w:r>
            <w:r>
              <w:t>理</w:t>
            </w:r>
            <w:r>
              <w:t>，</w:t>
            </w:r>
            <w:r>
              <w:t>确</w:t>
            </w:r>
            <w:r>
              <w:t>保</w:t>
            </w:r>
            <w:r>
              <w:t>操</w:t>
            </w:r>
            <w:r>
              <w:t>作</w:t>
            </w:r>
            <w:r>
              <w:t>规</w:t>
            </w:r>
            <w:r>
              <w:t>程</w:t>
            </w:r>
            <w:r>
              <w:t>的</w:t>
            </w:r>
            <w:r>
              <w:t>遵</w:t>
            </w:r>
            <w:r>
              <w:t>守</w:t>
            </w:r>
            <w:r>
              <w:t>和</w:t>
            </w:r>
            <w:r>
              <w:t>安</w:t>
            </w:r>
            <w:r>
              <w:t>全</w:t>
            </w:r>
            <w:r>
              <w:t>措</w:t>
            </w:r>
            <w:r>
              <w:t>施</w:t>
            </w:r>
            <w:r>
              <w:t>的</w:t>
            </w:r>
            <w:r>
              <w:t>落</w:t>
            </w:r>
            <w:r>
              <w:t>实</w:t>
            </w:r>
            <w:r>
              <w:t>。</w:t>
            </w:r>
            <w:r>
              <w:t xml:space="preserve"> </w:t>
            </w:r>
            <w:r>
              <w:br/>
            </w:r>
            <w:r>
              <w:br/>
            </w:r>
            <w:r>
              <w:rPr>
                <w:color w:val="801500"/>
              </w:rPr>
              <w:br/>
            </w:r>
            <w:r>
              <w:rPr>
                <w:color w:val="801500"/>
              </w:rPr>
              <w:br/>
            </w:r>
          </w:p>
        </w:tc>
      </w:tr>
      <w:tr>
        <w:tc>
          <w:tcPr>
            <w:tcW w:type="dxa" w:w="4320"/>
          </w:tcPr>
          <w:p/>
          <w:p>
            <w:r>
              <w:t>第</w:t>
            </w:r>
            <w:r>
              <w:t>四</w:t>
            </w:r>
            <w:r>
              <w:t>十</w:t>
            </w:r>
            <w:r>
              <w:rPr>
                <w:color w:val="006633"/>
              </w:rPr>
              <w:t>一</w:t>
            </w:r>
            <w:r>
              <w:t>条</w:t>
            </w:r>
            <w:r>
              <w:rPr>
                <w:color w:val="006633"/>
              </w:rPr>
              <w:t xml:space="preserve"> </w:t>
            </w:r>
            <w:r>
              <w:rPr>
                <w:color w:val="006633"/>
              </w:rPr>
              <w:t xml:space="preserve"> </w:t>
            </w:r>
            <w:r>
              <w:t>生</w:t>
            </w:r>
            <w:r>
              <w:t>产</w:t>
            </w:r>
            <w:r>
              <w:t>经</w:t>
            </w:r>
            <w:r>
              <w:t>营</w:t>
            </w:r>
            <w:r>
              <w:t>单</w:t>
            </w:r>
            <w:r>
              <w:t>位</w:t>
            </w:r>
            <w:r>
              <w:t>应</w:t>
            </w:r>
            <w:r>
              <w:t>当</w:t>
            </w:r>
            <w:r>
              <w:t>教</w:t>
            </w:r>
            <w:r>
              <w:t>育</w:t>
            </w:r>
            <w:r>
              <w:t>和</w:t>
            </w:r>
            <w:r>
              <w:t>督</w:t>
            </w:r>
            <w:r>
              <w:t>促</w:t>
            </w:r>
            <w:r>
              <w:t>从</w:t>
            </w:r>
            <w:r>
              <w:t>业</w:t>
            </w:r>
            <w:r>
              <w:t>人</w:t>
            </w:r>
            <w:r>
              <w:t>员</w:t>
            </w:r>
            <w:r>
              <w:t>严</w:t>
            </w:r>
            <w:r>
              <w:t>格</w:t>
            </w:r>
            <w:r>
              <w:t>执</w:t>
            </w:r>
            <w:r>
              <w:t>行</w:t>
            </w:r>
            <w:r>
              <w:t>本</w:t>
            </w:r>
            <w:r>
              <w:t>单</w:t>
            </w:r>
            <w:r>
              <w:t>位</w:t>
            </w:r>
            <w:r>
              <w:t>的</w:t>
            </w:r>
            <w:r>
              <w:t>安</w:t>
            </w:r>
            <w:r>
              <w:t>全</w:t>
            </w:r>
            <w:r>
              <w:t>生</w:t>
            </w:r>
            <w:r>
              <w:t>产</w:t>
            </w:r>
            <w:r>
              <w:t>规</w:t>
            </w:r>
            <w:r>
              <w:t>章</w:t>
            </w:r>
            <w:r>
              <w:t>制</w:t>
            </w:r>
            <w:r>
              <w:t>度</w:t>
            </w:r>
            <w:r>
              <w:t>和</w:t>
            </w:r>
            <w:r>
              <w:t>安</w:t>
            </w:r>
            <w:r>
              <w:t>全</w:t>
            </w:r>
            <w:r>
              <w:t>操</w:t>
            </w:r>
            <w:r>
              <w:t>作</w:t>
            </w:r>
            <w:r>
              <w:t>规</w:t>
            </w:r>
            <w:r>
              <w:t>程</w:t>
            </w:r>
            <w:r>
              <w:t>；</w:t>
            </w:r>
            <w:r>
              <w:t>并</w:t>
            </w:r>
            <w:r>
              <w:t>向</w:t>
            </w:r>
            <w:r>
              <w:t>从</w:t>
            </w:r>
            <w:r>
              <w:t>业</w:t>
            </w:r>
            <w:r>
              <w:t>人</w:t>
            </w:r>
            <w:r>
              <w:t>员</w:t>
            </w:r>
            <w:r>
              <w:t>如</w:t>
            </w:r>
            <w:r>
              <w:t>实</w:t>
            </w:r>
            <w:r>
              <w:t>告</w:t>
            </w:r>
            <w:r>
              <w:t>知</w:t>
            </w:r>
            <w:r>
              <w:t>作</w:t>
            </w:r>
            <w:r>
              <w:t>业</w:t>
            </w:r>
            <w:r>
              <w:t>场</w:t>
            </w:r>
            <w:r>
              <w:t>所</w:t>
            </w:r>
            <w:r>
              <w:t>和</w:t>
            </w:r>
            <w:r>
              <w:t>工</w:t>
            </w:r>
            <w:r>
              <w:t>作</w:t>
            </w:r>
            <w:r>
              <w:t>岗</w:t>
            </w:r>
            <w:r>
              <w:t>位</w:t>
            </w:r>
            <w:r>
              <w:t>存</w:t>
            </w:r>
            <w:r>
              <w:t>在</w:t>
            </w:r>
            <w:r>
              <w:t>的</w:t>
            </w:r>
            <w:r>
              <w:t>危</w:t>
            </w:r>
            <w:r>
              <w:t>险</w:t>
            </w:r>
            <w:r>
              <w:t>因</w:t>
            </w:r>
            <w:r>
              <w:t>素</w:t>
            </w:r>
            <w:r>
              <w:t>、</w:t>
            </w:r>
            <w:r>
              <w:t>防</w:t>
            </w:r>
            <w:r>
              <w:t>范</w:t>
            </w:r>
            <w:r>
              <w:t>措</w:t>
            </w:r>
            <w:r>
              <w:t>施</w:t>
            </w:r>
            <w:r>
              <w:t>以</w:t>
            </w:r>
            <w:r>
              <w:t>及</w:t>
            </w:r>
            <w:r>
              <w:t>事</w:t>
            </w:r>
            <w:r>
              <w:t>故</w:t>
            </w:r>
            <w:r>
              <w:t>应</w:t>
            </w:r>
            <w:r>
              <w:t>急</w:t>
            </w:r>
            <w:r>
              <w:t>措</w:t>
            </w:r>
            <w:r>
              <w:t>施</w:t>
            </w:r>
            <w:r>
              <w:t>。</w:t>
            </w:r>
            <w:r>
              <w:t xml:space="preserve"> </w:t>
            </w:r>
            <w:r>
              <w:br/>
            </w:r>
            <w:r>
              <w:br/>
            </w:r>
          </w:p>
        </w:tc>
        <w:tc>
          <w:tcPr>
            <w:tcW w:type="dxa" w:w="4320"/>
          </w:tcPr>
          <w:p/>
          <w:p>
            <w:r>
              <w:t>第</w:t>
            </w:r>
            <w:r>
              <w:t>四</w:t>
            </w:r>
            <w:r>
              <w:t>十</w:t>
            </w:r>
            <w:r>
              <w:rPr>
                <w:color w:val="801500"/>
              </w:rPr>
              <w:t>四</w:t>
            </w:r>
            <w:r>
              <w:t>条</w:t>
            </w:r>
            <w:r>
              <w:rPr>
                <w:color w:val="801500"/>
              </w:rPr>
              <w:t xml:space="preserve">　</w:t>
            </w:r>
            <w:r>
              <w:t>生</w:t>
            </w:r>
            <w:r>
              <w:t>产</w:t>
            </w:r>
            <w:r>
              <w:t>经</w:t>
            </w:r>
            <w:r>
              <w:t>营</w:t>
            </w:r>
            <w:r>
              <w:t>单</w:t>
            </w:r>
            <w:r>
              <w:t>位</w:t>
            </w:r>
            <w:r>
              <w:t>应</w:t>
            </w:r>
            <w:r>
              <w:t>当</w:t>
            </w:r>
            <w:r>
              <w:t>教</w:t>
            </w:r>
            <w:r>
              <w:t>育</w:t>
            </w:r>
            <w:r>
              <w:t>和</w:t>
            </w:r>
            <w:r>
              <w:t>督</w:t>
            </w:r>
            <w:r>
              <w:t>促</w:t>
            </w:r>
            <w:r>
              <w:t>从</w:t>
            </w:r>
            <w:r>
              <w:t>业</w:t>
            </w:r>
            <w:r>
              <w:t>人</w:t>
            </w:r>
            <w:r>
              <w:t>员</w:t>
            </w:r>
            <w:r>
              <w:t>严</w:t>
            </w:r>
            <w:r>
              <w:t>格</w:t>
            </w:r>
            <w:r>
              <w:t>执</w:t>
            </w:r>
            <w:r>
              <w:t>行</w:t>
            </w:r>
            <w:r>
              <w:t>本</w:t>
            </w:r>
            <w:r>
              <w:t>单</w:t>
            </w:r>
            <w:r>
              <w:t>位</w:t>
            </w:r>
            <w:r>
              <w:t>的</w:t>
            </w:r>
            <w:r>
              <w:t>安</w:t>
            </w:r>
            <w:r>
              <w:t>全</w:t>
            </w:r>
            <w:r>
              <w:t>生</w:t>
            </w:r>
            <w:r>
              <w:t>产</w:t>
            </w:r>
            <w:r>
              <w:t>规</w:t>
            </w:r>
            <w:r>
              <w:t>章</w:t>
            </w:r>
            <w:r>
              <w:t>制</w:t>
            </w:r>
            <w:r>
              <w:t>度</w:t>
            </w:r>
            <w:r>
              <w:t>和</w:t>
            </w:r>
            <w:r>
              <w:t>安</w:t>
            </w:r>
            <w:r>
              <w:t>全</w:t>
            </w:r>
            <w:r>
              <w:t>操</w:t>
            </w:r>
            <w:r>
              <w:t>作</w:t>
            </w:r>
            <w:r>
              <w:t>规</w:t>
            </w:r>
            <w:r>
              <w:t>程</w:t>
            </w:r>
            <w:r>
              <w:t>；</w:t>
            </w:r>
            <w:r>
              <w:t>并</w:t>
            </w:r>
            <w:r>
              <w:t>向</w:t>
            </w:r>
            <w:r>
              <w:t>从</w:t>
            </w:r>
            <w:r>
              <w:t>业</w:t>
            </w:r>
            <w:r>
              <w:t>人</w:t>
            </w:r>
            <w:r>
              <w:t>员</w:t>
            </w:r>
            <w:r>
              <w:t>如</w:t>
            </w:r>
            <w:r>
              <w:t>实</w:t>
            </w:r>
            <w:r>
              <w:t>告</w:t>
            </w:r>
            <w:r>
              <w:t>知</w:t>
            </w:r>
            <w:r>
              <w:t>作</w:t>
            </w:r>
            <w:r>
              <w:t>业</w:t>
            </w:r>
            <w:r>
              <w:t>场</w:t>
            </w:r>
            <w:r>
              <w:t>所</w:t>
            </w:r>
            <w:r>
              <w:t>和</w:t>
            </w:r>
            <w:r>
              <w:t>工</w:t>
            </w:r>
            <w:r>
              <w:t>作</w:t>
            </w:r>
            <w:r>
              <w:t>岗</w:t>
            </w:r>
            <w:r>
              <w:t>位</w:t>
            </w:r>
            <w:r>
              <w:t>存</w:t>
            </w:r>
            <w:r>
              <w:t>在</w:t>
            </w:r>
            <w:r>
              <w:t>的</w:t>
            </w:r>
            <w:r>
              <w:t>危</w:t>
            </w:r>
            <w:r>
              <w:t>险</w:t>
            </w:r>
            <w:r>
              <w:t>因</w:t>
            </w:r>
            <w:r>
              <w:t>素</w:t>
            </w:r>
            <w:r>
              <w:t>、</w:t>
            </w:r>
            <w:r>
              <w:t>防</w:t>
            </w:r>
            <w:r>
              <w:t>范</w:t>
            </w:r>
            <w:r>
              <w:t>措</w:t>
            </w:r>
            <w:r>
              <w:t>施</w:t>
            </w:r>
            <w:r>
              <w:t>以</w:t>
            </w:r>
            <w:r>
              <w:t>及</w:t>
            </w:r>
            <w:r>
              <w:t>事</w:t>
            </w:r>
            <w:r>
              <w:t>故</w:t>
            </w:r>
            <w:r>
              <w:t>应</w:t>
            </w:r>
            <w:r>
              <w:t>急</w:t>
            </w:r>
            <w:r>
              <w:t>措</w:t>
            </w:r>
            <w:r>
              <w:t>施</w:t>
            </w:r>
            <w:r>
              <w:t>。</w:t>
            </w:r>
            <w:r>
              <w:t xml:space="preserve"> </w:t>
            </w:r>
            <w:r>
              <w:br/>
            </w:r>
            <w:r>
              <w:br/>
            </w:r>
            <w:r>
              <w:rPr>
                <w:color w:val="801500"/>
              </w:rPr>
              <w:br/>
            </w:r>
            <w:r>
              <w:rPr>
                <w:color w:val="801500"/>
              </w:rPr>
              <w:br/>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应</w:t>
            </w:r>
            <w:r>
              <w:rPr>
                <w:color w:val="801500"/>
              </w:rPr>
              <w:t>当</w:t>
            </w:r>
            <w:r>
              <w:rPr>
                <w:color w:val="801500"/>
              </w:rPr>
              <w:t>关</w:t>
            </w:r>
            <w:r>
              <w:rPr>
                <w:color w:val="801500"/>
              </w:rPr>
              <w:t>注</w:t>
            </w:r>
            <w:r>
              <w:rPr>
                <w:color w:val="801500"/>
              </w:rPr>
              <w:t>从</w:t>
            </w:r>
            <w:r>
              <w:rPr>
                <w:color w:val="801500"/>
              </w:rPr>
              <w:t>业</w:t>
            </w:r>
            <w:r>
              <w:rPr>
                <w:color w:val="801500"/>
              </w:rPr>
              <w:t>人</w:t>
            </w:r>
            <w:r>
              <w:rPr>
                <w:color w:val="801500"/>
              </w:rPr>
              <w:t>员</w:t>
            </w:r>
            <w:r>
              <w:rPr>
                <w:color w:val="801500"/>
              </w:rPr>
              <w:t>的</w:t>
            </w:r>
            <w:r>
              <w:rPr>
                <w:color w:val="801500"/>
              </w:rPr>
              <w:t>身</w:t>
            </w:r>
            <w:r>
              <w:rPr>
                <w:color w:val="801500"/>
              </w:rPr>
              <w:t>体</w:t>
            </w:r>
            <w:r>
              <w:rPr>
                <w:color w:val="801500"/>
              </w:rPr>
              <w:t>、</w:t>
            </w:r>
            <w:r>
              <w:rPr>
                <w:color w:val="801500"/>
              </w:rPr>
              <w:t>心</w:t>
            </w:r>
            <w:r>
              <w:rPr>
                <w:color w:val="801500"/>
              </w:rPr>
              <w:t>理</w:t>
            </w:r>
            <w:r>
              <w:rPr>
                <w:color w:val="801500"/>
              </w:rPr>
              <w:t>状</w:t>
            </w:r>
            <w:r>
              <w:rPr>
                <w:color w:val="801500"/>
              </w:rPr>
              <w:t>况</w:t>
            </w:r>
            <w:r>
              <w:rPr>
                <w:color w:val="801500"/>
              </w:rPr>
              <w:t>和</w:t>
            </w:r>
            <w:r>
              <w:rPr>
                <w:color w:val="801500"/>
              </w:rPr>
              <w:t>行</w:t>
            </w:r>
            <w:r>
              <w:rPr>
                <w:color w:val="801500"/>
              </w:rPr>
              <w:t>为</w:t>
            </w:r>
            <w:r>
              <w:rPr>
                <w:color w:val="801500"/>
              </w:rPr>
              <w:t>习</w:t>
            </w:r>
            <w:r>
              <w:rPr>
                <w:color w:val="801500"/>
              </w:rPr>
              <w:t>惯</w:t>
            </w:r>
            <w:r>
              <w:rPr>
                <w:color w:val="801500"/>
              </w:rPr>
              <w:t>，</w:t>
            </w:r>
            <w:r>
              <w:rPr>
                <w:color w:val="801500"/>
              </w:rPr>
              <w:t>加</w:t>
            </w:r>
            <w:r>
              <w:rPr>
                <w:color w:val="801500"/>
              </w:rPr>
              <w:t>强</w:t>
            </w:r>
            <w:r>
              <w:rPr>
                <w:color w:val="801500"/>
              </w:rPr>
              <w:t>对</w:t>
            </w:r>
            <w:r>
              <w:rPr>
                <w:color w:val="801500"/>
              </w:rPr>
              <w:t>从</w:t>
            </w:r>
            <w:r>
              <w:rPr>
                <w:color w:val="801500"/>
              </w:rPr>
              <w:t>业</w:t>
            </w:r>
            <w:r>
              <w:rPr>
                <w:color w:val="801500"/>
              </w:rPr>
              <w:t>人</w:t>
            </w:r>
            <w:r>
              <w:rPr>
                <w:color w:val="801500"/>
              </w:rPr>
              <w:t>员</w:t>
            </w:r>
            <w:r>
              <w:rPr>
                <w:color w:val="801500"/>
              </w:rPr>
              <w:t>的</w:t>
            </w:r>
            <w:r>
              <w:rPr>
                <w:color w:val="801500"/>
              </w:rPr>
              <w:t>心</w:t>
            </w:r>
            <w:r>
              <w:rPr>
                <w:color w:val="801500"/>
              </w:rPr>
              <w:t>理</w:t>
            </w:r>
            <w:r>
              <w:rPr>
                <w:color w:val="801500"/>
              </w:rPr>
              <w:t>疏</w:t>
            </w:r>
            <w:r>
              <w:rPr>
                <w:color w:val="801500"/>
              </w:rPr>
              <w:t>导</w:t>
            </w:r>
            <w:r>
              <w:rPr>
                <w:color w:val="801500"/>
              </w:rPr>
              <w:t>、</w:t>
            </w:r>
            <w:r>
              <w:rPr>
                <w:color w:val="801500"/>
              </w:rPr>
              <w:t>精</w:t>
            </w:r>
            <w:r>
              <w:rPr>
                <w:color w:val="801500"/>
              </w:rPr>
              <w:t>神</w:t>
            </w:r>
            <w:r>
              <w:rPr>
                <w:color w:val="801500"/>
              </w:rPr>
              <w:t>慰</w:t>
            </w:r>
            <w:r>
              <w:rPr>
                <w:color w:val="801500"/>
              </w:rPr>
              <w:t>藉</w:t>
            </w:r>
            <w:r>
              <w:rPr>
                <w:color w:val="801500"/>
              </w:rPr>
              <w:t>，</w:t>
            </w:r>
            <w:r>
              <w:rPr>
                <w:color w:val="801500"/>
              </w:rPr>
              <w:t>严</w:t>
            </w:r>
            <w:r>
              <w:rPr>
                <w:color w:val="801500"/>
              </w:rPr>
              <w:t>格</w:t>
            </w:r>
            <w:r>
              <w:rPr>
                <w:color w:val="801500"/>
              </w:rPr>
              <w:t>落</w:t>
            </w:r>
            <w:r>
              <w:rPr>
                <w:color w:val="801500"/>
              </w:rPr>
              <w:t>实</w:t>
            </w:r>
            <w:r>
              <w:rPr>
                <w:color w:val="801500"/>
              </w:rPr>
              <w:t>岗</w:t>
            </w:r>
            <w:r>
              <w:rPr>
                <w:color w:val="801500"/>
              </w:rPr>
              <w:t>位</w:t>
            </w:r>
            <w:r>
              <w:rPr>
                <w:color w:val="801500"/>
              </w:rPr>
              <w:t>安</w:t>
            </w:r>
            <w:r>
              <w:rPr>
                <w:color w:val="801500"/>
              </w:rPr>
              <w:t>全</w:t>
            </w:r>
            <w:r>
              <w:rPr>
                <w:color w:val="801500"/>
              </w:rPr>
              <w:t>生</w:t>
            </w:r>
            <w:r>
              <w:rPr>
                <w:color w:val="801500"/>
              </w:rPr>
              <w:t>产</w:t>
            </w:r>
            <w:r>
              <w:rPr>
                <w:color w:val="801500"/>
              </w:rPr>
              <w:t>责</w:t>
            </w:r>
            <w:r>
              <w:rPr>
                <w:color w:val="801500"/>
              </w:rPr>
              <w:t>任</w:t>
            </w:r>
            <w:r>
              <w:rPr>
                <w:color w:val="801500"/>
              </w:rPr>
              <w:t>，</w:t>
            </w:r>
            <w:r>
              <w:rPr>
                <w:color w:val="801500"/>
              </w:rPr>
              <w:t>防</w:t>
            </w:r>
            <w:r>
              <w:rPr>
                <w:color w:val="801500"/>
              </w:rPr>
              <w:t>范</w:t>
            </w:r>
            <w:r>
              <w:rPr>
                <w:color w:val="801500"/>
              </w:rPr>
              <w:t>从</w:t>
            </w:r>
            <w:r>
              <w:rPr>
                <w:color w:val="801500"/>
              </w:rPr>
              <w:t>业</w:t>
            </w:r>
            <w:r>
              <w:rPr>
                <w:color w:val="801500"/>
              </w:rPr>
              <w:t>人</w:t>
            </w:r>
            <w:r>
              <w:rPr>
                <w:color w:val="801500"/>
              </w:rPr>
              <w:t>员</w:t>
            </w:r>
            <w:r>
              <w:rPr>
                <w:color w:val="801500"/>
              </w:rPr>
              <w:t>行</w:t>
            </w:r>
            <w:r>
              <w:rPr>
                <w:color w:val="801500"/>
              </w:rPr>
              <w:t>为</w:t>
            </w:r>
            <w:r>
              <w:rPr>
                <w:color w:val="801500"/>
              </w:rPr>
              <w:t>异</w:t>
            </w:r>
            <w:r>
              <w:rPr>
                <w:color w:val="801500"/>
              </w:rPr>
              <w:t>常</w:t>
            </w:r>
            <w:r>
              <w:rPr>
                <w:color w:val="801500"/>
              </w:rPr>
              <w:t>导</w:t>
            </w:r>
            <w:r>
              <w:rPr>
                <w:color w:val="801500"/>
              </w:rPr>
              <w:t>致</w:t>
            </w:r>
            <w:r>
              <w:rPr>
                <w:color w:val="801500"/>
              </w:rPr>
              <w:t>事</w:t>
            </w:r>
            <w:r>
              <w:rPr>
                <w:color w:val="801500"/>
              </w:rPr>
              <w:t>故</w:t>
            </w:r>
            <w:r>
              <w:rPr>
                <w:color w:val="801500"/>
              </w:rPr>
              <w:t>发</w:t>
            </w:r>
            <w:r>
              <w:rPr>
                <w:color w:val="801500"/>
              </w:rPr>
              <w:t>生</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四</w:t>
            </w:r>
            <w:r>
              <w:t>十</w:t>
            </w:r>
            <w:r>
              <w:rPr>
                <w:color w:val="006633"/>
              </w:rPr>
              <w:t>二</w:t>
            </w:r>
            <w:r>
              <w:t>条</w:t>
            </w:r>
            <w:r>
              <w:rPr>
                <w:color w:val="006633"/>
              </w:rPr>
              <w:t xml:space="preserve"> </w:t>
            </w:r>
            <w:r>
              <w:rPr>
                <w:color w:val="006633"/>
              </w:rPr>
              <w:t xml:space="preserve"> </w:t>
            </w:r>
            <w:r>
              <w:t>生</w:t>
            </w:r>
            <w:r>
              <w:t>产</w:t>
            </w:r>
            <w:r>
              <w:t>经</w:t>
            </w:r>
            <w:r>
              <w:t>营</w:t>
            </w:r>
            <w:r>
              <w:t>单</w:t>
            </w:r>
            <w:r>
              <w:t>位</w:t>
            </w:r>
            <w:r>
              <w:t>必</w:t>
            </w:r>
            <w:r>
              <w:t>须</w:t>
            </w:r>
            <w:r>
              <w:t>为</w:t>
            </w:r>
            <w:r>
              <w:t>从</w:t>
            </w:r>
            <w:r>
              <w:t>业</w:t>
            </w:r>
            <w:r>
              <w:t>人</w:t>
            </w:r>
            <w:r>
              <w:t>员</w:t>
            </w:r>
            <w:r>
              <w:t>提</w:t>
            </w:r>
            <w:r>
              <w:t>供</w:t>
            </w:r>
            <w:r>
              <w:t>符</w:t>
            </w:r>
            <w:r>
              <w:t>合</w:t>
            </w:r>
            <w:r>
              <w:t>国</w:t>
            </w:r>
            <w:r>
              <w:t>家</w:t>
            </w:r>
            <w:r>
              <w:t>标</w:t>
            </w:r>
            <w:r>
              <w:t>准</w:t>
            </w:r>
            <w:r>
              <w:t>或</w:t>
            </w:r>
            <w:r>
              <w:t>者</w:t>
            </w:r>
            <w:r>
              <w:t>行</w:t>
            </w:r>
            <w:r>
              <w:t>业</w:t>
            </w:r>
            <w:r>
              <w:t>标</w:t>
            </w:r>
            <w:r>
              <w:t>准</w:t>
            </w:r>
            <w:r>
              <w:t>的</w:t>
            </w:r>
            <w:r>
              <w:t>劳</w:t>
            </w:r>
            <w:r>
              <w:t>动</w:t>
            </w:r>
            <w:r>
              <w:t>防</w:t>
            </w:r>
            <w:r>
              <w:t>护</w:t>
            </w:r>
            <w:r>
              <w:t>用</w:t>
            </w:r>
            <w:r>
              <w:t>品</w:t>
            </w:r>
            <w:r>
              <w:t>，</w:t>
            </w:r>
            <w:r>
              <w:t>并</w:t>
            </w:r>
            <w:r>
              <w:t>监</w:t>
            </w:r>
            <w:r>
              <w:t>督</w:t>
            </w:r>
            <w:r>
              <w:t>、</w:t>
            </w:r>
            <w:r>
              <w:t>教</w:t>
            </w:r>
            <w:r>
              <w:t>育</w:t>
            </w:r>
            <w:r>
              <w:t>从</w:t>
            </w:r>
            <w:r>
              <w:t>业</w:t>
            </w:r>
            <w:r>
              <w:t>人</w:t>
            </w:r>
            <w:r>
              <w:t>员</w:t>
            </w:r>
            <w:r>
              <w:t>按</w:t>
            </w:r>
            <w:r>
              <w:t>照</w:t>
            </w:r>
            <w:r>
              <w:t>使</w:t>
            </w:r>
            <w:r>
              <w:t>用</w:t>
            </w:r>
            <w:r>
              <w:t>规</w:t>
            </w:r>
            <w:r>
              <w:t>则</w:t>
            </w:r>
            <w:r>
              <w:t>佩</w:t>
            </w:r>
            <w:r>
              <w:t>戴</w:t>
            </w:r>
            <w:r>
              <w:t>、</w:t>
            </w:r>
            <w:r>
              <w:t>使</w:t>
            </w:r>
            <w:r>
              <w:t>用</w:t>
            </w:r>
            <w:r>
              <w:t>。</w:t>
            </w:r>
            <w:r>
              <w:t xml:space="preserve"> </w:t>
            </w:r>
            <w:r>
              <w:br/>
            </w:r>
            <w:r>
              <w:br/>
            </w:r>
          </w:p>
        </w:tc>
        <w:tc>
          <w:tcPr>
            <w:tcW w:type="dxa" w:w="4320"/>
          </w:tcPr>
          <w:p/>
          <w:p>
            <w:r>
              <w:t>第</w:t>
            </w:r>
            <w:r>
              <w:t>四</w:t>
            </w:r>
            <w:r>
              <w:t>十</w:t>
            </w:r>
            <w:r>
              <w:rPr>
                <w:color w:val="801500"/>
              </w:rPr>
              <w:t>五</w:t>
            </w:r>
            <w:r>
              <w:t>条</w:t>
            </w:r>
            <w:r>
              <w:rPr>
                <w:color w:val="801500"/>
              </w:rPr>
              <w:t xml:space="preserve">　</w:t>
            </w:r>
            <w:r>
              <w:t>生</w:t>
            </w:r>
            <w:r>
              <w:t>产</w:t>
            </w:r>
            <w:r>
              <w:t>经</w:t>
            </w:r>
            <w:r>
              <w:t>营</w:t>
            </w:r>
            <w:r>
              <w:t>单</w:t>
            </w:r>
            <w:r>
              <w:t>位</w:t>
            </w:r>
            <w:r>
              <w:t>必</w:t>
            </w:r>
            <w:r>
              <w:t>须</w:t>
            </w:r>
            <w:r>
              <w:t>为</w:t>
            </w:r>
            <w:r>
              <w:t>从</w:t>
            </w:r>
            <w:r>
              <w:t>业</w:t>
            </w:r>
            <w:r>
              <w:t>人</w:t>
            </w:r>
            <w:r>
              <w:t>员</w:t>
            </w:r>
            <w:r>
              <w:t>提</w:t>
            </w:r>
            <w:r>
              <w:t>供</w:t>
            </w:r>
            <w:r>
              <w:t>符</w:t>
            </w:r>
            <w:r>
              <w:t>合</w:t>
            </w:r>
            <w:r>
              <w:t>国</w:t>
            </w:r>
            <w:r>
              <w:t>家</w:t>
            </w:r>
            <w:r>
              <w:t>标</w:t>
            </w:r>
            <w:r>
              <w:t>准</w:t>
            </w:r>
            <w:r>
              <w:t>或</w:t>
            </w:r>
            <w:r>
              <w:t>者</w:t>
            </w:r>
            <w:r>
              <w:t>行</w:t>
            </w:r>
            <w:r>
              <w:t>业</w:t>
            </w:r>
            <w:r>
              <w:t>标</w:t>
            </w:r>
            <w:r>
              <w:t>准</w:t>
            </w:r>
            <w:r>
              <w:t>的</w:t>
            </w:r>
            <w:r>
              <w:t>劳</w:t>
            </w:r>
            <w:r>
              <w:t>动</w:t>
            </w:r>
            <w:r>
              <w:t>防</w:t>
            </w:r>
            <w:r>
              <w:t>护</w:t>
            </w:r>
            <w:r>
              <w:t>用</w:t>
            </w:r>
            <w:r>
              <w:t>品</w:t>
            </w:r>
            <w:r>
              <w:t>，</w:t>
            </w:r>
            <w:r>
              <w:t>并</w:t>
            </w:r>
            <w:r>
              <w:t>监</w:t>
            </w:r>
            <w:r>
              <w:t>督</w:t>
            </w:r>
            <w:r>
              <w:t>、</w:t>
            </w:r>
            <w:r>
              <w:t>教</w:t>
            </w:r>
            <w:r>
              <w:t>育</w:t>
            </w:r>
            <w:r>
              <w:t>从</w:t>
            </w:r>
            <w:r>
              <w:t>业</w:t>
            </w:r>
            <w:r>
              <w:t>人</w:t>
            </w:r>
            <w:r>
              <w:t>员</w:t>
            </w:r>
            <w:r>
              <w:t>按</w:t>
            </w:r>
            <w:r>
              <w:t>照</w:t>
            </w:r>
            <w:r>
              <w:t>使</w:t>
            </w:r>
            <w:r>
              <w:t>用</w:t>
            </w:r>
            <w:r>
              <w:t>规</w:t>
            </w:r>
            <w:r>
              <w:t>则</w:t>
            </w:r>
            <w:r>
              <w:t>佩</w:t>
            </w:r>
            <w:r>
              <w:t>戴</w:t>
            </w:r>
            <w:r>
              <w:t>、</w:t>
            </w:r>
            <w:r>
              <w:t>使</w:t>
            </w:r>
            <w:r>
              <w:t>用</w:t>
            </w:r>
            <w:r>
              <w:t>。</w:t>
            </w:r>
            <w:r>
              <w:t xml:space="preserve"> </w:t>
            </w:r>
            <w:r>
              <w:br/>
            </w:r>
            <w:r>
              <w:br/>
            </w:r>
            <w:r>
              <w:rPr>
                <w:color w:val="801500"/>
              </w:rPr>
              <w:br/>
            </w:r>
            <w:r>
              <w:rPr>
                <w:color w:val="801500"/>
              </w:rPr>
              <w:br/>
            </w:r>
          </w:p>
        </w:tc>
      </w:tr>
      <w:tr>
        <w:tc>
          <w:tcPr>
            <w:tcW w:type="dxa" w:w="4320"/>
          </w:tcPr>
          <w:p/>
          <w:p>
            <w:r>
              <w:t>第</w:t>
            </w:r>
            <w:r>
              <w:t>四</w:t>
            </w:r>
            <w:r>
              <w:t>十</w:t>
            </w:r>
            <w:r>
              <w:rPr>
                <w:color w:val="006633"/>
              </w:rPr>
              <w:t>三</w:t>
            </w:r>
            <w:r>
              <w:t>条</w:t>
            </w:r>
            <w:r>
              <w:rPr>
                <w:color w:val="006633"/>
              </w:rPr>
              <w:t xml:space="preserve"> </w:t>
            </w:r>
            <w:r>
              <w:rPr>
                <w:color w:val="006633"/>
              </w:rPr>
              <w:t xml:space="preserve"> </w:t>
            </w:r>
            <w:r>
              <w:t>生</w:t>
            </w:r>
            <w:r>
              <w:t>产</w:t>
            </w:r>
            <w:r>
              <w:t>经</w:t>
            </w:r>
            <w:r>
              <w:t>营</w:t>
            </w:r>
            <w:r>
              <w:t>单</w:t>
            </w:r>
            <w:r>
              <w:t>位</w:t>
            </w:r>
            <w:r>
              <w:t>的</w:t>
            </w:r>
            <w:r>
              <w:t>安</w:t>
            </w:r>
            <w:r>
              <w:t>全</w:t>
            </w:r>
            <w:r>
              <w:t>生</w:t>
            </w:r>
            <w:r>
              <w:t>产</w:t>
            </w:r>
            <w:r>
              <w:t>管</w:t>
            </w:r>
            <w:r>
              <w:t>理</w:t>
            </w:r>
            <w:r>
              <w:t>人</w:t>
            </w:r>
            <w:r>
              <w:t>员</w:t>
            </w:r>
            <w:r>
              <w:t>应</w:t>
            </w:r>
            <w:r>
              <w:t>当</w:t>
            </w:r>
            <w:r>
              <w:t>根</w:t>
            </w:r>
            <w:r>
              <w:t>据</w:t>
            </w:r>
            <w:r>
              <w:t>本</w:t>
            </w:r>
            <w:r>
              <w:t>单</w:t>
            </w:r>
            <w:r>
              <w:t>位</w:t>
            </w:r>
            <w:r>
              <w:t>的</w:t>
            </w:r>
            <w:r>
              <w:t>生</w:t>
            </w:r>
            <w:r>
              <w:t>产</w:t>
            </w:r>
            <w:r>
              <w:t>经</w:t>
            </w:r>
            <w:r>
              <w:t>营</w:t>
            </w:r>
            <w:r>
              <w:t>特</w:t>
            </w:r>
            <w:r>
              <w:t>点</w:t>
            </w:r>
            <w:r>
              <w:t>，</w:t>
            </w:r>
            <w:r>
              <w:t>对</w:t>
            </w:r>
            <w:r>
              <w:t>安</w:t>
            </w:r>
            <w:r>
              <w:t>全</w:t>
            </w:r>
            <w:r>
              <w:t>生</w:t>
            </w:r>
            <w:r>
              <w:t>产</w:t>
            </w:r>
            <w:r>
              <w:t>状</w:t>
            </w:r>
            <w:r>
              <w:t>况</w:t>
            </w:r>
            <w:r>
              <w:t>进</w:t>
            </w:r>
            <w:r>
              <w:t>行</w:t>
            </w:r>
            <w:r>
              <w:t>经</w:t>
            </w:r>
            <w:r>
              <w:t>常</w:t>
            </w:r>
            <w:r>
              <w:t>性</w:t>
            </w:r>
            <w:r>
              <w:t>检</w:t>
            </w:r>
            <w:r>
              <w:t>查</w:t>
            </w:r>
            <w:r>
              <w:t>；</w:t>
            </w:r>
            <w:r>
              <w:t>对</w:t>
            </w:r>
            <w:r>
              <w:t>检</w:t>
            </w:r>
            <w:r>
              <w:t>查</w:t>
            </w:r>
            <w:r>
              <w:t>中</w:t>
            </w:r>
            <w:r>
              <w:t>发</w:t>
            </w:r>
            <w:r>
              <w:t>现</w:t>
            </w:r>
            <w:r>
              <w:t>的</w:t>
            </w:r>
            <w:r>
              <w:t>安</w:t>
            </w:r>
            <w:r>
              <w:t>全</w:t>
            </w:r>
            <w:r>
              <w:t>问</w:t>
            </w:r>
            <w:r>
              <w:t>题</w:t>
            </w:r>
            <w:r>
              <w:t>，</w:t>
            </w:r>
            <w:r>
              <w:t>应</w:t>
            </w:r>
            <w:r>
              <w:t>当</w:t>
            </w:r>
            <w:r>
              <w:t>立</w:t>
            </w:r>
            <w:r>
              <w:t>即</w:t>
            </w:r>
            <w:r>
              <w:t>处</w:t>
            </w:r>
            <w:r>
              <w:t>理</w:t>
            </w:r>
            <w:r>
              <w:t>；</w:t>
            </w:r>
            <w:r>
              <w:t>不</w:t>
            </w:r>
            <w:r>
              <w:t>能</w:t>
            </w:r>
            <w:r>
              <w:t>处</w:t>
            </w:r>
            <w:r>
              <w:t>理</w:t>
            </w:r>
            <w:r>
              <w:t>的</w:t>
            </w:r>
            <w:r>
              <w:t>，</w:t>
            </w:r>
            <w:r>
              <w:t>应</w:t>
            </w:r>
            <w:r>
              <w:t>当</w:t>
            </w:r>
            <w:r>
              <w:t>及</w:t>
            </w:r>
            <w:r>
              <w:t>时</w:t>
            </w:r>
            <w:r>
              <w:t>报</w:t>
            </w:r>
            <w:r>
              <w:t>告</w:t>
            </w:r>
            <w:r>
              <w:t>本</w:t>
            </w:r>
            <w:r>
              <w:t>单</w:t>
            </w:r>
            <w:r>
              <w:t>位</w:t>
            </w:r>
            <w:r>
              <w:t>有</w:t>
            </w:r>
            <w:r>
              <w:t>关</w:t>
            </w:r>
            <w:r>
              <w:t>负</w:t>
            </w:r>
            <w:r>
              <w:t>责</w:t>
            </w:r>
            <w:r>
              <w:t>人</w:t>
            </w:r>
            <w:r>
              <w:t>，</w:t>
            </w:r>
            <w:r>
              <w:t>有</w:t>
            </w:r>
            <w:r>
              <w:t>关</w:t>
            </w:r>
            <w:r>
              <w:t>负</w:t>
            </w:r>
            <w:r>
              <w:t>责</w:t>
            </w:r>
            <w:r>
              <w:t>人</w:t>
            </w:r>
            <w:r>
              <w:t>应</w:t>
            </w:r>
            <w:r>
              <w:t>当</w:t>
            </w:r>
            <w:r>
              <w:t>及</w:t>
            </w:r>
            <w:r>
              <w:t>时</w:t>
            </w:r>
            <w:r>
              <w:t>处</w:t>
            </w:r>
            <w:r>
              <w:t>理</w:t>
            </w:r>
            <w:r>
              <w:t>。</w:t>
            </w:r>
            <w:r>
              <w:t>检</w:t>
            </w:r>
            <w:r>
              <w:t>查</w:t>
            </w:r>
            <w:r>
              <w:t>及</w:t>
            </w:r>
            <w:r>
              <w:t>处</w:t>
            </w:r>
            <w:r>
              <w:t>理</w:t>
            </w:r>
            <w:r>
              <w:t>情</w:t>
            </w:r>
            <w:r>
              <w:t>况</w:t>
            </w:r>
            <w:r>
              <w:t>应</w:t>
            </w:r>
            <w:r>
              <w:t>当</w:t>
            </w:r>
            <w:r>
              <w:t>如</w:t>
            </w:r>
            <w:r>
              <w:t>实</w:t>
            </w:r>
            <w:r>
              <w:t>记</w:t>
            </w:r>
            <w:r>
              <w:t>录</w:t>
            </w:r>
            <w:r>
              <w:t>在</w:t>
            </w:r>
            <w:r>
              <w:t>案</w:t>
            </w:r>
            <w:r>
              <w:t>。</w:t>
            </w:r>
            <w:r>
              <w:t xml:space="preserve"> </w:t>
            </w:r>
            <w:r>
              <w:br/>
            </w:r>
            <w:r>
              <w:br/>
            </w:r>
            <w:r>
              <w:t>生</w:t>
            </w:r>
            <w:r>
              <w:t>产</w:t>
            </w:r>
            <w:r>
              <w:t>经</w:t>
            </w:r>
            <w:r>
              <w:t>营</w:t>
            </w:r>
            <w:r>
              <w:t>单</w:t>
            </w:r>
            <w:r>
              <w:t>位</w:t>
            </w:r>
            <w:r>
              <w:t>的</w:t>
            </w:r>
            <w:r>
              <w:t>安</w:t>
            </w:r>
            <w:r>
              <w:t>全</w:t>
            </w:r>
            <w:r>
              <w:t>生</w:t>
            </w:r>
            <w:r>
              <w:t>产</w:t>
            </w:r>
            <w:r>
              <w:t>管</w:t>
            </w:r>
            <w:r>
              <w:t>理</w:t>
            </w:r>
            <w:r>
              <w:t>人</w:t>
            </w:r>
            <w:r>
              <w:t>员</w:t>
            </w:r>
            <w:r>
              <w:t>在</w:t>
            </w:r>
            <w:r>
              <w:t>检</w:t>
            </w:r>
            <w:r>
              <w:t>查</w:t>
            </w:r>
            <w:r>
              <w:t>中</w:t>
            </w:r>
            <w:r>
              <w:t>发</w:t>
            </w:r>
            <w:r>
              <w:t>现</w:t>
            </w:r>
            <w:r>
              <w:t>重</w:t>
            </w:r>
            <w:r>
              <w:t>大</w:t>
            </w:r>
            <w:r>
              <w:t>事</w:t>
            </w:r>
            <w:r>
              <w:t>故</w:t>
            </w:r>
            <w:r>
              <w:t>隐</w:t>
            </w:r>
            <w:r>
              <w:t>患</w:t>
            </w:r>
            <w:r>
              <w:t>，</w:t>
            </w:r>
            <w:r>
              <w:t>依</w:t>
            </w:r>
            <w:r>
              <w:t>照</w:t>
            </w:r>
            <w:r>
              <w:t>前</w:t>
            </w:r>
            <w:r>
              <w:t>款</w:t>
            </w:r>
            <w:r>
              <w:t>规</w:t>
            </w:r>
            <w:r>
              <w:t>定</w:t>
            </w:r>
            <w:r>
              <w:t>向</w:t>
            </w:r>
            <w:r>
              <w:t>本</w:t>
            </w:r>
            <w:r>
              <w:t>单</w:t>
            </w:r>
            <w:r>
              <w:t>位</w:t>
            </w:r>
            <w:r>
              <w:t>有</w:t>
            </w:r>
            <w:r>
              <w:t>关</w:t>
            </w:r>
            <w:r>
              <w:t>负</w:t>
            </w:r>
            <w:r>
              <w:t>责</w:t>
            </w:r>
            <w:r>
              <w:t>人</w:t>
            </w:r>
            <w:r>
              <w:t>报</w:t>
            </w:r>
            <w:r>
              <w:t>告</w:t>
            </w:r>
            <w:r>
              <w:t>，</w:t>
            </w:r>
            <w:r>
              <w:t>有</w:t>
            </w:r>
            <w:r>
              <w:t>关</w:t>
            </w:r>
            <w:r>
              <w:t>负</w:t>
            </w:r>
            <w:r>
              <w:t>责</w:t>
            </w:r>
            <w:r>
              <w:t>人</w:t>
            </w:r>
            <w:r>
              <w:t>不</w:t>
            </w:r>
            <w:r>
              <w:t>及</w:t>
            </w:r>
            <w:r>
              <w:t>时</w:t>
            </w:r>
            <w:r>
              <w:t>处</w:t>
            </w:r>
            <w:r>
              <w:t>理</w:t>
            </w:r>
            <w:r>
              <w:t>的</w:t>
            </w:r>
            <w:r>
              <w:t>，</w:t>
            </w:r>
            <w:r>
              <w:t>安</w:t>
            </w:r>
            <w:r>
              <w:t>全</w:t>
            </w:r>
            <w:r>
              <w:t>生</w:t>
            </w:r>
            <w:r>
              <w:t>产</w:t>
            </w:r>
            <w:r>
              <w:t>管</w:t>
            </w:r>
            <w:r>
              <w:t>理</w:t>
            </w:r>
            <w:r>
              <w:t>人</w:t>
            </w:r>
            <w:r>
              <w:t>员</w:t>
            </w:r>
            <w:r>
              <w:t>可</w:t>
            </w:r>
            <w:r>
              <w:t>以</w:t>
            </w:r>
            <w:r>
              <w:t>向</w:t>
            </w:r>
            <w:r>
              <w:t>主</w:t>
            </w:r>
            <w:r>
              <w:t>管</w:t>
            </w:r>
            <w:r>
              <w:t>的</w:t>
            </w:r>
            <w:r>
              <w:t>负</w:t>
            </w:r>
            <w:r>
              <w:t>有</w:t>
            </w:r>
            <w:r>
              <w:t>安</w:t>
            </w:r>
            <w:r>
              <w:t>全</w:t>
            </w:r>
            <w:r>
              <w:t>生</w:t>
            </w:r>
            <w:r>
              <w:t>产</w:t>
            </w:r>
            <w:r>
              <w:t>监</w:t>
            </w:r>
            <w:r>
              <w:t>督</w:t>
            </w:r>
            <w:r>
              <w:t>管</w:t>
            </w:r>
            <w:r>
              <w:t>理</w:t>
            </w:r>
            <w:r>
              <w:t>职</w:t>
            </w:r>
            <w:r>
              <w:t>责</w:t>
            </w:r>
            <w:r>
              <w:t>的</w:t>
            </w:r>
            <w:r>
              <w:t>部</w:t>
            </w:r>
            <w:r>
              <w:t>门</w:t>
            </w:r>
            <w:r>
              <w:t>报</w:t>
            </w:r>
            <w:r>
              <w:t>告</w:t>
            </w:r>
            <w:r>
              <w:t>，</w:t>
            </w:r>
            <w:r>
              <w:t>接</w:t>
            </w:r>
            <w:r>
              <w:t>到</w:t>
            </w:r>
            <w:r>
              <w:t>报</w:t>
            </w:r>
            <w:r>
              <w:t>告</w:t>
            </w:r>
            <w:r>
              <w:t>的</w:t>
            </w:r>
            <w:r>
              <w:t>部</w:t>
            </w:r>
            <w:r>
              <w:t>门</w:t>
            </w:r>
            <w:r>
              <w:t>应</w:t>
            </w:r>
            <w:r>
              <w:t>当</w:t>
            </w:r>
            <w:r>
              <w:t>依</w:t>
            </w:r>
            <w:r>
              <w:t>法</w:t>
            </w:r>
            <w:r>
              <w:t>及</w:t>
            </w:r>
            <w:r>
              <w:t>时</w:t>
            </w:r>
            <w:r>
              <w:t>处</w:t>
            </w:r>
            <w:r>
              <w:t>理</w:t>
            </w:r>
            <w:r>
              <w:t>。</w:t>
            </w:r>
            <w:r>
              <w:t xml:space="preserve"> </w:t>
            </w:r>
            <w:r>
              <w:br/>
            </w:r>
            <w:r>
              <w:br/>
            </w:r>
          </w:p>
        </w:tc>
        <w:tc>
          <w:tcPr>
            <w:tcW w:type="dxa" w:w="4320"/>
          </w:tcPr>
          <w:p/>
          <w:p>
            <w:r>
              <w:t>第</w:t>
            </w:r>
            <w:r>
              <w:t>四</w:t>
            </w:r>
            <w:r>
              <w:t>十</w:t>
            </w:r>
            <w:r>
              <w:rPr>
                <w:color w:val="801500"/>
              </w:rPr>
              <w:t>六</w:t>
            </w:r>
            <w:r>
              <w:t>条</w:t>
            </w:r>
            <w:r>
              <w:rPr>
                <w:color w:val="801500"/>
              </w:rPr>
              <w:t xml:space="preserve">　</w:t>
            </w:r>
            <w:r>
              <w:t>生</w:t>
            </w:r>
            <w:r>
              <w:t>产</w:t>
            </w:r>
            <w:r>
              <w:t>经</w:t>
            </w:r>
            <w:r>
              <w:t>营</w:t>
            </w:r>
            <w:r>
              <w:t>单</w:t>
            </w:r>
            <w:r>
              <w:t>位</w:t>
            </w:r>
            <w:r>
              <w:t>的</w:t>
            </w:r>
            <w:r>
              <w:t>安</w:t>
            </w:r>
            <w:r>
              <w:t>全</w:t>
            </w:r>
            <w:r>
              <w:t>生</w:t>
            </w:r>
            <w:r>
              <w:t>产</w:t>
            </w:r>
            <w:r>
              <w:t>管</w:t>
            </w:r>
            <w:r>
              <w:t>理</w:t>
            </w:r>
            <w:r>
              <w:t>人</w:t>
            </w:r>
            <w:r>
              <w:t>员</w:t>
            </w:r>
            <w:r>
              <w:t>应</w:t>
            </w:r>
            <w:r>
              <w:t>当</w:t>
            </w:r>
            <w:r>
              <w:t>根</w:t>
            </w:r>
            <w:r>
              <w:t>据</w:t>
            </w:r>
            <w:r>
              <w:t>本</w:t>
            </w:r>
            <w:r>
              <w:t>单</w:t>
            </w:r>
            <w:r>
              <w:t>位</w:t>
            </w:r>
            <w:r>
              <w:t>的</w:t>
            </w:r>
            <w:r>
              <w:t>生</w:t>
            </w:r>
            <w:r>
              <w:t>产</w:t>
            </w:r>
            <w:r>
              <w:t>经</w:t>
            </w:r>
            <w:r>
              <w:t>营</w:t>
            </w:r>
            <w:r>
              <w:t>特</w:t>
            </w:r>
            <w:r>
              <w:t>点</w:t>
            </w:r>
            <w:r>
              <w:t>，</w:t>
            </w:r>
            <w:r>
              <w:t>对</w:t>
            </w:r>
            <w:r>
              <w:t>安</w:t>
            </w:r>
            <w:r>
              <w:t>全</w:t>
            </w:r>
            <w:r>
              <w:t>生</w:t>
            </w:r>
            <w:r>
              <w:t>产</w:t>
            </w:r>
            <w:r>
              <w:t>状</w:t>
            </w:r>
            <w:r>
              <w:t>况</w:t>
            </w:r>
            <w:r>
              <w:t>进</w:t>
            </w:r>
            <w:r>
              <w:t>行</w:t>
            </w:r>
            <w:r>
              <w:t>经</w:t>
            </w:r>
            <w:r>
              <w:t>常</w:t>
            </w:r>
            <w:r>
              <w:t>性</w:t>
            </w:r>
            <w:r>
              <w:t>检</w:t>
            </w:r>
            <w:r>
              <w:t>查</w:t>
            </w:r>
            <w:r>
              <w:t>；</w:t>
            </w:r>
            <w:r>
              <w:t>对</w:t>
            </w:r>
            <w:r>
              <w:t>检</w:t>
            </w:r>
            <w:r>
              <w:t>查</w:t>
            </w:r>
            <w:r>
              <w:t>中</w:t>
            </w:r>
            <w:r>
              <w:t>发</w:t>
            </w:r>
            <w:r>
              <w:t>现</w:t>
            </w:r>
            <w:r>
              <w:t>的</w:t>
            </w:r>
            <w:r>
              <w:t>安</w:t>
            </w:r>
            <w:r>
              <w:t>全</w:t>
            </w:r>
            <w:r>
              <w:t>问</w:t>
            </w:r>
            <w:r>
              <w:t>题</w:t>
            </w:r>
            <w:r>
              <w:t>，</w:t>
            </w:r>
            <w:r>
              <w:t>应</w:t>
            </w:r>
            <w:r>
              <w:t>当</w:t>
            </w:r>
            <w:r>
              <w:t>立</w:t>
            </w:r>
            <w:r>
              <w:t>即</w:t>
            </w:r>
            <w:r>
              <w:t>处</w:t>
            </w:r>
            <w:r>
              <w:t>理</w:t>
            </w:r>
            <w:r>
              <w:t>；</w:t>
            </w:r>
            <w:r>
              <w:t>不</w:t>
            </w:r>
            <w:r>
              <w:t>能</w:t>
            </w:r>
            <w:r>
              <w:t>处</w:t>
            </w:r>
            <w:r>
              <w:t>理</w:t>
            </w:r>
            <w:r>
              <w:t>的</w:t>
            </w:r>
            <w:r>
              <w:t>，</w:t>
            </w:r>
            <w:r>
              <w:t>应</w:t>
            </w:r>
            <w:r>
              <w:t>当</w:t>
            </w:r>
            <w:r>
              <w:t>及</w:t>
            </w:r>
            <w:r>
              <w:t>时</w:t>
            </w:r>
            <w:r>
              <w:t>报</w:t>
            </w:r>
            <w:r>
              <w:t>告</w:t>
            </w:r>
            <w:r>
              <w:t>本</w:t>
            </w:r>
            <w:r>
              <w:t>单</w:t>
            </w:r>
            <w:r>
              <w:t>位</w:t>
            </w:r>
            <w:r>
              <w:t>有</w:t>
            </w:r>
            <w:r>
              <w:t>关</w:t>
            </w:r>
            <w:r>
              <w:t>负</w:t>
            </w:r>
            <w:r>
              <w:t>责</w:t>
            </w:r>
            <w:r>
              <w:t>人</w:t>
            </w:r>
            <w:r>
              <w:t>，</w:t>
            </w:r>
            <w:r>
              <w:t>有</w:t>
            </w:r>
            <w:r>
              <w:t>关</w:t>
            </w:r>
            <w:r>
              <w:t>负</w:t>
            </w:r>
            <w:r>
              <w:t>责</w:t>
            </w:r>
            <w:r>
              <w:t>人</w:t>
            </w:r>
            <w:r>
              <w:t>应</w:t>
            </w:r>
            <w:r>
              <w:t>当</w:t>
            </w:r>
            <w:r>
              <w:t>及</w:t>
            </w:r>
            <w:r>
              <w:t>时</w:t>
            </w:r>
            <w:r>
              <w:t>处</w:t>
            </w:r>
            <w:r>
              <w:t>理</w:t>
            </w:r>
            <w:r>
              <w:t>。</w:t>
            </w:r>
            <w:r>
              <w:t>检</w:t>
            </w:r>
            <w:r>
              <w:t>查</w:t>
            </w:r>
            <w:r>
              <w:t>及</w:t>
            </w:r>
            <w:r>
              <w:t>处</w:t>
            </w:r>
            <w:r>
              <w:t>理</w:t>
            </w:r>
            <w:r>
              <w:t>情</w:t>
            </w:r>
            <w:r>
              <w:t>况</w:t>
            </w:r>
            <w:r>
              <w:t>应</w:t>
            </w:r>
            <w:r>
              <w:t>当</w:t>
            </w:r>
            <w:r>
              <w:t>如</w:t>
            </w:r>
            <w:r>
              <w:t>实</w:t>
            </w:r>
            <w:r>
              <w:t>记</w:t>
            </w:r>
            <w:r>
              <w:t>录</w:t>
            </w:r>
            <w:r>
              <w:t>在</w:t>
            </w:r>
            <w:r>
              <w:t>案</w:t>
            </w:r>
            <w:r>
              <w:t>。</w:t>
            </w:r>
            <w:r>
              <w:t xml:space="preserve"> </w:t>
            </w:r>
            <w:r>
              <w:rPr>
                <w:color w:val="801500"/>
              </w:rPr>
              <w:br/>
            </w:r>
            <w:r>
              <w:rPr>
                <w:color w:val="801500"/>
              </w:rPr>
              <w:br/>
            </w:r>
            <w:r>
              <w:br/>
            </w:r>
            <w:r>
              <w:br/>
            </w:r>
            <w:r>
              <w:t>生</w:t>
            </w:r>
            <w:r>
              <w:t>产</w:t>
            </w:r>
            <w:r>
              <w:t>经</w:t>
            </w:r>
            <w:r>
              <w:t>营</w:t>
            </w:r>
            <w:r>
              <w:t>单</w:t>
            </w:r>
            <w:r>
              <w:t>位</w:t>
            </w:r>
            <w:r>
              <w:t>的</w:t>
            </w:r>
            <w:r>
              <w:t>安</w:t>
            </w:r>
            <w:r>
              <w:t>全</w:t>
            </w:r>
            <w:r>
              <w:t>生</w:t>
            </w:r>
            <w:r>
              <w:t>产</w:t>
            </w:r>
            <w:r>
              <w:t>管</w:t>
            </w:r>
            <w:r>
              <w:t>理</w:t>
            </w:r>
            <w:r>
              <w:t>人</w:t>
            </w:r>
            <w:r>
              <w:t>员</w:t>
            </w:r>
            <w:r>
              <w:t>在</w:t>
            </w:r>
            <w:r>
              <w:t>检</w:t>
            </w:r>
            <w:r>
              <w:t>查</w:t>
            </w:r>
            <w:r>
              <w:t>中</w:t>
            </w:r>
            <w:r>
              <w:t>发</w:t>
            </w:r>
            <w:r>
              <w:t>现</w:t>
            </w:r>
            <w:r>
              <w:t>重</w:t>
            </w:r>
            <w:r>
              <w:t>大</w:t>
            </w:r>
            <w:r>
              <w:t>事</w:t>
            </w:r>
            <w:r>
              <w:t>故</w:t>
            </w:r>
            <w:r>
              <w:t>隐</w:t>
            </w:r>
            <w:r>
              <w:t>患</w:t>
            </w:r>
            <w:r>
              <w:t>，</w:t>
            </w:r>
            <w:r>
              <w:t>依</w:t>
            </w:r>
            <w:r>
              <w:t>照</w:t>
            </w:r>
            <w:r>
              <w:t>前</w:t>
            </w:r>
            <w:r>
              <w:t>款</w:t>
            </w:r>
            <w:r>
              <w:t>规</w:t>
            </w:r>
            <w:r>
              <w:t>定</w:t>
            </w:r>
            <w:r>
              <w:t>向</w:t>
            </w:r>
            <w:r>
              <w:t>本</w:t>
            </w:r>
            <w:r>
              <w:t>单</w:t>
            </w:r>
            <w:r>
              <w:t>位</w:t>
            </w:r>
            <w:r>
              <w:t>有</w:t>
            </w:r>
            <w:r>
              <w:t>关</w:t>
            </w:r>
            <w:r>
              <w:t>负</w:t>
            </w:r>
            <w:r>
              <w:t>责</w:t>
            </w:r>
            <w:r>
              <w:t>人</w:t>
            </w:r>
            <w:r>
              <w:t>报</w:t>
            </w:r>
            <w:r>
              <w:t>告</w:t>
            </w:r>
            <w:r>
              <w:t>，</w:t>
            </w:r>
            <w:r>
              <w:t>有</w:t>
            </w:r>
            <w:r>
              <w:t>关</w:t>
            </w:r>
            <w:r>
              <w:t>负</w:t>
            </w:r>
            <w:r>
              <w:t>责</w:t>
            </w:r>
            <w:r>
              <w:t>人</w:t>
            </w:r>
            <w:r>
              <w:t>不</w:t>
            </w:r>
            <w:r>
              <w:t>及</w:t>
            </w:r>
            <w:r>
              <w:t>时</w:t>
            </w:r>
            <w:r>
              <w:t>处</w:t>
            </w:r>
            <w:r>
              <w:t>理</w:t>
            </w:r>
            <w:r>
              <w:t>的</w:t>
            </w:r>
            <w:r>
              <w:t>，</w:t>
            </w:r>
            <w:r>
              <w:t>安</w:t>
            </w:r>
            <w:r>
              <w:t>全</w:t>
            </w:r>
            <w:r>
              <w:t>生</w:t>
            </w:r>
            <w:r>
              <w:t>产</w:t>
            </w:r>
            <w:r>
              <w:t>管</w:t>
            </w:r>
            <w:r>
              <w:t>理</w:t>
            </w:r>
            <w:r>
              <w:t>人</w:t>
            </w:r>
            <w:r>
              <w:t>员</w:t>
            </w:r>
            <w:r>
              <w:t>可</w:t>
            </w:r>
            <w:r>
              <w:t>以</w:t>
            </w:r>
            <w:r>
              <w:t>向</w:t>
            </w:r>
            <w:r>
              <w:t>主</w:t>
            </w:r>
            <w:r>
              <w:t>管</w:t>
            </w:r>
            <w:r>
              <w:t>的</w:t>
            </w:r>
            <w:r>
              <w:t>负</w:t>
            </w:r>
            <w:r>
              <w:t>有</w:t>
            </w:r>
            <w:r>
              <w:t>安</w:t>
            </w:r>
            <w:r>
              <w:t>全</w:t>
            </w:r>
            <w:r>
              <w:t>生</w:t>
            </w:r>
            <w:r>
              <w:t>产</w:t>
            </w:r>
            <w:r>
              <w:t>监</w:t>
            </w:r>
            <w:r>
              <w:t>督</w:t>
            </w:r>
            <w:r>
              <w:t>管</w:t>
            </w:r>
            <w:r>
              <w:t>理</w:t>
            </w:r>
            <w:r>
              <w:t>职</w:t>
            </w:r>
            <w:r>
              <w:t>责</w:t>
            </w:r>
            <w:r>
              <w:t>的</w:t>
            </w:r>
            <w:r>
              <w:t>部</w:t>
            </w:r>
            <w:r>
              <w:t>门</w:t>
            </w:r>
            <w:r>
              <w:t>报</w:t>
            </w:r>
            <w:r>
              <w:t>告</w:t>
            </w:r>
            <w:r>
              <w:t>，</w:t>
            </w:r>
            <w:r>
              <w:t>接</w:t>
            </w:r>
            <w:r>
              <w:t>到</w:t>
            </w:r>
            <w:r>
              <w:t>报</w:t>
            </w:r>
            <w:r>
              <w:t>告</w:t>
            </w:r>
            <w:r>
              <w:t>的</w:t>
            </w:r>
            <w:r>
              <w:t>部</w:t>
            </w:r>
            <w:r>
              <w:t>门</w:t>
            </w:r>
            <w:r>
              <w:t>应</w:t>
            </w:r>
            <w:r>
              <w:t>当</w:t>
            </w:r>
            <w:r>
              <w:t>依</w:t>
            </w:r>
            <w:r>
              <w:t>法</w:t>
            </w:r>
            <w:r>
              <w:t>及</w:t>
            </w:r>
            <w:r>
              <w:t>时</w:t>
            </w:r>
            <w:r>
              <w:t>处</w:t>
            </w:r>
            <w:r>
              <w:t>理</w:t>
            </w:r>
            <w:r>
              <w:t>。</w:t>
            </w:r>
            <w:r>
              <w:t xml:space="preserve"> </w:t>
            </w:r>
            <w:r>
              <w:br/>
            </w:r>
            <w:r>
              <w:br/>
            </w:r>
            <w:r>
              <w:rPr>
                <w:color w:val="801500"/>
              </w:rPr>
              <w:br/>
            </w:r>
            <w:r>
              <w:rPr>
                <w:color w:val="801500"/>
              </w:rPr>
              <w:br/>
            </w:r>
          </w:p>
        </w:tc>
      </w:tr>
      <w:tr>
        <w:tc>
          <w:tcPr>
            <w:tcW w:type="dxa" w:w="4320"/>
          </w:tcPr>
          <w:p/>
          <w:p>
            <w:r>
              <w:t>第</w:t>
            </w:r>
            <w:r>
              <w:t>四</w:t>
            </w:r>
            <w:r>
              <w:t>十</w:t>
            </w:r>
            <w:r>
              <w:rPr>
                <w:color w:val="006633"/>
              </w:rPr>
              <w:t>四</w:t>
            </w:r>
            <w:r>
              <w:t>条</w:t>
            </w:r>
            <w:r>
              <w:rPr>
                <w:color w:val="006633"/>
              </w:rPr>
              <w:t xml:space="preserve"> </w:t>
            </w:r>
            <w:r>
              <w:rPr>
                <w:color w:val="006633"/>
              </w:rPr>
              <w:t xml:space="preserve"> </w:t>
            </w:r>
            <w:r>
              <w:t>生</w:t>
            </w:r>
            <w:r>
              <w:t>产</w:t>
            </w:r>
            <w:r>
              <w:t>经</w:t>
            </w:r>
            <w:r>
              <w:t>营</w:t>
            </w:r>
            <w:r>
              <w:t>单</w:t>
            </w:r>
            <w:r>
              <w:t>位</w:t>
            </w:r>
            <w:r>
              <w:t>应</w:t>
            </w:r>
            <w:r>
              <w:t>当</w:t>
            </w:r>
            <w:r>
              <w:t>安</w:t>
            </w:r>
            <w:r>
              <w:t>排</w:t>
            </w:r>
            <w:r>
              <w:t>用</w:t>
            </w:r>
            <w:r>
              <w:t>于</w:t>
            </w:r>
            <w:r>
              <w:t>配</w:t>
            </w:r>
            <w:r>
              <w:t>备</w:t>
            </w:r>
            <w:r>
              <w:t>劳</w:t>
            </w:r>
            <w:r>
              <w:t>动</w:t>
            </w:r>
            <w:r>
              <w:t>防</w:t>
            </w:r>
            <w:r>
              <w:t>护</w:t>
            </w:r>
            <w:r>
              <w:t>用</w:t>
            </w:r>
            <w:r>
              <w:t>品</w:t>
            </w:r>
            <w:r>
              <w:t>、</w:t>
            </w:r>
            <w:r>
              <w:t>进</w:t>
            </w:r>
            <w:r>
              <w:t>行</w:t>
            </w:r>
            <w:r>
              <w:t>安</w:t>
            </w:r>
            <w:r>
              <w:t>全</w:t>
            </w:r>
            <w:r>
              <w:t>生</w:t>
            </w:r>
            <w:r>
              <w:t>产</w:t>
            </w:r>
            <w:r>
              <w:t>培</w:t>
            </w:r>
            <w:r>
              <w:t>训</w:t>
            </w:r>
            <w:r>
              <w:t>的</w:t>
            </w:r>
            <w:r>
              <w:t>经</w:t>
            </w:r>
            <w:r>
              <w:t>费</w:t>
            </w:r>
            <w:r>
              <w:t>。</w:t>
            </w:r>
            <w:r>
              <w:t xml:space="preserve"> </w:t>
            </w:r>
            <w:r>
              <w:br/>
            </w:r>
            <w:r>
              <w:br/>
            </w:r>
          </w:p>
        </w:tc>
        <w:tc>
          <w:tcPr>
            <w:tcW w:type="dxa" w:w="4320"/>
          </w:tcPr>
          <w:p/>
          <w:p>
            <w:r>
              <w:t>第</w:t>
            </w:r>
            <w:r>
              <w:t>四</w:t>
            </w:r>
            <w:r>
              <w:t>十</w:t>
            </w:r>
            <w:r>
              <w:rPr>
                <w:color w:val="801500"/>
              </w:rPr>
              <w:t>七</w:t>
            </w:r>
            <w:r>
              <w:t>条</w:t>
            </w:r>
            <w:r>
              <w:rPr>
                <w:color w:val="801500"/>
              </w:rPr>
              <w:t xml:space="preserve">　</w:t>
            </w:r>
            <w:r>
              <w:t>生</w:t>
            </w:r>
            <w:r>
              <w:t>产</w:t>
            </w:r>
            <w:r>
              <w:t>经</w:t>
            </w:r>
            <w:r>
              <w:t>营</w:t>
            </w:r>
            <w:r>
              <w:t>单</w:t>
            </w:r>
            <w:r>
              <w:t>位</w:t>
            </w:r>
            <w:r>
              <w:t>应</w:t>
            </w:r>
            <w:r>
              <w:t>当</w:t>
            </w:r>
            <w:r>
              <w:t>安</w:t>
            </w:r>
            <w:r>
              <w:t>排</w:t>
            </w:r>
            <w:r>
              <w:t>用</w:t>
            </w:r>
            <w:r>
              <w:t>于</w:t>
            </w:r>
            <w:r>
              <w:t>配</w:t>
            </w:r>
            <w:r>
              <w:t>备</w:t>
            </w:r>
            <w:r>
              <w:t>劳</w:t>
            </w:r>
            <w:r>
              <w:t>动</w:t>
            </w:r>
            <w:r>
              <w:t>防</w:t>
            </w:r>
            <w:r>
              <w:t>护</w:t>
            </w:r>
            <w:r>
              <w:t>用</w:t>
            </w:r>
            <w:r>
              <w:t>品</w:t>
            </w:r>
            <w:r>
              <w:t>、</w:t>
            </w:r>
            <w:r>
              <w:t>进</w:t>
            </w:r>
            <w:r>
              <w:t>行</w:t>
            </w:r>
            <w:r>
              <w:t>安</w:t>
            </w:r>
            <w:r>
              <w:t>全</w:t>
            </w:r>
            <w:r>
              <w:t>生</w:t>
            </w:r>
            <w:r>
              <w:t>产</w:t>
            </w:r>
            <w:r>
              <w:t>培</w:t>
            </w:r>
            <w:r>
              <w:t>训</w:t>
            </w:r>
            <w:r>
              <w:t>的</w:t>
            </w:r>
            <w:r>
              <w:t>经</w:t>
            </w:r>
            <w:r>
              <w:t>费</w:t>
            </w:r>
            <w:r>
              <w:t>。</w:t>
            </w:r>
            <w:r>
              <w:t xml:space="preserve"> </w:t>
            </w:r>
            <w:r>
              <w:br/>
            </w:r>
            <w:r>
              <w:br/>
            </w:r>
            <w:r>
              <w:rPr>
                <w:color w:val="801500"/>
              </w:rPr>
              <w:br/>
            </w:r>
            <w:r>
              <w:rPr>
                <w:color w:val="801500"/>
              </w:rPr>
              <w:br/>
            </w:r>
          </w:p>
        </w:tc>
      </w:tr>
      <w:tr>
        <w:tc>
          <w:tcPr>
            <w:tcW w:type="dxa" w:w="4320"/>
          </w:tcPr>
          <w:p/>
          <w:p>
            <w:r>
              <w:t>第</w:t>
            </w:r>
            <w:r>
              <w:t>四</w:t>
            </w:r>
            <w:r>
              <w:t>十</w:t>
            </w:r>
            <w:r>
              <w:rPr>
                <w:color w:val="006633"/>
              </w:rPr>
              <w:t>五</w:t>
            </w:r>
            <w:r>
              <w:t>条</w:t>
            </w:r>
            <w:r>
              <w:rPr>
                <w:color w:val="006633"/>
              </w:rPr>
              <w:t xml:space="preserve"> </w:t>
            </w:r>
            <w:r>
              <w:rPr>
                <w:color w:val="006633"/>
              </w:rPr>
              <w:t xml:space="preserve"> </w:t>
            </w:r>
            <w:r>
              <w:t>两</w:t>
            </w:r>
            <w:r>
              <w:t>个</w:t>
            </w:r>
            <w:r>
              <w:t>以</w:t>
            </w:r>
            <w:r>
              <w:t>上</w:t>
            </w:r>
            <w:r>
              <w:t>生</w:t>
            </w:r>
            <w:r>
              <w:t>产</w:t>
            </w:r>
            <w:r>
              <w:t>经</w:t>
            </w:r>
            <w:r>
              <w:t>营</w:t>
            </w:r>
            <w:r>
              <w:t>单</w:t>
            </w:r>
            <w:r>
              <w:t>位</w:t>
            </w:r>
            <w:r>
              <w:t>在</w:t>
            </w:r>
            <w:r>
              <w:t>同</w:t>
            </w:r>
            <w:r>
              <w:t>一</w:t>
            </w:r>
            <w:r>
              <w:t>作</w:t>
            </w:r>
            <w:r>
              <w:t>业</w:t>
            </w:r>
            <w:r>
              <w:t>区</w:t>
            </w:r>
            <w:r>
              <w:t>域</w:t>
            </w:r>
            <w:r>
              <w:t>内</w:t>
            </w:r>
            <w:r>
              <w:t>进</w:t>
            </w:r>
            <w:r>
              <w:t>行</w:t>
            </w:r>
            <w:r>
              <w:t>生</w:t>
            </w:r>
            <w:r>
              <w:t>产</w:t>
            </w:r>
            <w:r>
              <w:t>经</w:t>
            </w:r>
            <w:r>
              <w:t>营</w:t>
            </w:r>
            <w:r>
              <w:t>活</w:t>
            </w:r>
            <w:r>
              <w:t>动</w:t>
            </w:r>
            <w:r>
              <w:t>，</w:t>
            </w:r>
            <w:r>
              <w:t>可</w:t>
            </w:r>
            <w:r>
              <w:t>能</w:t>
            </w:r>
            <w:r>
              <w:t>危</w:t>
            </w:r>
            <w:r>
              <w:t>及</w:t>
            </w:r>
            <w:r>
              <w:t>对</w:t>
            </w:r>
            <w:r>
              <w:t>方</w:t>
            </w:r>
            <w:r>
              <w:t>生</w:t>
            </w:r>
            <w:r>
              <w:t>产</w:t>
            </w:r>
            <w:r>
              <w:t>安</w:t>
            </w:r>
            <w:r>
              <w:t>全</w:t>
            </w:r>
            <w:r>
              <w:t>的</w:t>
            </w:r>
            <w:r>
              <w:t>，</w:t>
            </w:r>
            <w:r>
              <w:t>应</w:t>
            </w:r>
            <w:r>
              <w:t>当</w:t>
            </w:r>
            <w:r>
              <w:t>签</w:t>
            </w:r>
            <w:r>
              <w:t>订</w:t>
            </w:r>
            <w:r>
              <w:t>安</w:t>
            </w:r>
            <w:r>
              <w:t>全</w:t>
            </w:r>
            <w:r>
              <w:t>生</w:t>
            </w:r>
            <w:r>
              <w:t>产</w:t>
            </w:r>
            <w:r>
              <w:t>管</w:t>
            </w:r>
            <w:r>
              <w:t>理</w:t>
            </w:r>
            <w:r>
              <w:t>协</w:t>
            </w:r>
            <w:r>
              <w:t>议</w:t>
            </w:r>
            <w:r>
              <w:t>，</w:t>
            </w:r>
            <w:r>
              <w:t>明</w:t>
            </w:r>
            <w:r>
              <w:t>确</w:t>
            </w:r>
            <w:r>
              <w:t>各</w:t>
            </w:r>
            <w:r>
              <w:t>自</w:t>
            </w:r>
            <w:r>
              <w:t>的</w:t>
            </w:r>
            <w:r>
              <w:t>安</w:t>
            </w:r>
            <w:r>
              <w:t>全</w:t>
            </w:r>
            <w:r>
              <w:t>生</w:t>
            </w:r>
            <w:r>
              <w:t>产</w:t>
            </w:r>
            <w:r>
              <w:t>管</w:t>
            </w:r>
            <w:r>
              <w:t>理</w:t>
            </w:r>
            <w:r>
              <w:t>职</w:t>
            </w:r>
            <w:r>
              <w:t>责</w:t>
            </w:r>
            <w:r>
              <w:t>和</w:t>
            </w:r>
            <w:r>
              <w:t>应</w:t>
            </w:r>
            <w:r>
              <w:t>当</w:t>
            </w:r>
            <w:r>
              <w:t>采</w:t>
            </w:r>
            <w:r>
              <w:t>取</w:t>
            </w:r>
            <w:r>
              <w:t>的</w:t>
            </w:r>
            <w:r>
              <w:t>安</w:t>
            </w:r>
            <w:r>
              <w:t>全</w:t>
            </w:r>
            <w:r>
              <w:t>措</w:t>
            </w:r>
            <w:r>
              <w:t>施</w:t>
            </w:r>
            <w:r>
              <w:t>，</w:t>
            </w:r>
            <w:r>
              <w:t>并</w:t>
            </w:r>
            <w:r>
              <w:t>指</w:t>
            </w:r>
            <w:r>
              <w:t>定</w:t>
            </w:r>
            <w:r>
              <w:t>专</w:t>
            </w:r>
            <w:r>
              <w:t>职</w:t>
            </w:r>
            <w:r>
              <w:t>安</w:t>
            </w:r>
            <w:r>
              <w:t>全</w:t>
            </w:r>
            <w:r>
              <w:t>生</w:t>
            </w:r>
            <w:r>
              <w:t>产</w:t>
            </w:r>
            <w:r>
              <w:t>管</w:t>
            </w:r>
            <w:r>
              <w:t>理</w:t>
            </w:r>
            <w:r>
              <w:t>人</w:t>
            </w:r>
            <w:r>
              <w:t>员</w:t>
            </w:r>
            <w:r>
              <w:t>进</w:t>
            </w:r>
            <w:r>
              <w:t>行</w:t>
            </w:r>
            <w:r>
              <w:t>安</w:t>
            </w:r>
            <w:r>
              <w:t>全</w:t>
            </w:r>
            <w:r>
              <w:t>检</w:t>
            </w:r>
            <w:r>
              <w:t>查</w:t>
            </w:r>
            <w:r>
              <w:t>与</w:t>
            </w:r>
            <w:r>
              <w:t>协</w:t>
            </w:r>
            <w:r>
              <w:t>调</w:t>
            </w:r>
            <w:r>
              <w:t>。</w:t>
            </w:r>
            <w:r>
              <w:t xml:space="preserve"> </w:t>
            </w:r>
            <w:r>
              <w:br/>
            </w:r>
            <w:r>
              <w:br/>
            </w:r>
          </w:p>
        </w:tc>
        <w:tc>
          <w:tcPr>
            <w:tcW w:type="dxa" w:w="4320"/>
          </w:tcPr>
          <w:p/>
          <w:p>
            <w:r>
              <w:t>第</w:t>
            </w:r>
            <w:r>
              <w:t>四</w:t>
            </w:r>
            <w:r>
              <w:t>十</w:t>
            </w:r>
            <w:r>
              <w:rPr>
                <w:color w:val="801500"/>
              </w:rPr>
              <w:t>八</w:t>
            </w:r>
            <w:r>
              <w:t>条</w:t>
            </w:r>
            <w:r>
              <w:rPr>
                <w:color w:val="801500"/>
              </w:rPr>
              <w:t xml:space="preserve">　</w:t>
            </w:r>
            <w:r>
              <w:t>两</w:t>
            </w:r>
            <w:r>
              <w:t>个</w:t>
            </w:r>
            <w:r>
              <w:t>以</w:t>
            </w:r>
            <w:r>
              <w:t>上</w:t>
            </w:r>
            <w:r>
              <w:t>生</w:t>
            </w:r>
            <w:r>
              <w:t>产</w:t>
            </w:r>
            <w:r>
              <w:t>经</w:t>
            </w:r>
            <w:r>
              <w:t>营</w:t>
            </w:r>
            <w:r>
              <w:t>单</w:t>
            </w:r>
            <w:r>
              <w:t>位</w:t>
            </w:r>
            <w:r>
              <w:t>在</w:t>
            </w:r>
            <w:r>
              <w:t>同</w:t>
            </w:r>
            <w:r>
              <w:t>一</w:t>
            </w:r>
            <w:r>
              <w:t>作</w:t>
            </w:r>
            <w:r>
              <w:t>业</w:t>
            </w:r>
            <w:r>
              <w:t>区</w:t>
            </w:r>
            <w:r>
              <w:t>域</w:t>
            </w:r>
            <w:r>
              <w:t>内</w:t>
            </w:r>
            <w:r>
              <w:t>进</w:t>
            </w:r>
            <w:r>
              <w:t>行</w:t>
            </w:r>
            <w:r>
              <w:t>生</w:t>
            </w:r>
            <w:r>
              <w:t>产</w:t>
            </w:r>
            <w:r>
              <w:t>经</w:t>
            </w:r>
            <w:r>
              <w:t>营</w:t>
            </w:r>
            <w:r>
              <w:t>活</w:t>
            </w:r>
            <w:r>
              <w:t>动</w:t>
            </w:r>
            <w:r>
              <w:t>，</w:t>
            </w:r>
            <w:r>
              <w:t>可</w:t>
            </w:r>
            <w:r>
              <w:t>能</w:t>
            </w:r>
            <w:r>
              <w:t>危</w:t>
            </w:r>
            <w:r>
              <w:t>及</w:t>
            </w:r>
            <w:r>
              <w:t>对</w:t>
            </w:r>
            <w:r>
              <w:t>方</w:t>
            </w:r>
            <w:r>
              <w:t>生</w:t>
            </w:r>
            <w:r>
              <w:t>产</w:t>
            </w:r>
            <w:r>
              <w:t>安</w:t>
            </w:r>
            <w:r>
              <w:t>全</w:t>
            </w:r>
            <w:r>
              <w:t>的</w:t>
            </w:r>
            <w:r>
              <w:t>，</w:t>
            </w:r>
            <w:r>
              <w:t>应</w:t>
            </w:r>
            <w:r>
              <w:t>当</w:t>
            </w:r>
            <w:r>
              <w:t>签</w:t>
            </w:r>
            <w:r>
              <w:t>订</w:t>
            </w:r>
            <w:r>
              <w:t>安</w:t>
            </w:r>
            <w:r>
              <w:t>全</w:t>
            </w:r>
            <w:r>
              <w:t>生</w:t>
            </w:r>
            <w:r>
              <w:t>产</w:t>
            </w:r>
            <w:r>
              <w:t>管</w:t>
            </w:r>
            <w:r>
              <w:t>理</w:t>
            </w:r>
            <w:r>
              <w:t>协</w:t>
            </w:r>
            <w:r>
              <w:t>议</w:t>
            </w:r>
            <w:r>
              <w:t>，</w:t>
            </w:r>
            <w:r>
              <w:t>明</w:t>
            </w:r>
            <w:r>
              <w:t>确</w:t>
            </w:r>
            <w:r>
              <w:t>各</w:t>
            </w:r>
            <w:r>
              <w:t>自</w:t>
            </w:r>
            <w:r>
              <w:t>的</w:t>
            </w:r>
            <w:r>
              <w:t>安</w:t>
            </w:r>
            <w:r>
              <w:t>全</w:t>
            </w:r>
            <w:r>
              <w:t>生</w:t>
            </w:r>
            <w:r>
              <w:t>产</w:t>
            </w:r>
            <w:r>
              <w:t>管</w:t>
            </w:r>
            <w:r>
              <w:t>理</w:t>
            </w:r>
            <w:r>
              <w:t>职</w:t>
            </w:r>
            <w:r>
              <w:t>责</w:t>
            </w:r>
            <w:r>
              <w:t>和</w:t>
            </w:r>
            <w:r>
              <w:t>应</w:t>
            </w:r>
            <w:r>
              <w:t>当</w:t>
            </w:r>
            <w:r>
              <w:t>采</w:t>
            </w:r>
            <w:r>
              <w:t>取</w:t>
            </w:r>
            <w:r>
              <w:t>的</w:t>
            </w:r>
            <w:r>
              <w:t>安</w:t>
            </w:r>
            <w:r>
              <w:t>全</w:t>
            </w:r>
            <w:r>
              <w:t>措</w:t>
            </w:r>
            <w:r>
              <w:t>施</w:t>
            </w:r>
            <w:r>
              <w:t>，</w:t>
            </w:r>
            <w:r>
              <w:t>并</w:t>
            </w:r>
            <w:r>
              <w:t>指</w:t>
            </w:r>
            <w:r>
              <w:t>定</w:t>
            </w:r>
            <w:r>
              <w:t>专</w:t>
            </w:r>
            <w:r>
              <w:t>职</w:t>
            </w:r>
            <w:r>
              <w:t>安</w:t>
            </w:r>
            <w:r>
              <w:t>全</w:t>
            </w:r>
            <w:r>
              <w:t>生</w:t>
            </w:r>
            <w:r>
              <w:t>产</w:t>
            </w:r>
            <w:r>
              <w:t>管</w:t>
            </w:r>
            <w:r>
              <w:t>理</w:t>
            </w:r>
            <w:r>
              <w:t>人</w:t>
            </w:r>
            <w:r>
              <w:t>员</w:t>
            </w:r>
            <w:r>
              <w:t>进</w:t>
            </w:r>
            <w:r>
              <w:t>行</w:t>
            </w:r>
            <w:r>
              <w:t>安</w:t>
            </w:r>
            <w:r>
              <w:t>全</w:t>
            </w:r>
            <w:r>
              <w:t>检</w:t>
            </w:r>
            <w:r>
              <w:t>查</w:t>
            </w:r>
            <w:r>
              <w:t>与</w:t>
            </w:r>
            <w:r>
              <w:t>协</w:t>
            </w:r>
            <w:r>
              <w:t>调</w:t>
            </w:r>
            <w:r>
              <w:t>。</w:t>
            </w:r>
            <w:r>
              <w:t xml:space="preserve"> </w:t>
            </w:r>
            <w:r>
              <w:br/>
            </w:r>
            <w:r>
              <w:br/>
            </w:r>
            <w:r>
              <w:rPr>
                <w:color w:val="801500"/>
              </w:rPr>
              <w:br/>
            </w:r>
            <w:r>
              <w:rPr>
                <w:color w:val="801500"/>
              </w:rPr>
              <w:br/>
            </w:r>
          </w:p>
        </w:tc>
      </w:tr>
      <w:tr>
        <w:tc>
          <w:tcPr>
            <w:tcW w:type="dxa" w:w="4320"/>
          </w:tcPr>
          <w:p/>
          <w:p>
            <w:r>
              <w:t>第</w:t>
            </w:r>
            <w:r>
              <w:t>四</w:t>
            </w:r>
            <w:r>
              <w:t>十</w:t>
            </w:r>
            <w:r>
              <w:rPr>
                <w:color w:val="006633"/>
              </w:rPr>
              <w:t>六</w:t>
            </w:r>
            <w:r>
              <w:t>条</w:t>
            </w:r>
            <w:r>
              <w:rPr>
                <w:color w:val="006633"/>
              </w:rPr>
              <w:t xml:space="preserve"> </w:t>
            </w:r>
            <w:r>
              <w:rPr>
                <w:color w:val="006633"/>
              </w:rPr>
              <w:t xml:space="preserve"> </w:t>
            </w:r>
            <w:r>
              <w:t>生</w:t>
            </w:r>
            <w:r>
              <w:t>产</w:t>
            </w:r>
            <w:r>
              <w:t>经</w:t>
            </w:r>
            <w:r>
              <w:t>营</w:t>
            </w:r>
            <w:r>
              <w:t>单</w:t>
            </w:r>
            <w:r>
              <w:t>位</w:t>
            </w:r>
            <w:r>
              <w:t>不</w:t>
            </w:r>
            <w:r>
              <w:t>得</w:t>
            </w:r>
            <w:r>
              <w:t>将</w:t>
            </w:r>
            <w:r>
              <w:t>生</w:t>
            </w:r>
            <w:r>
              <w:t>产</w:t>
            </w:r>
            <w:r>
              <w:t>经</w:t>
            </w:r>
            <w:r>
              <w:t>营</w:t>
            </w:r>
            <w:r>
              <w:t>项</w:t>
            </w:r>
            <w:r>
              <w:t>目</w:t>
            </w:r>
            <w:r>
              <w:t>、</w:t>
            </w:r>
            <w:r>
              <w:t>场</w:t>
            </w:r>
            <w:r>
              <w:t>所</w:t>
            </w:r>
            <w:r>
              <w:t>、</w:t>
            </w:r>
            <w:r>
              <w:t>设</w:t>
            </w:r>
            <w:r>
              <w:t>备</w:t>
            </w:r>
            <w:r>
              <w:t>发</w:t>
            </w:r>
            <w:r>
              <w:t>包</w:t>
            </w:r>
            <w:r>
              <w:t>或</w:t>
            </w:r>
            <w:r>
              <w:t>者</w:t>
            </w:r>
            <w:r>
              <w:t>出</w:t>
            </w:r>
            <w:r>
              <w:t>租</w:t>
            </w:r>
            <w:r>
              <w:t>给</w:t>
            </w:r>
            <w:r>
              <w:t>不</w:t>
            </w:r>
            <w:r>
              <w:t>具</w:t>
            </w:r>
            <w:r>
              <w:t>备</w:t>
            </w:r>
            <w:r>
              <w:t>安</w:t>
            </w:r>
            <w:r>
              <w:t>全</w:t>
            </w:r>
            <w:r>
              <w:t>生</w:t>
            </w:r>
            <w:r>
              <w:t>产</w:t>
            </w:r>
            <w:r>
              <w:t>条</w:t>
            </w:r>
            <w:r>
              <w:t>件</w:t>
            </w:r>
            <w:r>
              <w:t>或</w:t>
            </w:r>
            <w:r>
              <w:t>者</w:t>
            </w:r>
            <w:r>
              <w:t>相</w:t>
            </w:r>
            <w:r>
              <w:t>应</w:t>
            </w:r>
            <w:r>
              <w:t>资</w:t>
            </w:r>
            <w:r>
              <w:t>质</w:t>
            </w:r>
            <w:r>
              <w:t>的</w:t>
            </w:r>
            <w:r>
              <w:t>单</w:t>
            </w:r>
            <w:r>
              <w:t>位</w:t>
            </w:r>
            <w:r>
              <w:t>或</w:t>
            </w:r>
            <w:r>
              <w:t>者</w:t>
            </w:r>
            <w:r>
              <w:t>个</w:t>
            </w:r>
            <w:r>
              <w:t>人</w:t>
            </w:r>
            <w:r>
              <w:t>。</w:t>
            </w:r>
            <w:r>
              <w:t xml:space="preserve"> </w:t>
            </w:r>
            <w:r>
              <w:br/>
            </w:r>
            <w:r>
              <w:br/>
            </w:r>
            <w:r>
              <w:t>生</w:t>
            </w:r>
            <w:r>
              <w:t>产</w:t>
            </w:r>
            <w:r>
              <w:t>经</w:t>
            </w:r>
            <w:r>
              <w:t>营</w:t>
            </w:r>
            <w:r>
              <w:t>项</w:t>
            </w:r>
            <w:r>
              <w:t>目</w:t>
            </w:r>
            <w:r>
              <w:t>、</w:t>
            </w:r>
            <w:r>
              <w:t>场</w:t>
            </w:r>
            <w:r>
              <w:t>所</w:t>
            </w:r>
            <w:r>
              <w:t>发</w:t>
            </w:r>
            <w:r>
              <w:t>包</w:t>
            </w:r>
            <w:r>
              <w:t>或</w:t>
            </w:r>
            <w:r>
              <w:t>者</w:t>
            </w:r>
            <w:r>
              <w:t>出</w:t>
            </w:r>
            <w:r>
              <w:t>租</w:t>
            </w:r>
            <w:r>
              <w:t>给</w:t>
            </w:r>
            <w:r>
              <w:t>其</w:t>
            </w:r>
            <w:r>
              <w:t>他</w:t>
            </w:r>
            <w:r>
              <w:t>单</w:t>
            </w:r>
            <w:r>
              <w:t>位</w:t>
            </w:r>
            <w:r>
              <w:t>的</w:t>
            </w:r>
            <w:r>
              <w:t>，</w:t>
            </w:r>
            <w:r>
              <w:t>生</w:t>
            </w:r>
            <w:r>
              <w:t>产</w:t>
            </w:r>
            <w:r>
              <w:t>经</w:t>
            </w:r>
            <w:r>
              <w:t>营</w:t>
            </w:r>
            <w:r>
              <w:t>单</w:t>
            </w:r>
            <w:r>
              <w:t>位</w:t>
            </w:r>
            <w:r>
              <w:t>应</w:t>
            </w:r>
            <w:r>
              <w:t>当</w:t>
            </w:r>
            <w:r>
              <w:t>与</w:t>
            </w:r>
            <w:r>
              <w:t>承</w:t>
            </w:r>
            <w:r>
              <w:t>包</w:t>
            </w:r>
            <w:r>
              <w:t>单</w:t>
            </w:r>
            <w:r>
              <w:t>位</w:t>
            </w:r>
            <w:r>
              <w:t>、</w:t>
            </w:r>
            <w:r>
              <w:t>承</w:t>
            </w:r>
            <w:r>
              <w:t>租</w:t>
            </w:r>
            <w:r>
              <w:t>单</w:t>
            </w:r>
            <w:r>
              <w:t>位</w:t>
            </w:r>
            <w:r>
              <w:t>签</w:t>
            </w:r>
            <w:r>
              <w:t>订</w:t>
            </w:r>
            <w:r>
              <w:t>专</w:t>
            </w:r>
            <w:r>
              <w:t>门</w:t>
            </w:r>
            <w:r>
              <w:t>的</w:t>
            </w:r>
            <w:r>
              <w:t>安</w:t>
            </w:r>
            <w:r>
              <w:t>全</w:t>
            </w:r>
            <w:r>
              <w:t>生</w:t>
            </w:r>
            <w:r>
              <w:t>产</w:t>
            </w:r>
            <w:r>
              <w:t>管</w:t>
            </w:r>
            <w:r>
              <w:t>理</w:t>
            </w:r>
            <w:r>
              <w:t>协</w:t>
            </w:r>
            <w:r>
              <w:t>议</w:t>
            </w:r>
            <w:r>
              <w:t>，</w:t>
            </w:r>
            <w:r>
              <w:t>或</w:t>
            </w:r>
            <w:r>
              <w:t>者</w:t>
            </w:r>
            <w:r>
              <w:t>在</w:t>
            </w:r>
            <w:r>
              <w:t>承</w:t>
            </w:r>
            <w:r>
              <w:t>包</w:t>
            </w:r>
            <w:r>
              <w:t>合</w:t>
            </w:r>
            <w:r>
              <w:t>同</w:t>
            </w:r>
            <w:r>
              <w:t>、</w:t>
            </w:r>
            <w:r>
              <w:t>租</w:t>
            </w:r>
            <w:r>
              <w:t>赁</w:t>
            </w:r>
            <w:r>
              <w:t>合</w:t>
            </w:r>
            <w:r>
              <w:t>同</w:t>
            </w:r>
            <w:r>
              <w:t>中</w:t>
            </w:r>
            <w:r>
              <w:t>约</w:t>
            </w:r>
            <w:r>
              <w:t>定</w:t>
            </w:r>
            <w:r>
              <w:t>各</w:t>
            </w:r>
            <w:r>
              <w:t>自</w:t>
            </w:r>
            <w:r>
              <w:t>的</w:t>
            </w:r>
            <w:r>
              <w:t>安</w:t>
            </w:r>
            <w:r>
              <w:t>全</w:t>
            </w:r>
            <w:r>
              <w:t>生</w:t>
            </w:r>
            <w:r>
              <w:t>产</w:t>
            </w:r>
            <w:r>
              <w:t>管</w:t>
            </w:r>
            <w:r>
              <w:t>理</w:t>
            </w:r>
            <w:r>
              <w:t>职</w:t>
            </w:r>
            <w:r>
              <w:t>责</w:t>
            </w:r>
            <w:r>
              <w:t>；</w:t>
            </w:r>
            <w:r>
              <w:t>生</w:t>
            </w:r>
            <w:r>
              <w:t>产</w:t>
            </w:r>
            <w:r>
              <w:t>经</w:t>
            </w:r>
            <w:r>
              <w:t>营</w:t>
            </w:r>
            <w:r>
              <w:t>单</w:t>
            </w:r>
            <w:r>
              <w:t>位</w:t>
            </w:r>
            <w:r>
              <w:t>对</w:t>
            </w:r>
            <w:r>
              <w:t>承</w:t>
            </w:r>
            <w:r>
              <w:t>包</w:t>
            </w:r>
            <w:r>
              <w:t>单</w:t>
            </w:r>
            <w:r>
              <w:t>位</w:t>
            </w:r>
            <w:r>
              <w:t>、</w:t>
            </w:r>
            <w:r>
              <w:t>承</w:t>
            </w:r>
            <w:r>
              <w:t>租</w:t>
            </w:r>
            <w:r>
              <w:t>单</w:t>
            </w:r>
            <w:r>
              <w:t>位</w:t>
            </w:r>
            <w:r>
              <w:t>的</w:t>
            </w:r>
            <w:r>
              <w:t>安</w:t>
            </w:r>
            <w:r>
              <w:t>全</w:t>
            </w:r>
            <w:r>
              <w:t>生</w:t>
            </w:r>
            <w:r>
              <w:t>产</w:t>
            </w:r>
            <w:r>
              <w:t>工</w:t>
            </w:r>
            <w:r>
              <w:t>作</w:t>
            </w:r>
            <w:r>
              <w:t>统</w:t>
            </w:r>
            <w:r>
              <w:t>一</w:t>
            </w:r>
            <w:r>
              <w:t>协</w:t>
            </w:r>
            <w:r>
              <w:t>调</w:t>
            </w:r>
            <w:r>
              <w:t>、</w:t>
            </w:r>
            <w:r>
              <w:t>管</w:t>
            </w:r>
            <w:r>
              <w:t>理</w:t>
            </w:r>
            <w:r>
              <w:t>，</w:t>
            </w:r>
            <w:r>
              <w:t>定</w:t>
            </w:r>
            <w:r>
              <w:t>期</w:t>
            </w:r>
            <w:r>
              <w:t>进</w:t>
            </w:r>
            <w:r>
              <w:t>行</w:t>
            </w:r>
            <w:r>
              <w:t>安</w:t>
            </w:r>
            <w:r>
              <w:t>全</w:t>
            </w:r>
            <w:r>
              <w:t>检</w:t>
            </w:r>
            <w:r>
              <w:t>查</w:t>
            </w:r>
            <w:r>
              <w:t>，</w:t>
            </w:r>
            <w:r>
              <w:t>发</w:t>
            </w:r>
            <w:r>
              <w:t>现</w:t>
            </w:r>
            <w:r>
              <w:t>安</w:t>
            </w:r>
            <w:r>
              <w:t>全</w:t>
            </w:r>
            <w:r>
              <w:t>问</w:t>
            </w:r>
            <w:r>
              <w:t>题</w:t>
            </w:r>
            <w:r>
              <w:t>的</w:t>
            </w:r>
            <w:r>
              <w:t>，</w:t>
            </w:r>
            <w:r>
              <w:t>应</w:t>
            </w:r>
            <w:r>
              <w:t>当</w:t>
            </w:r>
            <w:r>
              <w:t>及</w:t>
            </w:r>
            <w:r>
              <w:t>时</w:t>
            </w:r>
            <w:r>
              <w:t>督</w:t>
            </w:r>
            <w:r>
              <w:t>促</w:t>
            </w:r>
            <w:r>
              <w:t>整</w:t>
            </w:r>
            <w:r>
              <w:t>改</w:t>
            </w:r>
            <w:r>
              <w:t>。</w:t>
            </w:r>
            <w:r>
              <w:t xml:space="preserve"> </w:t>
            </w:r>
            <w:r>
              <w:br/>
            </w:r>
            <w:r>
              <w:br/>
            </w:r>
          </w:p>
        </w:tc>
        <w:tc>
          <w:tcPr>
            <w:tcW w:type="dxa" w:w="4320"/>
          </w:tcPr>
          <w:p/>
          <w:p>
            <w:r>
              <w:t>第</w:t>
            </w:r>
            <w:r>
              <w:t>四</w:t>
            </w:r>
            <w:r>
              <w:t>十</w:t>
            </w:r>
            <w:r>
              <w:rPr>
                <w:color w:val="801500"/>
              </w:rPr>
              <w:t>九</w:t>
            </w:r>
            <w:r>
              <w:t>条</w:t>
            </w:r>
            <w:r>
              <w:rPr>
                <w:color w:val="801500"/>
              </w:rPr>
              <w:t xml:space="preserve">　</w:t>
            </w:r>
            <w:r>
              <w:t>生</w:t>
            </w:r>
            <w:r>
              <w:t>产</w:t>
            </w:r>
            <w:r>
              <w:t>经</w:t>
            </w:r>
            <w:r>
              <w:t>营</w:t>
            </w:r>
            <w:r>
              <w:t>单</w:t>
            </w:r>
            <w:r>
              <w:t>位</w:t>
            </w:r>
            <w:r>
              <w:t>不</w:t>
            </w:r>
            <w:r>
              <w:t>得</w:t>
            </w:r>
            <w:r>
              <w:t>将</w:t>
            </w:r>
            <w:r>
              <w:t>生</w:t>
            </w:r>
            <w:r>
              <w:t>产</w:t>
            </w:r>
            <w:r>
              <w:t>经</w:t>
            </w:r>
            <w:r>
              <w:t>营</w:t>
            </w:r>
            <w:r>
              <w:t>项</w:t>
            </w:r>
            <w:r>
              <w:t>目</w:t>
            </w:r>
            <w:r>
              <w:t>、</w:t>
            </w:r>
            <w:r>
              <w:t>场</w:t>
            </w:r>
            <w:r>
              <w:t>所</w:t>
            </w:r>
            <w:r>
              <w:t>、</w:t>
            </w:r>
            <w:r>
              <w:t>设</w:t>
            </w:r>
            <w:r>
              <w:t>备</w:t>
            </w:r>
            <w:r>
              <w:t>发</w:t>
            </w:r>
            <w:r>
              <w:t>包</w:t>
            </w:r>
            <w:r>
              <w:t>或</w:t>
            </w:r>
            <w:r>
              <w:t>者</w:t>
            </w:r>
            <w:r>
              <w:t>出</w:t>
            </w:r>
            <w:r>
              <w:t>租</w:t>
            </w:r>
            <w:r>
              <w:t>给</w:t>
            </w:r>
            <w:r>
              <w:t>不</w:t>
            </w:r>
            <w:r>
              <w:t>具</w:t>
            </w:r>
            <w:r>
              <w:t>备</w:t>
            </w:r>
            <w:r>
              <w:t>安</w:t>
            </w:r>
            <w:r>
              <w:t>全</w:t>
            </w:r>
            <w:r>
              <w:t>生</w:t>
            </w:r>
            <w:r>
              <w:t>产</w:t>
            </w:r>
            <w:r>
              <w:t>条</w:t>
            </w:r>
            <w:r>
              <w:t>件</w:t>
            </w:r>
            <w:r>
              <w:t>或</w:t>
            </w:r>
            <w:r>
              <w:t>者</w:t>
            </w:r>
            <w:r>
              <w:t>相</w:t>
            </w:r>
            <w:r>
              <w:t>应</w:t>
            </w:r>
            <w:r>
              <w:t>资</w:t>
            </w:r>
            <w:r>
              <w:t>质</w:t>
            </w:r>
            <w:r>
              <w:t>的</w:t>
            </w:r>
            <w:r>
              <w:t>单</w:t>
            </w:r>
            <w:r>
              <w:t>位</w:t>
            </w:r>
            <w:r>
              <w:t>或</w:t>
            </w:r>
            <w:r>
              <w:t>者</w:t>
            </w:r>
            <w:r>
              <w:t>个</w:t>
            </w:r>
            <w:r>
              <w:t>人</w:t>
            </w:r>
            <w:r>
              <w:t>。</w:t>
            </w:r>
            <w:r>
              <w:t xml:space="preserve"> </w:t>
            </w:r>
            <w:r>
              <w:rPr>
                <w:color w:val="801500"/>
              </w:rPr>
              <w:br/>
            </w:r>
            <w:r>
              <w:rPr>
                <w:color w:val="801500"/>
              </w:rPr>
              <w:br/>
            </w:r>
            <w:r>
              <w:br/>
            </w:r>
            <w:r>
              <w:br/>
            </w:r>
            <w:r>
              <w:t>生</w:t>
            </w:r>
            <w:r>
              <w:t>产</w:t>
            </w:r>
            <w:r>
              <w:t>经</w:t>
            </w:r>
            <w:r>
              <w:t>营</w:t>
            </w:r>
            <w:r>
              <w:t>项</w:t>
            </w:r>
            <w:r>
              <w:t>目</w:t>
            </w:r>
            <w:r>
              <w:t>、</w:t>
            </w:r>
            <w:r>
              <w:t>场</w:t>
            </w:r>
            <w:r>
              <w:t>所</w:t>
            </w:r>
            <w:r>
              <w:t>发</w:t>
            </w:r>
            <w:r>
              <w:t>包</w:t>
            </w:r>
            <w:r>
              <w:t>或</w:t>
            </w:r>
            <w:r>
              <w:t>者</w:t>
            </w:r>
            <w:r>
              <w:t>出</w:t>
            </w:r>
            <w:r>
              <w:t>租</w:t>
            </w:r>
            <w:r>
              <w:t>给</w:t>
            </w:r>
            <w:r>
              <w:t>其</w:t>
            </w:r>
            <w:r>
              <w:t>他</w:t>
            </w:r>
            <w:r>
              <w:t>单</w:t>
            </w:r>
            <w:r>
              <w:t>位</w:t>
            </w:r>
            <w:r>
              <w:t>的</w:t>
            </w:r>
            <w:r>
              <w:t>，</w:t>
            </w:r>
            <w:r>
              <w:t>生</w:t>
            </w:r>
            <w:r>
              <w:t>产</w:t>
            </w:r>
            <w:r>
              <w:t>经</w:t>
            </w:r>
            <w:r>
              <w:t>营</w:t>
            </w:r>
            <w:r>
              <w:t>单</w:t>
            </w:r>
            <w:r>
              <w:t>位</w:t>
            </w:r>
            <w:r>
              <w:t>应</w:t>
            </w:r>
            <w:r>
              <w:t>当</w:t>
            </w:r>
            <w:r>
              <w:t>与</w:t>
            </w:r>
            <w:r>
              <w:t>承</w:t>
            </w:r>
            <w:r>
              <w:t>包</w:t>
            </w:r>
            <w:r>
              <w:t>单</w:t>
            </w:r>
            <w:r>
              <w:t>位</w:t>
            </w:r>
            <w:r>
              <w:t>、</w:t>
            </w:r>
            <w:r>
              <w:t>承</w:t>
            </w:r>
            <w:r>
              <w:t>租</w:t>
            </w:r>
            <w:r>
              <w:t>单</w:t>
            </w:r>
            <w:r>
              <w:t>位</w:t>
            </w:r>
            <w:r>
              <w:t>签</w:t>
            </w:r>
            <w:r>
              <w:t>订</w:t>
            </w:r>
            <w:r>
              <w:t>专</w:t>
            </w:r>
            <w:r>
              <w:t>门</w:t>
            </w:r>
            <w:r>
              <w:t>的</w:t>
            </w:r>
            <w:r>
              <w:t>安</w:t>
            </w:r>
            <w:r>
              <w:t>全</w:t>
            </w:r>
            <w:r>
              <w:t>生</w:t>
            </w:r>
            <w:r>
              <w:t>产</w:t>
            </w:r>
            <w:r>
              <w:t>管</w:t>
            </w:r>
            <w:r>
              <w:t>理</w:t>
            </w:r>
            <w:r>
              <w:t>协</w:t>
            </w:r>
            <w:r>
              <w:t>议</w:t>
            </w:r>
            <w:r>
              <w:t>，</w:t>
            </w:r>
            <w:r>
              <w:t>或</w:t>
            </w:r>
            <w:r>
              <w:t>者</w:t>
            </w:r>
            <w:r>
              <w:t>在</w:t>
            </w:r>
            <w:r>
              <w:t>承</w:t>
            </w:r>
            <w:r>
              <w:t>包</w:t>
            </w:r>
            <w:r>
              <w:t>合</w:t>
            </w:r>
            <w:r>
              <w:t>同</w:t>
            </w:r>
            <w:r>
              <w:t>、</w:t>
            </w:r>
            <w:r>
              <w:t>租</w:t>
            </w:r>
            <w:r>
              <w:t>赁</w:t>
            </w:r>
            <w:r>
              <w:t>合</w:t>
            </w:r>
            <w:r>
              <w:t>同</w:t>
            </w:r>
            <w:r>
              <w:t>中</w:t>
            </w:r>
            <w:r>
              <w:t>约</w:t>
            </w:r>
            <w:r>
              <w:t>定</w:t>
            </w:r>
            <w:r>
              <w:t>各</w:t>
            </w:r>
            <w:r>
              <w:t>自</w:t>
            </w:r>
            <w:r>
              <w:t>的</w:t>
            </w:r>
            <w:r>
              <w:t>安</w:t>
            </w:r>
            <w:r>
              <w:t>全</w:t>
            </w:r>
            <w:r>
              <w:t>生</w:t>
            </w:r>
            <w:r>
              <w:t>产</w:t>
            </w:r>
            <w:r>
              <w:t>管</w:t>
            </w:r>
            <w:r>
              <w:t>理</w:t>
            </w:r>
            <w:r>
              <w:t>职</w:t>
            </w:r>
            <w:r>
              <w:t>责</w:t>
            </w:r>
            <w:r>
              <w:t>；</w:t>
            </w:r>
            <w:r>
              <w:t>生</w:t>
            </w:r>
            <w:r>
              <w:t>产</w:t>
            </w:r>
            <w:r>
              <w:t>经</w:t>
            </w:r>
            <w:r>
              <w:t>营</w:t>
            </w:r>
            <w:r>
              <w:t>单</w:t>
            </w:r>
            <w:r>
              <w:t>位</w:t>
            </w:r>
            <w:r>
              <w:t>对</w:t>
            </w:r>
            <w:r>
              <w:t>承</w:t>
            </w:r>
            <w:r>
              <w:t>包</w:t>
            </w:r>
            <w:r>
              <w:t>单</w:t>
            </w:r>
            <w:r>
              <w:t>位</w:t>
            </w:r>
            <w:r>
              <w:t>、</w:t>
            </w:r>
            <w:r>
              <w:t>承</w:t>
            </w:r>
            <w:r>
              <w:t>租</w:t>
            </w:r>
            <w:r>
              <w:t>单</w:t>
            </w:r>
            <w:r>
              <w:t>位</w:t>
            </w:r>
            <w:r>
              <w:t>的</w:t>
            </w:r>
            <w:r>
              <w:t>安</w:t>
            </w:r>
            <w:r>
              <w:t>全</w:t>
            </w:r>
            <w:r>
              <w:t>生</w:t>
            </w:r>
            <w:r>
              <w:t>产</w:t>
            </w:r>
            <w:r>
              <w:t>工</w:t>
            </w:r>
            <w:r>
              <w:t>作</w:t>
            </w:r>
            <w:r>
              <w:t>统</w:t>
            </w:r>
            <w:r>
              <w:t>一</w:t>
            </w:r>
            <w:r>
              <w:t>协</w:t>
            </w:r>
            <w:r>
              <w:t>调</w:t>
            </w:r>
            <w:r>
              <w:t>、</w:t>
            </w:r>
            <w:r>
              <w:t>管</w:t>
            </w:r>
            <w:r>
              <w:t>理</w:t>
            </w:r>
            <w:r>
              <w:t>，</w:t>
            </w:r>
            <w:r>
              <w:t>定</w:t>
            </w:r>
            <w:r>
              <w:t>期</w:t>
            </w:r>
            <w:r>
              <w:t>进</w:t>
            </w:r>
            <w:r>
              <w:t>行</w:t>
            </w:r>
            <w:r>
              <w:t>安</w:t>
            </w:r>
            <w:r>
              <w:t>全</w:t>
            </w:r>
            <w:r>
              <w:t>检</w:t>
            </w:r>
            <w:r>
              <w:t>查</w:t>
            </w:r>
            <w:r>
              <w:t>，</w:t>
            </w:r>
            <w:r>
              <w:t>发</w:t>
            </w:r>
            <w:r>
              <w:t>现</w:t>
            </w:r>
            <w:r>
              <w:t>安</w:t>
            </w:r>
            <w:r>
              <w:t>全</w:t>
            </w:r>
            <w:r>
              <w:t>问</w:t>
            </w:r>
            <w:r>
              <w:t>题</w:t>
            </w:r>
            <w:r>
              <w:t>的</w:t>
            </w:r>
            <w:r>
              <w:t>，</w:t>
            </w:r>
            <w:r>
              <w:t>应</w:t>
            </w:r>
            <w:r>
              <w:t>当</w:t>
            </w:r>
            <w:r>
              <w:t>及</w:t>
            </w:r>
            <w:r>
              <w:t>时</w:t>
            </w:r>
            <w:r>
              <w:t>督</w:t>
            </w:r>
            <w:r>
              <w:t>促</w:t>
            </w:r>
            <w:r>
              <w:t>整</w:t>
            </w:r>
            <w:r>
              <w:t>改</w:t>
            </w:r>
            <w:r>
              <w:t>。</w:t>
            </w:r>
            <w:r>
              <w:t xml:space="preserve"> </w:t>
            </w:r>
            <w:r>
              <w:br/>
            </w:r>
            <w:r>
              <w:br/>
            </w:r>
            <w:r>
              <w:rPr>
                <w:color w:val="801500"/>
              </w:rPr>
              <w:br/>
            </w:r>
            <w:r>
              <w:rPr>
                <w:color w:val="801500"/>
              </w:rPr>
              <w:br/>
            </w:r>
            <w:r>
              <w:rPr>
                <w:color w:val="801500"/>
              </w:rPr>
              <w:t>矿</w:t>
            </w:r>
            <w:r>
              <w:rPr>
                <w:color w:val="801500"/>
              </w:rPr>
              <w:t>山</w:t>
            </w:r>
            <w:r>
              <w:rPr>
                <w:color w:val="801500"/>
              </w:rPr>
              <w:t>、</w:t>
            </w:r>
            <w:r>
              <w:rPr>
                <w:color w:val="801500"/>
              </w:rPr>
              <w:t>金</w:t>
            </w:r>
            <w:r>
              <w:rPr>
                <w:color w:val="801500"/>
              </w:rPr>
              <w:t>属</w:t>
            </w:r>
            <w:r>
              <w:rPr>
                <w:color w:val="801500"/>
              </w:rPr>
              <w:t>冶</w:t>
            </w:r>
            <w:r>
              <w:rPr>
                <w:color w:val="801500"/>
              </w:rPr>
              <w:t>炼</w:t>
            </w:r>
            <w:r>
              <w:rPr>
                <w:color w:val="801500"/>
              </w:rPr>
              <w:t>建</w:t>
            </w:r>
            <w:r>
              <w:rPr>
                <w:color w:val="801500"/>
              </w:rPr>
              <w:t>设</w:t>
            </w:r>
            <w:r>
              <w:rPr>
                <w:color w:val="801500"/>
              </w:rPr>
              <w:t>项</w:t>
            </w:r>
            <w:r>
              <w:rPr>
                <w:color w:val="801500"/>
              </w:rPr>
              <w:t>目</w:t>
            </w:r>
            <w:r>
              <w:rPr>
                <w:color w:val="801500"/>
              </w:rPr>
              <w:t>和</w:t>
            </w:r>
            <w:r>
              <w:rPr>
                <w:color w:val="801500"/>
              </w:rPr>
              <w:t>用</w:t>
            </w:r>
            <w:r>
              <w:rPr>
                <w:color w:val="801500"/>
              </w:rPr>
              <w:t>于</w:t>
            </w:r>
            <w:r>
              <w:rPr>
                <w:color w:val="801500"/>
              </w:rPr>
              <w:t>生</w:t>
            </w:r>
            <w:r>
              <w:rPr>
                <w:color w:val="801500"/>
              </w:rPr>
              <w:t>产</w:t>
            </w:r>
            <w:r>
              <w:rPr>
                <w:color w:val="801500"/>
              </w:rPr>
              <w:t>、</w:t>
            </w:r>
            <w:r>
              <w:rPr>
                <w:color w:val="801500"/>
              </w:rPr>
              <w:t>储</w:t>
            </w:r>
            <w:r>
              <w:rPr>
                <w:color w:val="801500"/>
              </w:rPr>
              <w:t>存</w:t>
            </w:r>
            <w:r>
              <w:rPr>
                <w:color w:val="801500"/>
              </w:rPr>
              <w:t>、</w:t>
            </w:r>
            <w:r>
              <w:rPr>
                <w:color w:val="801500"/>
              </w:rPr>
              <w:t>装</w:t>
            </w:r>
            <w:r>
              <w:rPr>
                <w:color w:val="801500"/>
              </w:rPr>
              <w:t>卸</w:t>
            </w:r>
            <w:r>
              <w:rPr>
                <w:color w:val="801500"/>
              </w:rPr>
              <w:t>危</w:t>
            </w:r>
            <w:r>
              <w:rPr>
                <w:color w:val="801500"/>
              </w:rPr>
              <w:t>险</w:t>
            </w:r>
            <w:r>
              <w:rPr>
                <w:color w:val="801500"/>
              </w:rPr>
              <w:t>物</w:t>
            </w:r>
            <w:r>
              <w:rPr>
                <w:color w:val="801500"/>
              </w:rPr>
              <w:t>品</w:t>
            </w:r>
            <w:r>
              <w:rPr>
                <w:color w:val="801500"/>
              </w:rPr>
              <w:t>的</w:t>
            </w:r>
            <w:r>
              <w:rPr>
                <w:color w:val="801500"/>
              </w:rPr>
              <w:t>建</w:t>
            </w:r>
            <w:r>
              <w:rPr>
                <w:color w:val="801500"/>
              </w:rPr>
              <w:t>设</w:t>
            </w:r>
            <w:r>
              <w:rPr>
                <w:color w:val="801500"/>
              </w:rPr>
              <w:t>项</w:t>
            </w:r>
            <w:r>
              <w:rPr>
                <w:color w:val="801500"/>
              </w:rPr>
              <w:t>目</w:t>
            </w:r>
            <w:r>
              <w:rPr>
                <w:color w:val="801500"/>
              </w:rPr>
              <w:t>的</w:t>
            </w:r>
            <w:r>
              <w:rPr>
                <w:color w:val="801500"/>
              </w:rPr>
              <w:t>施</w:t>
            </w:r>
            <w:r>
              <w:rPr>
                <w:color w:val="801500"/>
              </w:rPr>
              <w:t>工</w:t>
            </w:r>
            <w:r>
              <w:rPr>
                <w:color w:val="801500"/>
              </w:rPr>
              <w:t>单</w:t>
            </w:r>
            <w:r>
              <w:rPr>
                <w:color w:val="801500"/>
              </w:rPr>
              <w:t>位</w:t>
            </w:r>
            <w:r>
              <w:rPr>
                <w:color w:val="801500"/>
              </w:rPr>
              <w:t>应</w:t>
            </w:r>
            <w:r>
              <w:rPr>
                <w:color w:val="801500"/>
              </w:rPr>
              <w:t>当</w:t>
            </w:r>
            <w:r>
              <w:rPr>
                <w:color w:val="801500"/>
              </w:rPr>
              <w:t>加</w:t>
            </w:r>
            <w:r>
              <w:rPr>
                <w:color w:val="801500"/>
              </w:rPr>
              <w:t>强</w:t>
            </w:r>
            <w:r>
              <w:rPr>
                <w:color w:val="801500"/>
              </w:rPr>
              <w:t>对</w:t>
            </w:r>
            <w:r>
              <w:rPr>
                <w:color w:val="801500"/>
              </w:rPr>
              <w:t>施</w:t>
            </w:r>
            <w:r>
              <w:rPr>
                <w:color w:val="801500"/>
              </w:rPr>
              <w:t>工</w:t>
            </w:r>
            <w:r>
              <w:rPr>
                <w:color w:val="801500"/>
              </w:rPr>
              <w:t>项</w:t>
            </w:r>
            <w:r>
              <w:rPr>
                <w:color w:val="801500"/>
              </w:rPr>
              <w:t>目</w:t>
            </w:r>
            <w:r>
              <w:rPr>
                <w:color w:val="801500"/>
              </w:rPr>
              <w:t>的</w:t>
            </w:r>
            <w:r>
              <w:rPr>
                <w:color w:val="801500"/>
              </w:rPr>
              <w:t>安</w:t>
            </w:r>
            <w:r>
              <w:rPr>
                <w:color w:val="801500"/>
              </w:rPr>
              <w:t>全</w:t>
            </w:r>
            <w:r>
              <w:rPr>
                <w:color w:val="801500"/>
              </w:rPr>
              <w:t>管</w:t>
            </w:r>
            <w:r>
              <w:rPr>
                <w:color w:val="801500"/>
              </w:rPr>
              <w:t>理</w:t>
            </w:r>
            <w:r>
              <w:rPr>
                <w:color w:val="801500"/>
              </w:rPr>
              <w:t>，</w:t>
            </w:r>
            <w:r>
              <w:rPr>
                <w:color w:val="801500"/>
              </w:rPr>
              <w:t>不</w:t>
            </w:r>
            <w:r>
              <w:rPr>
                <w:color w:val="801500"/>
              </w:rPr>
              <w:t>得</w:t>
            </w:r>
            <w:r>
              <w:rPr>
                <w:color w:val="801500"/>
              </w:rPr>
              <w:t>倒</w:t>
            </w:r>
            <w:r>
              <w:rPr>
                <w:color w:val="801500"/>
              </w:rPr>
              <w:t>卖</w:t>
            </w:r>
            <w:r>
              <w:rPr>
                <w:color w:val="801500"/>
              </w:rPr>
              <w:t>、</w:t>
            </w:r>
            <w:r>
              <w:rPr>
                <w:color w:val="801500"/>
              </w:rPr>
              <w:t>出</w:t>
            </w:r>
            <w:r>
              <w:rPr>
                <w:color w:val="801500"/>
              </w:rPr>
              <w:t>租</w:t>
            </w:r>
            <w:r>
              <w:rPr>
                <w:color w:val="801500"/>
              </w:rPr>
              <w:t>、</w:t>
            </w:r>
            <w:r>
              <w:rPr>
                <w:color w:val="801500"/>
              </w:rPr>
              <w:t>出</w:t>
            </w:r>
            <w:r>
              <w:rPr>
                <w:color w:val="801500"/>
              </w:rPr>
              <w:t>借</w:t>
            </w:r>
            <w:r>
              <w:rPr>
                <w:color w:val="801500"/>
              </w:rPr>
              <w:t>、</w:t>
            </w:r>
            <w:r>
              <w:rPr>
                <w:color w:val="801500"/>
              </w:rPr>
              <w:t>挂</w:t>
            </w:r>
            <w:r>
              <w:rPr>
                <w:color w:val="801500"/>
              </w:rPr>
              <w:t>靠</w:t>
            </w:r>
            <w:r>
              <w:rPr>
                <w:color w:val="801500"/>
              </w:rPr>
              <w:t>或</w:t>
            </w:r>
            <w:r>
              <w:rPr>
                <w:color w:val="801500"/>
              </w:rPr>
              <w:t>者</w:t>
            </w:r>
            <w:r>
              <w:rPr>
                <w:color w:val="801500"/>
              </w:rPr>
              <w:t>以</w:t>
            </w:r>
            <w:r>
              <w:rPr>
                <w:color w:val="801500"/>
              </w:rPr>
              <w:t>其</w:t>
            </w:r>
            <w:r>
              <w:rPr>
                <w:color w:val="801500"/>
              </w:rPr>
              <w:t>他</w:t>
            </w:r>
            <w:r>
              <w:rPr>
                <w:color w:val="801500"/>
              </w:rPr>
              <w:t>形</w:t>
            </w:r>
            <w:r>
              <w:rPr>
                <w:color w:val="801500"/>
              </w:rPr>
              <w:t>式</w:t>
            </w:r>
            <w:r>
              <w:rPr>
                <w:color w:val="801500"/>
              </w:rPr>
              <w:t>非</w:t>
            </w:r>
            <w:r>
              <w:rPr>
                <w:color w:val="801500"/>
              </w:rPr>
              <w:t>法</w:t>
            </w:r>
            <w:r>
              <w:rPr>
                <w:color w:val="801500"/>
              </w:rPr>
              <w:t>转</w:t>
            </w:r>
            <w:r>
              <w:rPr>
                <w:color w:val="801500"/>
              </w:rPr>
              <w:t>让</w:t>
            </w:r>
            <w:r>
              <w:rPr>
                <w:color w:val="801500"/>
              </w:rPr>
              <w:t>施</w:t>
            </w:r>
            <w:r>
              <w:rPr>
                <w:color w:val="801500"/>
              </w:rPr>
              <w:t>工</w:t>
            </w:r>
            <w:r>
              <w:rPr>
                <w:color w:val="801500"/>
              </w:rPr>
              <w:t>资</w:t>
            </w:r>
            <w:r>
              <w:rPr>
                <w:color w:val="801500"/>
              </w:rPr>
              <w:t>质</w:t>
            </w:r>
            <w:r>
              <w:rPr>
                <w:color w:val="801500"/>
              </w:rPr>
              <w:t>，</w:t>
            </w:r>
            <w:r>
              <w:rPr>
                <w:color w:val="801500"/>
              </w:rPr>
              <w:t>不</w:t>
            </w:r>
            <w:r>
              <w:rPr>
                <w:color w:val="801500"/>
              </w:rPr>
              <w:t>得</w:t>
            </w:r>
            <w:r>
              <w:rPr>
                <w:color w:val="801500"/>
              </w:rPr>
              <w:t>将</w:t>
            </w:r>
            <w:r>
              <w:rPr>
                <w:color w:val="801500"/>
              </w:rPr>
              <w:t>其</w:t>
            </w:r>
            <w:r>
              <w:rPr>
                <w:color w:val="801500"/>
              </w:rPr>
              <w:t>承</w:t>
            </w:r>
            <w:r>
              <w:rPr>
                <w:color w:val="801500"/>
              </w:rPr>
              <w:t>包</w:t>
            </w:r>
            <w:r>
              <w:rPr>
                <w:color w:val="801500"/>
              </w:rPr>
              <w:t>的</w:t>
            </w:r>
            <w:r>
              <w:rPr>
                <w:color w:val="801500"/>
              </w:rPr>
              <w:t>全</w:t>
            </w:r>
            <w:r>
              <w:rPr>
                <w:color w:val="801500"/>
              </w:rPr>
              <w:t>部</w:t>
            </w:r>
            <w:r>
              <w:rPr>
                <w:color w:val="801500"/>
              </w:rPr>
              <w:t>建</w:t>
            </w:r>
            <w:r>
              <w:rPr>
                <w:color w:val="801500"/>
              </w:rPr>
              <w:t>设</w:t>
            </w:r>
            <w:r>
              <w:rPr>
                <w:color w:val="801500"/>
              </w:rPr>
              <w:t>工</w:t>
            </w:r>
            <w:r>
              <w:rPr>
                <w:color w:val="801500"/>
              </w:rPr>
              <w:t>程</w:t>
            </w:r>
            <w:r>
              <w:rPr>
                <w:color w:val="801500"/>
              </w:rPr>
              <w:t>转</w:t>
            </w:r>
            <w:r>
              <w:rPr>
                <w:color w:val="801500"/>
              </w:rPr>
              <w:t>包</w:t>
            </w:r>
            <w:r>
              <w:rPr>
                <w:color w:val="801500"/>
              </w:rPr>
              <w:t>给</w:t>
            </w:r>
            <w:r>
              <w:rPr>
                <w:color w:val="801500"/>
              </w:rPr>
              <w:t>第</w:t>
            </w:r>
            <w:r>
              <w:rPr>
                <w:color w:val="801500"/>
              </w:rPr>
              <w:t>三</w:t>
            </w:r>
            <w:r>
              <w:rPr>
                <w:color w:val="801500"/>
              </w:rPr>
              <w:t>人</w:t>
            </w:r>
            <w:r>
              <w:rPr>
                <w:color w:val="801500"/>
              </w:rPr>
              <w:t>或</w:t>
            </w:r>
            <w:r>
              <w:rPr>
                <w:color w:val="801500"/>
              </w:rPr>
              <w:t>者</w:t>
            </w:r>
            <w:r>
              <w:rPr>
                <w:color w:val="801500"/>
              </w:rPr>
              <w:t>将</w:t>
            </w:r>
            <w:r>
              <w:rPr>
                <w:color w:val="801500"/>
              </w:rPr>
              <w:t>其</w:t>
            </w:r>
            <w:r>
              <w:rPr>
                <w:color w:val="801500"/>
              </w:rPr>
              <w:t>承</w:t>
            </w:r>
            <w:r>
              <w:rPr>
                <w:color w:val="801500"/>
              </w:rPr>
              <w:t>包</w:t>
            </w:r>
            <w:r>
              <w:rPr>
                <w:color w:val="801500"/>
              </w:rPr>
              <w:t>的</w:t>
            </w:r>
            <w:r>
              <w:rPr>
                <w:color w:val="801500"/>
              </w:rPr>
              <w:t>全</w:t>
            </w:r>
            <w:r>
              <w:rPr>
                <w:color w:val="801500"/>
              </w:rPr>
              <w:t>部</w:t>
            </w:r>
            <w:r>
              <w:rPr>
                <w:color w:val="801500"/>
              </w:rPr>
              <w:t>建</w:t>
            </w:r>
            <w:r>
              <w:rPr>
                <w:color w:val="801500"/>
              </w:rPr>
              <w:t>设</w:t>
            </w:r>
            <w:r>
              <w:rPr>
                <w:color w:val="801500"/>
              </w:rPr>
              <w:t>工</w:t>
            </w:r>
            <w:r>
              <w:rPr>
                <w:color w:val="801500"/>
              </w:rPr>
              <w:t>程</w:t>
            </w:r>
            <w:r>
              <w:rPr>
                <w:color w:val="801500"/>
              </w:rPr>
              <w:t>支</w:t>
            </w:r>
            <w:r>
              <w:rPr>
                <w:color w:val="801500"/>
              </w:rPr>
              <w:t>解</w:t>
            </w:r>
            <w:r>
              <w:rPr>
                <w:color w:val="801500"/>
              </w:rPr>
              <w:t>以</w:t>
            </w:r>
            <w:r>
              <w:rPr>
                <w:color w:val="801500"/>
              </w:rPr>
              <w:t>后</w:t>
            </w:r>
            <w:r>
              <w:rPr>
                <w:color w:val="801500"/>
              </w:rPr>
              <w:t>以</w:t>
            </w:r>
            <w:r>
              <w:rPr>
                <w:color w:val="801500"/>
              </w:rPr>
              <w:t>分</w:t>
            </w:r>
            <w:r>
              <w:rPr>
                <w:color w:val="801500"/>
              </w:rPr>
              <w:t>包</w:t>
            </w:r>
            <w:r>
              <w:rPr>
                <w:color w:val="801500"/>
              </w:rPr>
              <w:t>的</w:t>
            </w:r>
            <w:r>
              <w:rPr>
                <w:color w:val="801500"/>
              </w:rPr>
              <w:t>名</w:t>
            </w:r>
            <w:r>
              <w:rPr>
                <w:color w:val="801500"/>
              </w:rPr>
              <w:t>义</w:t>
            </w:r>
            <w:r>
              <w:rPr>
                <w:color w:val="801500"/>
              </w:rPr>
              <w:t>分</w:t>
            </w:r>
            <w:r>
              <w:rPr>
                <w:color w:val="801500"/>
              </w:rPr>
              <w:t>别</w:t>
            </w:r>
            <w:r>
              <w:rPr>
                <w:color w:val="801500"/>
              </w:rPr>
              <w:t>转</w:t>
            </w:r>
            <w:r>
              <w:rPr>
                <w:color w:val="801500"/>
              </w:rPr>
              <w:t>包</w:t>
            </w:r>
            <w:r>
              <w:rPr>
                <w:color w:val="801500"/>
              </w:rPr>
              <w:t>给</w:t>
            </w:r>
            <w:r>
              <w:rPr>
                <w:color w:val="801500"/>
              </w:rPr>
              <w:t>第</w:t>
            </w:r>
            <w:r>
              <w:rPr>
                <w:color w:val="801500"/>
              </w:rPr>
              <w:t>三</w:t>
            </w:r>
            <w:r>
              <w:rPr>
                <w:color w:val="801500"/>
              </w:rPr>
              <w:t>人</w:t>
            </w:r>
            <w:r>
              <w:rPr>
                <w:color w:val="801500"/>
              </w:rPr>
              <w:t>，</w:t>
            </w:r>
            <w:r>
              <w:rPr>
                <w:color w:val="801500"/>
              </w:rPr>
              <w:t>不</w:t>
            </w:r>
            <w:r>
              <w:rPr>
                <w:color w:val="801500"/>
              </w:rPr>
              <w:t>得</w:t>
            </w:r>
            <w:r>
              <w:rPr>
                <w:color w:val="801500"/>
              </w:rPr>
              <w:t>将</w:t>
            </w:r>
            <w:r>
              <w:rPr>
                <w:color w:val="801500"/>
              </w:rPr>
              <w:t>工</w:t>
            </w:r>
            <w:r>
              <w:rPr>
                <w:color w:val="801500"/>
              </w:rPr>
              <w:t>程</w:t>
            </w:r>
            <w:r>
              <w:rPr>
                <w:color w:val="801500"/>
              </w:rPr>
              <w:t>分</w:t>
            </w:r>
            <w:r>
              <w:rPr>
                <w:color w:val="801500"/>
              </w:rPr>
              <w:t>包</w:t>
            </w:r>
            <w:r>
              <w:rPr>
                <w:color w:val="801500"/>
              </w:rPr>
              <w:t>给</w:t>
            </w:r>
            <w:r>
              <w:rPr>
                <w:color w:val="801500"/>
              </w:rPr>
              <w:t>不</w:t>
            </w:r>
            <w:r>
              <w:rPr>
                <w:color w:val="801500"/>
              </w:rPr>
              <w:t>具</w:t>
            </w:r>
            <w:r>
              <w:rPr>
                <w:color w:val="801500"/>
              </w:rPr>
              <w:t>备</w:t>
            </w:r>
            <w:r>
              <w:rPr>
                <w:color w:val="801500"/>
              </w:rPr>
              <w:t>相</w:t>
            </w:r>
            <w:r>
              <w:rPr>
                <w:color w:val="801500"/>
              </w:rPr>
              <w:t>应</w:t>
            </w:r>
            <w:r>
              <w:rPr>
                <w:color w:val="801500"/>
              </w:rPr>
              <w:t>资</w:t>
            </w:r>
            <w:r>
              <w:rPr>
                <w:color w:val="801500"/>
              </w:rPr>
              <w:t>质</w:t>
            </w:r>
            <w:r>
              <w:rPr>
                <w:color w:val="801500"/>
              </w:rPr>
              <w:t>条</w:t>
            </w:r>
            <w:r>
              <w:rPr>
                <w:color w:val="801500"/>
              </w:rPr>
              <w:t>件</w:t>
            </w:r>
            <w:r>
              <w:rPr>
                <w:color w:val="801500"/>
              </w:rPr>
              <w:t>的</w:t>
            </w:r>
            <w:r>
              <w:rPr>
                <w:color w:val="801500"/>
              </w:rPr>
              <w:t>单</w:t>
            </w:r>
            <w:r>
              <w:rPr>
                <w:color w:val="801500"/>
              </w:rPr>
              <w:t>位</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rPr>
                <w:color w:val="006633"/>
              </w:rPr>
              <w:t>四</w:t>
            </w:r>
            <w:r>
              <w:t>十</w:t>
            </w:r>
            <w:r>
              <w:rPr>
                <w:color w:val="006633"/>
              </w:rPr>
              <w:t>七</w:t>
            </w:r>
            <w:r>
              <w:t>条</w:t>
            </w:r>
            <w:r>
              <w:rPr>
                <w:color w:val="006633"/>
              </w:rPr>
              <w:t xml:space="preserve"> </w:t>
            </w:r>
            <w:r>
              <w:rPr>
                <w:color w:val="006633"/>
              </w:rPr>
              <w:t xml:space="preserve"> </w:t>
            </w:r>
            <w:r>
              <w:t>生</w:t>
            </w:r>
            <w:r>
              <w:t>产</w:t>
            </w:r>
            <w:r>
              <w:t>经</w:t>
            </w:r>
            <w:r>
              <w:t>营</w:t>
            </w:r>
            <w:r>
              <w:t>单</w:t>
            </w:r>
            <w:r>
              <w:t>位</w:t>
            </w:r>
            <w:r>
              <w:t>发</w:t>
            </w:r>
            <w:r>
              <w:t>生</w:t>
            </w:r>
            <w:r>
              <w:t>生</w:t>
            </w:r>
            <w:r>
              <w:t>产</w:t>
            </w:r>
            <w:r>
              <w:t>安</w:t>
            </w:r>
            <w:r>
              <w:t>全</w:t>
            </w:r>
            <w:r>
              <w:t>事</w:t>
            </w:r>
            <w:r>
              <w:t>故</w:t>
            </w:r>
            <w:r>
              <w:t>时</w:t>
            </w:r>
            <w:r>
              <w:t>，</w:t>
            </w:r>
            <w:r>
              <w:t>单</w:t>
            </w:r>
            <w:r>
              <w:t>位</w:t>
            </w:r>
            <w:r>
              <w:t>的</w:t>
            </w:r>
            <w:r>
              <w:t>主</w:t>
            </w:r>
            <w:r>
              <w:t>要</w:t>
            </w:r>
            <w:r>
              <w:t>负</w:t>
            </w:r>
            <w:r>
              <w:t>责</w:t>
            </w:r>
            <w:r>
              <w:t>人</w:t>
            </w:r>
            <w:r>
              <w:t>应</w:t>
            </w:r>
            <w:r>
              <w:t>当</w:t>
            </w:r>
            <w:r>
              <w:t>立</w:t>
            </w:r>
            <w:r>
              <w:t>即</w:t>
            </w:r>
            <w:r>
              <w:t>组</w:t>
            </w:r>
            <w:r>
              <w:t>织</w:t>
            </w:r>
            <w:r>
              <w:t>抢</w:t>
            </w:r>
            <w:r>
              <w:t>救</w:t>
            </w:r>
            <w:r>
              <w:t>，</w:t>
            </w:r>
            <w:r>
              <w:t>并</w:t>
            </w:r>
            <w:r>
              <w:t>不</w:t>
            </w:r>
            <w:r>
              <w:t>得</w:t>
            </w:r>
            <w:r>
              <w:t>在</w:t>
            </w:r>
            <w:r>
              <w:t>事</w:t>
            </w:r>
            <w:r>
              <w:t>故</w:t>
            </w:r>
            <w:r>
              <w:t>调</w:t>
            </w:r>
            <w:r>
              <w:t>查</w:t>
            </w:r>
            <w:r>
              <w:t>处</w:t>
            </w:r>
            <w:r>
              <w:t>理</w:t>
            </w:r>
            <w:r>
              <w:t>期</w:t>
            </w:r>
            <w:r>
              <w:t>间</w:t>
            </w:r>
            <w:r>
              <w:t>擅</w:t>
            </w:r>
            <w:r>
              <w:t>离</w:t>
            </w:r>
            <w:r>
              <w:t>职</w:t>
            </w:r>
            <w:r>
              <w:t>守</w:t>
            </w:r>
            <w:r>
              <w:t>。</w:t>
            </w:r>
            <w:r>
              <w:t xml:space="preserve"> </w:t>
            </w:r>
            <w:r>
              <w:br/>
            </w:r>
            <w:r>
              <w:br/>
            </w:r>
          </w:p>
        </w:tc>
        <w:tc>
          <w:tcPr>
            <w:tcW w:type="dxa" w:w="4320"/>
          </w:tcPr>
          <w:p/>
          <w:p>
            <w:r>
              <w:t>第</w:t>
            </w:r>
            <w:r>
              <w:rPr>
                <w:color w:val="801500"/>
              </w:rPr>
              <w:t>五</w:t>
            </w:r>
            <w:r>
              <w:t>十</w:t>
            </w:r>
            <w:r>
              <w:t>条</w:t>
            </w:r>
            <w:r>
              <w:rPr>
                <w:color w:val="801500"/>
              </w:rPr>
              <w:t xml:space="preserve">　</w:t>
            </w:r>
            <w:r>
              <w:t>生</w:t>
            </w:r>
            <w:r>
              <w:t>产</w:t>
            </w:r>
            <w:r>
              <w:t>经</w:t>
            </w:r>
            <w:r>
              <w:t>营</w:t>
            </w:r>
            <w:r>
              <w:t>单</w:t>
            </w:r>
            <w:r>
              <w:t>位</w:t>
            </w:r>
            <w:r>
              <w:t>发</w:t>
            </w:r>
            <w:r>
              <w:t>生</w:t>
            </w:r>
            <w:r>
              <w:t>生</w:t>
            </w:r>
            <w:r>
              <w:t>产</w:t>
            </w:r>
            <w:r>
              <w:t>安</w:t>
            </w:r>
            <w:r>
              <w:t>全</w:t>
            </w:r>
            <w:r>
              <w:t>事</w:t>
            </w:r>
            <w:r>
              <w:t>故</w:t>
            </w:r>
            <w:r>
              <w:t>时</w:t>
            </w:r>
            <w:r>
              <w:t>，</w:t>
            </w:r>
            <w:r>
              <w:t>单</w:t>
            </w:r>
            <w:r>
              <w:t>位</w:t>
            </w:r>
            <w:r>
              <w:t>的</w:t>
            </w:r>
            <w:r>
              <w:t>主</w:t>
            </w:r>
            <w:r>
              <w:t>要</w:t>
            </w:r>
            <w:r>
              <w:t>负</w:t>
            </w:r>
            <w:r>
              <w:t>责</w:t>
            </w:r>
            <w:r>
              <w:t>人</w:t>
            </w:r>
            <w:r>
              <w:t>应</w:t>
            </w:r>
            <w:r>
              <w:t>当</w:t>
            </w:r>
            <w:r>
              <w:t>立</w:t>
            </w:r>
            <w:r>
              <w:t>即</w:t>
            </w:r>
            <w:r>
              <w:t>组</w:t>
            </w:r>
            <w:r>
              <w:t>织</w:t>
            </w:r>
            <w:r>
              <w:t>抢</w:t>
            </w:r>
            <w:r>
              <w:t>救</w:t>
            </w:r>
            <w:r>
              <w:t>，</w:t>
            </w:r>
            <w:r>
              <w:t>并</w:t>
            </w:r>
            <w:r>
              <w:t>不</w:t>
            </w:r>
            <w:r>
              <w:t>得</w:t>
            </w:r>
            <w:r>
              <w:t>在</w:t>
            </w:r>
            <w:r>
              <w:t>事</w:t>
            </w:r>
            <w:r>
              <w:t>故</w:t>
            </w:r>
            <w:r>
              <w:t>调</w:t>
            </w:r>
            <w:r>
              <w:t>查</w:t>
            </w:r>
            <w:r>
              <w:t>处</w:t>
            </w:r>
            <w:r>
              <w:t>理</w:t>
            </w:r>
            <w:r>
              <w:t>期</w:t>
            </w:r>
            <w:r>
              <w:t>间</w:t>
            </w:r>
            <w:r>
              <w:t>擅</w:t>
            </w:r>
            <w:r>
              <w:t>离</w:t>
            </w:r>
            <w:r>
              <w:t>职</w:t>
            </w:r>
            <w:r>
              <w:t>守</w:t>
            </w:r>
            <w:r>
              <w:t>。</w:t>
            </w:r>
            <w:r>
              <w:t xml:space="preserve"> </w:t>
            </w:r>
            <w:r>
              <w:br/>
            </w:r>
            <w:r>
              <w:br/>
            </w:r>
            <w:r>
              <w:rPr>
                <w:color w:val="801500"/>
              </w:rPr>
              <w:br/>
            </w:r>
            <w:r>
              <w:rPr>
                <w:color w:val="801500"/>
              </w:rPr>
              <w:br/>
            </w:r>
          </w:p>
        </w:tc>
      </w:tr>
      <w:tr>
        <w:tc>
          <w:tcPr>
            <w:tcW w:type="dxa" w:w="4320"/>
          </w:tcPr>
          <w:p/>
          <w:p>
            <w:r>
              <w:t>第</w:t>
            </w:r>
            <w:r>
              <w:rPr>
                <w:color w:val="006633"/>
              </w:rPr>
              <w:t>四</w:t>
            </w:r>
            <w:r>
              <w:t>十</w:t>
            </w:r>
            <w:r>
              <w:rPr>
                <w:color w:val="006633"/>
              </w:rPr>
              <w:t>八</w:t>
            </w:r>
            <w:r>
              <w:t>条</w:t>
            </w:r>
            <w:r>
              <w:rPr>
                <w:color w:val="006633"/>
              </w:rPr>
              <w:t xml:space="preserve"> </w:t>
            </w:r>
            <w:r>
              <w:rPr>
                <w:color w:val="006633"/>
              </w:rPr>
              <w:t xml:space="preserve"> </w:t>
            </w:r>
            <w:r>
              <w:t>生</w:t>
            </w:r>
            <w:r>
              <w:t>产</w:t>
            </w:r>
            <w:r>
              <w:t>经</w:t>
            </w:r>
            <w:r>
              <w:t>营</w:t>
            </w:r>
            <w:r>
              <w:t>单</w:t>
            </w:r>
            <w:r>
              <w:t>位</w:t>
            </w:r>
            <w:r>
              <w:t>必</w:t>
            </w:r>
            <w:r>
              <w:t>须</w:t>
            </w:r>
            <w:r>
              <w:t>依</w:t>
            </w:r>
            <w:r>
              <w:t>法</w:t>
            </w:r>
            <w:r>
              <w:t>参</w:t>
            </w:r>
            <w:r>
              <w:t>加</w:t>
            </w:r>
            <w:r>
              <w:t>工</w:t>
            </w:r>
            <w:r>
              <w:t>伤</w:t>
            </w:r>
            <w:r>
              <w:t>保</w:t>
            </w:r>
            <w:r>
              <w:t>险</w:t>
            </w:r>
            <w:r>
              <w:t>，</w:t>
            </w:r>
            <w:r>
              <w:t>为</w:t>
            </w:r>
            <w:r>
              <w:t>从</w:t>
            </w:r>
            <w:r>
              <w:t>业</w:t>
            </w:r>
            <w:r>
              <w:t>人</w:t>
            </w:r>
            <w:r>
              <w:t>员</w:t>
            </w:r>
            <w:r>
              <w:t>缴</w:t>
            </w:r>
            <w:r>
              <w:t>纳</w:t>
            </w:r>
            <w:r>
              <w:t>保</w:t>
            </w:r>
            <w:r>
              <w:t>险</w:t>
            </w:r>
            <w:r>
              <w:t>费</w:t>
            </w:r>
            <w:r>
              <w:t>。</w:t>
            </w:r>
            <w:r>
              <w:t xml:space="preserve"> </w:t>
            </w:r>
            <w:r>
              <w:br/>
            </w:r>
            <w:r>
              <w:br/>
            </w:r>
            <w:r>
              <w:t>国</w:t>
            </w:r>
            <w:r>
              <w:t>家</w:t>
            </w:r>
            <w:r>
              <w:t>鼓</w:t>
            </w:r>
            <w:r>
              <w:t>励</w:t>
            </w:r>
            <w:r>
              <w:t>生</w:t>
            </w:r>
            <w:r>
              <w:t>产</w:t>
            </w:r>
            <w:r>
              <w:t>经</w:t>
            </w:r>
            <w:r>
              <w:t>营</w:t>
            </w:r>
            <w:r>
              <w:t>单</w:t>
            </w:r>
            <w:r>
              <w:t>位</w:t>
            </w:r>
            <w:r>
              <w:t>投</w:t>
            </w:r>
            <w:r>
              <w:t>保</w:t>
            </w:r>
            <w:r>
              <w:t>安</w:t>
            </w:r>
            <w:r>
              <w:t>全</w:t>
            </w:r>
            <w:r>
              <w:t>生</w:t>
            </w:r>
            <w:r>
              <w:t>产</w:t>
            </w:r>
            <w:r>
              <w:t>责</w:t>
            </w:r>
            <w:r>
              <w:t>任</w:t>
            </w:r>
            <w:r>
              <w:t>保</w:t>
            </w:r>
            <w:r>
              <w:t>险</w:t>
            </w:r>
            <w:r>
              <w:t>。</w:t>
            </w:r>
            <w:r>
              <w:t xml:space="preserve"> </w:t>
            </w:r>
            <w:r>
              <w:br/>
            </w:r>
            <w:r>
              <w:br/>
            </w:r>
          </w:p>
        </w:tc>
        <w:tc>
          <w:tcPr>
            <w:tcW w:type="dxa" w:w="4320"/>
          </w:tcPr>
          <w:p/>
          <w:p>
            <w:r>
              <w:t>第</w:t>
            </w:r>
            <w:r>
              <w:rPr>
                <w:color w:val="801500"/>
              </w:rPr>
              <w:t>五</w:t>
            </w:r>
            <w:r>
              <w:t>十</w:t>
            </w:r>
            <w:r>
              <w:rPr>
                <w:color w:val="801500"/>
              </w:rPr>
              <w:t>一</w:t>
            </w:r>
            <w:r>
              <w:t>条</w:t>
            </w:r>
            <w:r>
              <w:rPr>
                <w:color w:val="801500"/>
              </w:rPr>
              <w:t xml:space="preserve">　</w:t>
            </w:r>
            <w:r>
              <w:t>生</w:t>
            </w:r>
            <w:r>
              <w:t>产</w:t>
            </w:r>
            <w:r>
              <w:t>经</w:t>
            </w:r>
            <w:r>
              <w:t>营</w:t>
            </w:r>
            <w:r>
              <w:t>单</w:t>
            </w:r>
            <w:r>
              <w:t>位</w:t>
            </w:r>
            <w:r>
              <w:t>必</w:t>
            </w:r>
            <w:r>
              <w:t>须</w:t>
            </w:r>
            <w:r>
              <w:t>依</w:t>
            </w:r>
            <w:r>
              <w:t>法</w:t>
            </w:r>
            <w:r>
              <w:t>参</w:t>
            </w:r>
            <w:r>
              <w:t>加</w:t>
            </w:r>
            <w:r>
              <w:t>工</w:t>
            </w:r>
            <w:r>
              <w:t>伤</w:t>
            </w:r>
            <w:r>
              <w:t>保</w:t>
            </w:r>
            <w:r>
              <w:t>险</w:t>
            </w:r>
            <w:r>
              <w:t>，</w:t>
            </w:r>
            <w:r>
              <w:t>为</w:t>
            </w:r>
            <w:r>
              <w:t>从</w:t>
            </w:r>
            <w:r>
              <w:t>业</w:t>
            </w:r>
            <w:r>
              <w:t>人</w:t>
            </w:r>
            <w:r>
              <w:t>员</w:t>
            </w:r>
            <w:r>
              <w:t>缴</w:t>
            </w:r>
            <w:r>
              <w:t>纳</w:t>
            </w:r>
            <w:r>
              <w:t>保</w:t>
            </w:r>
            <w:r>
              <w:t>险</w:t>
            </w:r>
            <w:r>
              <w:t>费</w:t>
            </w:r>
            <w:r>
              <w:t>。</w:t>
            </w:r>
            <w:r>
              <w:t xml:space="preserve"> </w:t>
            </w:r>
            <w:r>
              <w:br/>
            </w:r>
            <w:r>
              <w:br/>
            </w:r>
            <w:r>
              <w:rPr>
                <w:color w:val="801500"/>
              </w:rPr>
              <w:br/>
            </w:r>
            <w:r>
              <w:rPr>
                <w:color w:val="801500"/>
              </w:rPr>
              <w:br/>
            </w:r>
            <w:r>
              <w:t>国</w:t>
            </w:r>
            <w:r>
              <w:t>家</w:t>
            </w:r>
            <w:r>
              <w:t>鼓</w:t>
            </w:r>
            <w:r>
              <w:t>励</w:t>
            </w:r>
            <w:r>
              <w:t>生</w:t>
            </w:r>
            <w:r>
              <w:t>产</w:t>
            </w:r>
            <w:r>
              <w:t>经</w:t>
            </w:r>
            <w:r>
              <w:t>营</w:t>
            </w:r>
            <w:r>
              <w:t>单</w:t>
            </w:r>
            <w:r>
              <w:t>位</w:t>
            </w:r>
            <w:r>
              <w:t>投</w:t>
            </w:r>
            <w:r>
              <w:t>保</w:t>
            </w:r>
            <w:r>
              <w:t>安</w:t>
            </w:r>
            <w:r>
              <w:t>全</w:t>
            </w:r>
            <w:r>
              <w:t>生</w:t>
            </w:r>
            <w:r>
              <w:t>产</w:t>
            </w:r>
            <w:r>
              <w:t>责</w:t>
            </w:r>
            <w:r>
              <w:t>任</w:t>
            </w:r>
            <w:r>
              <w:t>保</w:t>
            </w:r>
            <w:r>
              <w:t>险</w:t>
            </w:r>
            <w:r>
              <w:rPr>
                <w:color w:val="801500"/>
              </w:rPr>
              <w:t>；</w:t>
            </w:r>
            <w:r>
              <w:rPr>
                <w:color w:val="801500"/>
              </w:rPr>
              <w:t>属</w:t>
            </w:r>
            <w:r>
              <w:rPr>
                <w:color w:val="801500"/>
              </w:rPr>
              <w:t>于</w:t>
            </w:r>
            <w:r>
              <w:rPr>
                <w:color w:val="801500"/>
              </w:rPr>
              <w:t>国</w:t>
            </w:r>
            <w:r>
              <w:rPr>
                <w:color w:val="801500"/>
              </w:rPr>
              <w:t>家</w:t>
            </w:r>
            <w:r>
              <w:rPr>
                <w:color w:val="801500"/>
              </w:rPr>
              <w:t>规</w:t>
            </w:r>
            <w:r>
              <w:rPr>
                <w:color w:val="801500"/>
              </w:rPr>
              <w:t>定</w:t>
            </w:r>
            <w:r>
              <w:rPr>
                <w:color w:val="801500"/>
              </w:rPr>
              <w:t>的</w:t>
            </w:r>
            <w:r>
              <w:rPr>
                <w:color w:val="801500"/>
              </w:rPr>
              <w:t>高</w:t>
            </w:r>
            <w:r>
              <w:rPr>
                <w:color w:val="801500"/>
              </w:rPr>
              <w:t>危</w:t>
            </w:r>
            <w:r>
              <w:rPr>
                <w:color w:val="801500"/>
              </w:rPr>
              <w:t>行</w:t>
            </w:r>
            <w:r>
              <w:rPr>
                <w:color w:val="801500"/>
              </w:rPr>
              <w:t>业</w:t>
            </w:r>
            <w:r>
              <w:rPr>
                <w:color w:val="801500"/>
              </w:rPr>
              <w:t>、</w:t>
            </w:r>
            <w:r>
              <w:rPr>
                <w:color w:val="801500"/>
              </w:rPr>
              <w:t>领</w:t>
            </w:r>
            <w:r>
              <w:rPr>
                <w:color w:val="801500"/>
              </w:rPr>
              <w:t>域</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w:t>
            </w:r>
            <w:r>
              <w:rPr>
                <w:color w:val="801500"/>
              </w:rPr>
              <w:t>应</w:t>
            </w:r>
            <w:r>
              <w:rPr>
                <w:color w:val="801500"/>
              </w:rPr>
              <w:t>当</w:t>
            </w:r>
            <w:r>
              <w:rPr>
                <w:color w:val="801500"/>
              </w:rPr>
              <w:t>投</w:t>
            </w:r>
            <w:r>
              <w:rPr>
                <w:color w:val="801500"/>
              </w:rPr>
              <w:t>保</w:t>
            </w:r>
            <w:r>
              <w:rPr>
                <w:color w:val="801500"/>
              </w:rPr>
              <w:t>安</w:t>
            </w:r>
            <w:r>
              <w:rPr>
                <w:color w:val="801500"/>
              </w:rPr>
              <w:t>全</w:t>
            </w:r>
            <w:r>
              <w:rPr>
                <w:color w:val="801500"/>
              </w:rPr>
              <w:t>生</w:t>
            </w:r>
            <w:r>
              <w:rPr>
                <w:color w:val="801500"/>
              </w:rPr>
              <w:t>产</w:t>
            </w:r>
            <w:r>
              <w:rPr>
                <w:color w:val="801500"/>
              </w:rPr>
              <w:t>责</w:t>
            </w:r>
            <w:r>
              <w:rPr>
                <w:color w:val="801500"/>
              </w:rPr>
              <w:t>任</w:t>
            </w:r>
            <w:r>
              <w:rPr>
                <w:color w:val="801500"/>
              </w:rPr>
              <w:t>保</w:t>
            </w:r>
            <w:r>
              <w:rPr>
                <w:color w:val="801500"/>
              </w:rPr>
              <w:t>险</w:t>
            </w:r>
            <w:r>
              <w:rPr>
                <w:color w:val="801500"/>
              </w:rPr>
              <w:t>。</w:t>
            </w:r>
            <w:r>
              <w:rPr>
                <w:color w:val="801500"/>
              </w:rPr>
              <w:t>具</w:t>
            </w:r>
            <w:r>
              <w:rPr>
                <w:color w:val="801500"/>
              </w:rPr>
              <w:t>体</w:t>
            </w:r>
            <w:r>
              <w:rPr>
                <w:color w:val="801500"/>
              </w:rPr>
              <w:t>范</w:t>
            </w:r>
            <w:r>
              <w:rPr>
                <w:color w:val="801500"/>
              </w:rPr>
              <w:t>围</w:t>
            </w:r>
            <w:r>
              <w:rPr>
                <w:color w:val="801500"/>
              </w:rPr>
              <w:t>和</w:t>
            </w:r>
            <w:r>
              <w:rPr>
                <w:color w:val="801500"/>
              </w:rPr>
              <w:t>实</w:t>
            </w:r>
            <w:r>
              <w:rPr>
                <w:color w:val="801500"/>
              </w:rPr>
              <w:t>施</w:t>
            </w:r>
            <w:r>
              <w:rPr>
                <w:color w:val="801500"/>
              </w:rPr>
              <w:t>办</w:t>
            </w:r>
            <w:r>
              <w:rPr>
                <w:color w:val="801500"/>
              </w:rPr>
              <w:t>法</w:t>
            </w:r>
            <w:r>
              <w:rPr>
                <w:color w:val="801500"/>
              </w:rPr>
              <w:t>由</w:t>
            </w:r>
            <w:r>
              <w:rPr>
                <w:color w:val="801500"/>
              </w:rPr>
              <w:t>国</w:t>
            </w:r>
            <w:r>
              <w:rPr>
                <w:color w:val="801500"/>
              </w:rPr>
              <w:t>务</w:t>
            </w:r>
            <w:r>
              <w:rPr>
                <w:color w:val="801500"/>
              </w:rPr>
              <w:t>院</w:t>
            </w:r>
            <w:r>
              <w:rPr>
                <w:color w:val="801500"/>
              </w:rPr>
              <w:t>应</w:t>
            </w:r>
            <w:r>
              <w:rPr>
                <w:color w:val="801500"/>
              </w:rPr>
              <w:t>急</w:t>
            </w:r>
            <w:r>
              <w:rPr>
                <w:color w:val="801500"/>
              </w:rPr>
              <w:t>管</w:t>
            </w:r>
            <w:r>
              <w:rPr>
                <w:color w:val="801500"/>
              </w:rPr>
              <w:t>理</w:t>
            </w:r>
            <w:r>
              <w:rPr>
                <w:color w:val="801500"/>
              </w:rPr>
              <w:t>部</w:t>
            </w:r>
            <w:r>
              <w:rPr>
                <w:color w:val="801500"/>
              </w:rPr>
              <w:t>门</w:t>
            </w:r>
            <w:r>
              <w:rPr>
                <w:color w:val="801500"/>
              </w:rPr>
              <w:t>会</w:t>
            </w:r>
            <w:r>
              <w:rPr>
                <w:color w:val="801500"/>
              </w:rPr>
              <w:t>同</w:t>
            </w:r>
            <w:r>
              <w:rPr>
                <w:color w:val="801500"/>
              </w:rPr>
              <w:t>国</w:t>
            </w:r>
            <w:r>
              <w:rPr>
                <w:color w:val="801500"/>
              </w:rPr>
              <w:t>务</w:t>
            </w:r>
            <w:r>
              <w:rPr>
                <w:color w:val="801500"/>
              </w:rPr>
              <w:t>院</w:t>
            </w:r>
            <w:r>
              <w:rPr>
                <w:color w:val="801500"/>
              </w:rPr>
              <w:t>财</w:t>
            </w:r>
            <w:r>
              <w:rPr>
                <w:color w:val="801500"/>
              </w:rPr>
              <w:t>政</w:t>
            </w:r>
            <w:r>
              <w:rPr>
                <w:color w:val="801500"/>
              </w:rPr>
              <w:t>部</w:t>
            </w:r>
            <w:r>
              <w:rPr>
                <w:color w:val="801500"/>
              </w:rPr>
              <w:t>门</w:t>
            </w:r>
            <w:r>
              <w:rPr>
                <w:color w:val="801500"/>
              </w:rPr>
              <w:t>、</w:t>
            </w:r>
            <w:r>
              <w:rPr>
                <w:color w:val="801500"/>
              </w:rPr>
              <w:t>国</w:t>
            </w:r>
            <w:r>
              <w:rPr>
                <w:color w:val="801500"/>
              </w:rPr>
              <w:t>务</w:t>
            </w:r>
            <w:r>
              <w:rPr>
                <w:color w:val="801500"/>
              </w:rPr>
              <w:t>院</w:t>
            </w:r>
            <w:r>
              <w:rPr>
                <w:color w:val="801500"/>
              </w:rPr>
              <w:t>保</w:t>
            </w:r>
            <w:r>
              <w:rPr>
                <w:color w:val="801500"/>
              </w:rPr>
              <w:t>险</w:t>
            </w:r>
            <w:r>
              <w:rPr>
                <w:color w:val="801500"/>
              </w:rPr>
              <w:t>监</w:t>
            </w:r>
            <w:r>
              <w:rPr>
                <w:color w:val="801500"/>
              </w:rPr>
              <w:t>督</w:t>
            </w:r>
            <w:r>
              <w:rPr>
                <w:color w:val="801500"/>
              </w:rPr>
              <w:t>管</w:t>
            </w:r>
            <w:r>
              <w:rPr>
                <w:color w:val="801500"/>
              </w:rPr>
              <w:t>理</w:t>
            </w:r>
            <w:r>
              <w:rPr>
                <w:color w:val="801500"/>
              </w:rPr>
              <w:t>机</w:t>
            </w:r>
            <w:r>
              <w:rPr>
                <w:color w:val="801500"/>
              </w:rPr>
              <w:t>构</w:t>
            </w:r>
            <w:r>
              <w:rPr>
                <w:color w:val="801500"/>
              </w:rPr>
              <w:t>和</w:t>
            </w:r>
            <w:r>
              <w:rPr>
                <w:color w:val="801500"/>
              </w:rPr>
              <w:t>相</w:t>
            </w:r>
            <w:r>
              <w:rPr>
                <w:color w:val="801500"/>
              </w:rPr>
              <w:t>关</w:t>
            </w:r>
            <w:r>
              <w:rPr>
                <w:color w:val="801500"/>
              </w:rPr>
              <w:t>行</w:t>
            </w:r>
            <w:r>
              <w:rPr>
                <w:color w:val="801500"/>
              </w:rPr>
              <w:t>业</w:t>
            </w:r>
            <w:r>
              <w:rPr>
                <w:color w:val="801500"/>
              </w:rPr>
              <w:t>主</w:t>
            </w:r>
            <w:r>
              <w:rPr>
                <w:color w:val="801500"/>
              </w:rPr>
              <w:t>管</w:t>
            </w:r>
            <w:r>
              <w:rPr>
                <w:color w:val="801500"/>
              </w:rPr>
              <w:t>部</w:t>
            </w:r>
            <w:r>
              <w:rPr>
                <w:color w:val="801500"/>
              </w:rPr>
              <w:t>门</w:t>
            </w:r>
            <w:r>
              <w:rPr>
                <w:color w:val="801500"/>
              </w:rPr>
              <w:t>制</w:t>
            </w:r>
            <w:r>
              <w:rPr>
                <w:color w:val="801500"/>
              </w:rPr>
              <w:t>定</w:t>
            </w:r>
            <w:r>
              <w:t>。</w:t>
            </w:r>
            <w:r>
              <w:t xml:space="preserve"> </w:t>
            </w:r>
            <w:r>
              <w:br/>
            </w:r>
            <w:r>
              <w:br/>
            </w:r>
            <w:r>
              <w:rPr>
                <w:color w:val="801500"/>
              </w:rPr>
              <w:br/>
            </w:r>
            <w:r>
              <w:rPr>
                <w:color w:val="801500"/>
              </w:rPr>
              <w:br/>
            </w:r>
          </w:p>
        </w:tc>
      </w:tr>
      <w:tr>
        <w:tc>
          <w:tcPr>
            <w:tcW w:type="dxa" w:w="4320"/>
          </w:tcPr>
          <w:p/>
          <w:p>
            <w:r>
              <w:t>第</w:t>
            </w:r>
            <w:r>
              <w:t>三</w:t>
            </w:r>
            <w:r>
              <w:t>章</w:t>
            </w:r>
            <w:r>
              <w:rPr>
                <w:color w:val="006633"/>
              </w:rPr>
              <w:t xml:space="preserve"> </w:t>
            </w:r>
            <w:r>
              <w:t>从</w:t>
            </w:r>
            <w:r>
              <w:t>业</w:t>
            </w:r>
            <w:r>
              <w:t>人</w:t>
            </w:r>
            <w:r>
              <w:t>员</w:t>
            </w:r>
            <w:r>
              <w:t>的</w:t>
            </w:r>
            <w:r>
              <w:t>安</w:t>
            </w:r>
            <w:r>
              <w:t>全</w:t>
            </w:r>
            <w:r>
              <w:t>生</w:t>
            </w:r>
            <w:r>
              <w:t>产</w:t>
            </w:r>
            <w:r>
              <w:t>权</w:t>
            </w:r>
            <w:r>
              <w:t>利</w:t>
            </w:r>
            <w:r>
              <w:t>义</w:t>
            </w:r>
            <w:r>
              <w:t>务</w:t>
            </w:r>
            <w:r>
              <w:t xml:space="preserve"> </w:t>
            </w:r>
            <w:r>
              <w:br/>
            </w:r>
            <w:r>
              <w:br/>
            </w:r>
          </w:p>
        </w:tc>
        <w:tc>
          <w:tcPr>
            <w:tcW w:type="dxa" w:w="4320"/>
          </w:tcPr>
          <w:p/>
          <w:p>
            <w:r>
              <w:t>第</w:t>
            </w:r>
            <w:r>
              <w:t>三</w:t>
            </w:r>
            <w:r>
              <w:t>章</w:t>
            </w:r>
            <w:r>
              <w:rPr>
                <w:color w:val="801500"/>
              </w:rPr>
              <w:t xml:space="preserve">　</w:t>
            </w:r>
            <w:r>
              <w:t>从</w:t>
            </w:r>
            <w:r>
              <w:t>业</w:t>
            </w:r>
            <w:r>
              <w:t>人</w:t>
            </w:r>
            <w:r>
              <w:t>员</w:t>
            </w:r>
            <w:r>
              <w:t>的</w:t>
            </w:r>
            <w:r>
              <w:t>安</w:t>
            </w:r>
            <w:r>
              <w:t>全</w:t>
            </w:r>
            <w:r>
              <w:t>生</w:t>
            </w:r>
            <w:r>
              <w:t>产</w:t>
            </w:r>
            <w:r>
              <w:t>权</w:t>
            </w:r>
            <w:r>
              <w:t>利</w:t>
            </w:r>
            <w:r>
              <w:t>义</w:t>
            </w:r>
            <w:r>
              <w:t>务</w:t>
            </w:r>
            <w:r>
              <w:t xml:space="preserve"> </w:t>
            </w:r>
            <w:r>
              <w:br/>
            </w:r>
            <w:r>
              <w:br/>
            </w:r>
            <w:r>
              <w:rPr>
                <w:color w:val="801500"/>
              </w:rPr>
              <w:br/>
            </w:r>
            <w:r>
              <w:rPr>
                <w:color w:val="801500"/>
              </w:rPr>
              <w:br/>
            </w:r>
          </w:p>
        </w:tc>
      </w:tr>
      <w:tr>
        <w:tc>
          <w:tcPr>
            <w:tcW w:type="dxa" w:w="4320"/>
          </w:tcPr>
          <w:p/>
          <w:p>
            <w:r>
              <w:t>第</w:t>
            </w:r>
            <w:r>
              <w:rPr>
                <w:color w:val="006633"/>
              </w:rPr>
              <w:t>四</w:t>
            </w:r>
            <w:r>
              <w:t>十</w:t>
            </w:r>
            <w:r>
              <w:rPr>
                <w:color w:val="006633"/>
              </w:rPr>
              <w:t>九</w:t>
            </w:r>
            <w:r>
              <w:t>条</w:t>
            </w:r>
            <w:r>
              <w:rPr>
                <w:color w:val="006633"/>
              </w:rPr>
              <w:t xml:space="preserve"> </w:t>
            </w:r>
            <w:r>
              <w:rPr>
                <w:color w:val="006633"/>
              </w:rPr>
              <w:t xml:space="preserve"> </w:t>
            </w:r>
            <w:r>
              <w:t>生</w:t>
            </w:r>
            <w:r>
              <w:t>产</w:t>
            </w:r>
            <w:r>
              <w:t>经</w:t>
            </w:r>
            <w:r>
              <w:t>营</w:t>
            </w:r>
            <w:r>
              <w:t>单</w:t>
            </w:r>
            <w:r>
              <w:t>位</w:t>
            </w:r>
            <w:r>
              <w:t>与</w:t>
            </w:r>
            <w:r>
              <w:t>从</w:t>
            </w:r>
            <w:r>
              <w:t>业</w:t>
            </w:r>
            <w:r>
              <w:t>人</w:t>
            </w:r>
            <w:r>
              <w:t>员</w:t>
            </w:r>
            <w:r>
              <w:t>订</w:t>
            </w:r>
            <w:r>
              <w:t>立</w:t>
            </w:r>
            <w:r>
              <w:t>的</w:t>
            </w:r>
            <w:r>
              <w:t>劳</w:t>
            </w:r>
            <w:r>
              <w:t>动</w:t>
            </w:r>
            <w:r>
              <w:t>合</w:t>
            </w:r>
            <w:r>
              <w:t>同</w:t>
            </w:r>
            <w:r>
              <w:t>，</w:t>
            </w:r>
            <w:r>
              <w:t>应</w:t>
            </w:r>
            <w:r>
              <w:t>当</w:t>
            </w:r>
            <w:r>
              <w:t>载</w:t>
            </w:r>
            <w:r>
              <w:t>明</w:t>
            </w:r>
            <w:r>
              <w:t>有</w:t>
            </w:r>
            <w:r>
              <w:t>关</w:t>
            </w:r>
            <w:r>
              <w:t>保</w:t>
            </w:r>
            <w:r>
              <w:t>障</w:t>
            </w:r>
            <w:r>
              <w:t>从</w:t>
            </w:r>
            <w:r>
              <w:t>业</w:t>
            </w:r>
            <w:r>
              <w:t>人</w:t>
            </w:r>
            <w:r>
              <w:t>员</w:t>
            </w:r>
            <w:r>
              <w:t>劳</w:t>
            </w:r>
            <w:r>
              <w:t>动</w:t>
            </w:r>
            <w:r>
              <w:t>安</w:t>
            </w:r>
            <w:r>
              <w:t>全</w:t>
            </w:r>
            <w:r>
              <w:t>、</w:t>
            </w:r>
            <w:r>
              <w:t>防</w:t>
            </w:r>
            <w:r>
              <w:t>止</w:t>
            </w:r>
            <w:r>
              <w:t>职</w:t>
            </w:r>
            <w:r>
              <w:t>业</w:t>
            </w:r>
            <w:r>
              <w:t>危</w:t>
            </w:r>
            <w:r>
              <w:t>害</w:t>
            </w:r>
            <w:r>
              <w:t>的</w:t>
            </w:r>
            <w:r>
              <w:t>事</w:t>
            </w:r>
            <w:r>
              <w:t>项</w:t>
            </w:r>
            <w:r>
              <w:t>，</w:t>
            </w:r>
            <w:r>
              <w:t>以</w:t>
            </w:r>
            <w:r>
              <w:t>及</w:t>
            </w:r>
            <w:r>
              <w:t>依</w:t>
            </w:r>
            <w:r>
              <w:t>法</w:t>
            </w:r>
            <w:r>
              <w:t>为</w:t>
            </w:r>
            <w:r>
              <w:t>从</w:t>
            </w:r>
            <w:r>
              <w:t>业</w:t>
            </w:r>
            <w:r>
              <w:t>人</w:t>
            </w:r>
            <w:r>
              <w:t>员</w:t>
            </w:r>
            <w:r>
              <w:t>办</w:t>
            </w:r>
            <w:r>
              <w:t>理</w:t>
            </w:r>
            <w:r>
              <w:t>工</w:t>
            </w:r>
            <w:r>
              <w:t>伤</w:t>
            </w:r>
            <w:r>
              <w:t>保</w:t>
            </w:r>
            <w:r>
              <w:t>险</w:t>
            </w:r>
            <w:r>
              <w:t>的</w:t>
            </w:r>
            <w:r>
              <w:t>事</w:t>
            </w:r>
            <w:r>
              <w:t>项</w:t>
            </w:r>
            <w:r>
              <w:t>。</w:t>
            </w:r>
            <w:r>
              <w:t xml:space="preserve"> </w:t>
            </w:r>
            <w:r>
              <w:br/>
            </w:r>
            <w:r>
              <w:br/>
            </w:r>
            <w:r>
              <w:t>生</w:t>
            </w:r>
            <w:r>
              <w:t>产</w:t>
            </w:r>
            <w:r>
              <w:t>经</w:t>
            </w:r>
            <w:r>
              <w:t>营</w:t>
            </w:r>
            <w:r>
              <w:t>单</w:t>
            </w:r>
            <w:r>
              <w:t>位</w:t>
            </w:r>
            <w:r>
              <w:t>不</w:t>
            </w:r>
            <w:r>
              <w:t>得</w:t>
            </w:r>
            <w:r>
              <w:t>以</w:t>
            </w:r>
            <w:r>
              <w:t>任</w:t>
            </w:r>
            <w:r>
              <w:t>何</w:t>
            </w:r>
            <w:r>
              <w:t>形</w:t>
            </w:r>
            <w:r>
              <w:t>式</w:t>
            </w:r>
            <w:r>
              <w:t>与</w:t>
            </w:r>
            <w:r>
              <w:t>从</w:t>
            </w:r>
            <w:r>
              <w:t>业</w:t>
            </w:r>
            <w:r>
              <w:t>人</w:t>
            </w:r>
            <w:r>
              <w:t>员</w:t>
            </w:r>
            <w:r>
              <w:t>订</w:t>
            </w:r>
            <w:r>
              <w:t>立</w:t>
            </w:r>
            <w:r>
              <w:t>协</w:t>
            </w:r>
            <w:r>
              <w:t>议</w:t>
            </w:r>
            <w:r>
              <w:t>，</w:t>
            </w:r>
            <w:r>
              <w:t>免</w:t>
            </w:r>
            <w:r>
              <w:t>除</w:t>
            </w:r>
            <w:r>
              <w:t>或</w:t>
            </w:r>
            <w:r>
              <w:t>者</w:t>
            </w:r>
            <w:r>
              <w:t>减</w:t>
            </w:r>
            <w:r>
              <w:t>轻</w:t>
            </w:r>
            <w:r>
              <w:t>其</w:t>
            </w:r>
            <w:r>
              <w:t>对</w:t>
            </w:r>
            <w:r>
              <w:t>从</w:t>
            </w:r>
            <w:r>
              <w:t>业</w:t>
            </w:r>
            <w:r>
              <w:t>人</w:t>
            </w:r>
            <w:r>
              <w:t>员</w:t>
            </w:r>
            <w:r>
              <w:t>因</w:t>
            </w:r>
            <w:r>
              <w:t>生</w:t>
            </w:r>
            <w:r>
              <w:t>产</w:t>
            </w:r>
            <w:r>
              <w:t>安</w:t>
            </w:r>
            <w:r>
              <w:t>全</w:t>
            </w:r>
            <w:r>
              <w:t>事</w:t>
            </w:r>
            <w:r>
              <w:t>故</w:t>
            </w:r>
            <w:r>
              <w:t>伤</w:t>
            </w:r>
            <w:r>
              <w:t>亡</w:t>
            </w:r>
            <w:r>
              <w:t>依</w:t>
            </w:r>
            <w:r>
              <w:t>法</w:t>
            </w:r>
            <w:r>
              <w:t>应</w:t>
            </w:r>
            <w:r>
              <w:t>承</w:t>
            </w:r>
            <w:r>
              <w:t>担</w:t>
            </w:r>
            <w:r>
              <w:t>的</w:t>
            </w:r>
            <w:r>
              <w:t>责</w:t>
            </w:r>
            <w:r>
              <w:t>任</w:t>
            </w:r>
            <w:r>
              <w:t>。</w:t>
            </w:r>
            <w:r>
              <w:t xml:space="preserve"> </w:t>
            </w:r>
            <w:r>
              <w:br/>
            </w:r>
            <w:r>
              <w:br/>
            </w:r>
          </w:p>
        </w:tc>
        <w:tc>
          <w:tcPr>
            <w:tcW w:type="dxa" w:w="4320"/>
          </w:tcPr>
          <w:p/>
          <w:p>
            <w:r>
              <w:t>第</w:t>
            </w:r>
            <w:r>
              <w:rPr>
                <w:color w:val="801500"/>
              </w:rPr>
              <w:t>五</w:t>
            </w:r>
            <w:r>
              <w:t>十</w:t>
            </w:r>
            <w:r>
              <w:rPr>
                <w:color w:val="801500"/>
              </w:rPr>
              <w:t>二</w:t>
            </w:r>
            <w:r>
              <w:t>条</w:t>
            </w:r>
            <w:r>
              <w:rPr>
                <w:color w:val="801500"/>
              </w:rPr>
              <w:t xml:space="preserve">　</w:t>
            </w:r>
            <w:r>
              <w:t>生</w:t>
            </w:r>
            <w:r>
              <w:t>产</w:t>
            </w:r>
            <w:r>
              <w:t>经</w:t>
            </w:r>
            <w:r>
              <w:t>营</w:t>
            </w:r>
            <w:r>
              <w:t>单</w:t>
            </w:r>
            <w:r>
              <w:t>位</w:t>
            </w:r>
            <w:r>
              <w:t>与</w:t>
            </w:r>
            <w:r>
              <w:t>从</w:t>
            </w:r>
            <w:r>
              <w:t>业</w:t>
            </w:r>
            <w:r>
              <w:t>人</w:t>
            </w:r>
            <w:r>
              <w:t>员</w:t>
            </w:r>
            <w:r>
              <w:t>订</w:t>
            </w:r>
            <w:r>
              <w:t>立</w:t>
            </w:r>
            <w:r>
              <w:t>的</w:t>
            </w:r>
            <w:r>
              <w:t>劳</w:t>
            </w:r>
            <w:r>
              <w:t>动</w:t>
            </w:r>
            <w:r>
              <w:t>合</w:t>
            </w:r>
            <w:r>
              <w:t>同</w:t>
            </w:r>
            <w:r>
              <w:t>，</w:t>
            </w:r>
            <w:r>
              <w:t>应</w:t>
            </w:r>
            <w:r>
              <w:t>当</w:t>
            </w:r>
            <w:r>
              <w:t>载</w:t>
            </w:r>
            <w:r>
              <w:t>明</w:t>
            </w:r>
            <w:r>
              <w:t>有</w:t>
            </w:r>
            <w:r>
              <w:t>关</w:t>
            </w:r>
            <w:r>
              <w:t>保</w:t>
            </w:r>
            <w:r>
              <w:t>障</w:t>
            </w:r>
            <w:r>
              <w:t>从</w:t>
            </w:r>
            <w:r>
              <w:t>业</w:t>
            </w:r>
            <w:r>
              <w:t>人</w:t>
            </w:r>
            <w:r>
              <w:t>员</w:t>
            </w:r>
            <w:r>
              <w:t>劳</w:t>
            </w:r>
            <w:r>
              <w:t>动</w:t>
            </w:r>
            <w:r>
              <w:t>安</w:t>
            </w:r>
            <w:r>
              <w:t>全</w:t>
            </w:r>
            <w:r>
              <w:t>、</w:t>
            </w:r>
            <w:r>
              <w:t>防</w:t>
            </w:r>
            <w:r>
              <w:t>止</w:t>
            </w:r>
            <w:r>
              <w:t>职</w:t>
            </w:r>
            <w:r>
              <w:t>业</w:t>
            </w:r>
            <w:r>
              <w:t>危</w:t>
            </w:r>
            <w:r>
              <w:t>害</w:t>
            </w:r>
            <w:r>
              <w:t>的</w:t>
            </w:r>
            <w:r>
              <w:t>事</w:t>
            </w:r>
            <w:r>
              <w:t>项</w:t>
            </w:r>
            <w:r>
              <w:t>，</w:t>
            </w:r>
            <w:r>
              <w:t>以</w:t>
            </w:r>
            <w:r>
              <w:t>及</w:t>
            </w:r>
            <w:r>
              <w:t>依</w:t>
            </w:r>
            <w:r>
              <w:t>法</w:t>
            </w:r>
            <w:r>
              <w:t>为</w:t>
            </w:r>
            <w:r>
              <w:t>从</w:t>
            </w:r>
            <w:r>
              <w:t>业</w:t>
            </w:r>
            <w:r>
              <w:t>人</w:t>
            </w:r>
            <w:r>
              <w:t>员</w:t>
            </w:r>
            <w:r>
              <w:t>办</w:t>
            </w:r>
            <w:r>
              <w:t>理</w:t>
            </w:r>
            <w:r>
              <w:t>工</w:t>
            </w:r>
            <w:r>
              <w:t>伤</w:t>
            </w:r>
            <w:r>
              <w:t>保</w:t>
            </w:r>
            <w:r>
              <w:t>险</w:t>
            </w:r>
            <w:r>
              <w:t>的</w:t>
            </w:r>
            <w:r>
              <w:t>事</w:t>
            </w:r>
            <w:r>
              <w:t>项</w:t>
            </w:r>
            <w:r>
              <w:t>。</w:t>
            </w:r>
            <w:r>
              <w:t xml:space="preserve"> </w:t>
            </w:r>
            <w:r>
              <w:br/>
            </w:r>
            <w:r>
              <w:br/>
            </w:r>
            <w:r>
              <w:rPr>
                <w:color w:val="801500"/>
              </w:rPr>
              <w:br/>
            </w:r>
            <w:r>
              <w:rPr>
                <w:color w:val="801500"/>
              </w:rPr>
              <w:br/>
            </w:r>
            <w:r>
              <w:t>生</w:t>
            </w:r>
            <w:r>
              <w:t>产</w:t>
            </w:r>
            <w:r>
              <w:t>经</w:t>
            </w:r>
            <w:r>
              <w:t>营</w:t>
            </w:r>
            <w:r>
              <w:t>单</w:t>
            </w:r>
            <w:r>
              <w:t>位</w:t>
            </w:r>
            <w:r>
              <w:t>不</w:t>
            </w:r>
            <w:r>
              <w:t>得</w:t>
            </w:r>
            <w:r>
              <w:t>以</w:t>
            </w:r>
            <w:r>
              <w:t>任</w:t>
            </w:r>
            <w:r>
              <w:t>何</w:t>
            </w:r>
            <w:r>
              <w:t>形</w:t>
            </w:r>
            <w:r>
              <w:t>式</w:t>
            </w:r>
            <w:r>
              <w:t>与</w:t>
            </w:r>
            <w:r>
              <w:t>从</w:t>
            </w:r>
            <w:r>
              <w:t>业</w:t>
            </w:r>
            <w:r>
              <w:t>人</w:t>
            </w:r>
            <w:r>
              <w:t>员</w:t>
            </w:r>
            <w:r>
              <w:t>订</w:t>
            </w:r>
            <w:r>
              <w:t>立</w:t>
            </w:r>
            <w:r>
              <w:t>协</w:t>
            </w:r>
            <w:r>
              <w:t>议</w:t>
            </w:r>
            <w:r>
              <w:t>，</w:t>
            </w:r>
            <w:r>
              <w:t>免</w:t>
            </w:r>
            <w:r>
              <w:t>除</w:t>
            </w:r>
            <w:r>
              <w:t>或</w:t>
            </w:r>
            <w:r>
              <w:t>者</w:t>
            </w:r>
            <w:r>
              <w:t>减</w:t>
            </w:r>
            <w:r>
              <w:t>轻</w:t>
            </w:r>
            <w:r>
              <w:t>其</w:t>
            </w:r>
            <w:r>
              <w:t>对</w:t>
            </w:r>
            <w:r>
              <w:t>从</w:t>
            </w:r>
            <w:r>
              <w:t>业</w:t>
            </w:r>
            <w:r>
              <w:t>人</w:t>
            </w:r>
            <w:r>
              <w:t>员</w:t>
            </w:r>
            <w:r>
              <w:t>因</w:t>
            </w:r>
            <w:r>
              <w:t>生</w:t>
            </w:r>
            <w:r>
              <w:t>产</w:t>
            </w:r>
            <w:r>
              <w:t>安</w:t>
            </w:r>
            <w:r>
              <w:t>全</w:t>
            </w:r>
            <w:r>
              <w:t>事</w:t>
            </w:r>
            <w:r>
              <w:t>故</w:t>
            </w:r>
            <w:r>
              <w:t>伤</w:t>
            </w:r>
            <w:r>
              <w:t>亡</w:t>
            </w:r>
            <w:r>
              <w:t>依</w:t>
            </w:r>
            <w:r>
              <w:t>法</w:t>
            </w:r>
            <w:r>
              <w:t>应</w:t>
            </w:r>
            <w:r>
              <w:t>承</w:t>
            </w:r>
            <w:r>
              <w:t>担</w:t>
            </w:r>
            <w:r>
              <w:t>的</w:t>
            </w:r>
            <w:r>
              <w:t>责</w:t>
            </w:r>
            <w:r>
              <w:t>任</w:t>
            </w:r>
            <w:r>
              <w:t>。</w:t>
            </w:r>
            <w:r>
              <w:t xml:space="preserve"> </w:t>
            </w:r>
            <w:r>
              <w:br/>
            </w:r>
            <w:r>
              <w:br/>
            </w:r>
            <w:r>
              <w:rPr>
                <w:color w:val="801500"/>
              </w:rPr>
              <w:br/>
            </w:r>
            <w:r>
              <w:rPr>
                <w:color w:val="801500"/>
              </w:rPr>
              <w:br/>
            </w:r>
          </w:p>
        </w:tc>
      </w:tr>
      <w:tr>
        <w:tc>
          <w:tcPr>
            <w:tcW w:type="dxa" w:w="4320"/>
          </w:tcPr>
          <w:p/>
          <w:p>
            <w:r>
              <w:t>第</w:t>
            </w:r>
            <w:r>
              <w:t>五</w:t>
            </w:r>
            <w:r>
              <w:t>十</w:t>
            </w:r>
            <w:r>
              <w:t>条</w:t>
            </w:r>
            <w:r>
              <w:rPr>
                <w:color w:val="006633"/>
              </w:rPr>
              <w:t xml:space="preserve"> </w:t>
            </w:r>
            <w:r>
              <w:rPr>
                <w:color w:val="006633"/>
              </w:rPr>
              <w:t xml:space="preserve"> </w:t>
            </w:r>
            <w:r>
              <w:t>生</w:t>
            </w:r>
            <w:r>
              <w:t>产</w:t>
            </w:r>
            <w:r>
              <w:t>经</w:t>
            </w:r>
            <w:r>
              <w:t>营</w:t>
            </w:r>
            <w:r>
              <w:t>单</w:t>
            </w:r>
            <w:r>
              <w:t>位</w:t>
            </w:r>
            <w:r>
              <w:t>的</w:t>
            </w:r>
            <w:r>
              <w:t>从</w:t>
            </w:r>
            <w:r>
              <w:t>业</w:t>
            </w:r>
            <w:r>
              <w:t>人</w:t>
            </w:r>
            <w:r>
              <w:t>员</w:t>
            </w:r>
            <w:r>
              <w:t>有</w:t>
            </w:r>
            <w:r>
              <w:t>权</w:t>
            </w:r>
            <w:r>
              <w:t>了</w:t>
            </w:r>
            <w:r>
              <w:t>解</w:t>
            </w:r>
            <w:r>
              <w:t>其</w:t>
            </w:r>
            <w:r>
              <w:t>作</w:t>
            </w:r>
            <w:r>
              <w:t>业</w:t>
            </w:r>
            <w:r>
              <w:t>场</w:t>
            </w:r>
            <w:r>
              <w:t>所</w:t>
            </w:r>
            <w:r>
              <w:t>和</w:t>
            </w:r>
            <w:r>
              <w:t>工</w:t>
            </w:r>
            <w:r>
              <w:t>作</w:t>
            </w:r>
            <w:r>
              <w:t>岗</w:t>
            </w:r>
            <w:r>
              <w:t>位</w:t>
            </w:r>
            <w:r>
              <w:t>存</w:t>
            </w:r>
            <w:r>
              <w:t>在</w:t>
            </w:r>
            <w:r>
              <w:t>的</w:t>
            </w:r>
            <w:r>
              <w:t>危</w:t>
            </w:r>
            <w:r>
              <w:t>险</w:t>
            </w:r>
            <w:r>
              <w:t>因</w:t>
            </w:r>
            <w:r>
              <w:t>素</w:t>
            </w:r>
            <w:r>
              <w:t>、</w:t>
            </w:r>
            <w:r>
              <w:t>防</w:t>
            </w:r>
            <w:r>
              <w:t>范</w:t>
            </w:r>
            <w:r>
              <w:t>措</w:t>
            </w:r>
            <w:r>
              <w:t>施</w:t>
            </w:r>
            <w:r>
              <w:t>及</w:t>
            </w:r>
            <w:r>
              <w:t>事</w:t>
            </w:r>
            <w:r>
              <w:t>故</w:t>
            </w:r>
            <w:r>
              <w:t>应</w:t>
            </w:r>
            <w:r>
              <w:t>急</w:t>
            </w:r>
            <w:r>
              <w:t>措</w:t>
            </w:r>
            <w:r>
              <w:t>施</w:t>
            </w:r>
            <w:r>
              <w:t>，</w:t>
            </w:r>
            <w:r>
              <w:t>有</w:t>
            </w:r>
            <w:r>
              <w:t>权</w:t>
            </w:r>
            <w:r>
              <w:t>对</w:t>
            </w:r>
            <w:r>
              <w:t>本</w:t>
            </w:r>
            <w:r>
              <w:t>单</w:t>
            </w:r>
            <w:r>
              <w:t>位</w:t>
            </w:r>
            <w:r>
              <w:t>的</w:t>
            </w:r>
            <w:r>
              <w:t>安</w:t>
            </w:r>
            <w:r>
              <w:t>全</w:t>
            </w:r>
            <w:r>
              <w:t>生</w:t>
            </w:r>
            <w:r>
              <w:t>产</w:t>
            </w:r>
            <w:r>
              <w:t>工</w:t>
            </w:r>
            <w:r>
              <w:t>作</w:t>
            </w:r>
            <w:r>
              <w:t>提</w:t>
            </w:r>
            <w:r>
              <w:t>出</w:t>
            </w:r>
            <w:r>
              <w:t>建</w:t>
            </w:r>
            <w:r>
              <w:t>议</w:t>
            </w:r>
            <w:r>
              <w:t>。</w:t>
            </w:r>
            <w:r>
              <w:t xml:space="preserve"> </w:t>
            </w:r>
            <w:r>
              <w:br/>
            </w:r>
            <w:r>
              <w:br/>
            </w:r>
          </w:p>
        </w:tc>
        <w:tc>
          <w:tcPr>
            <w:tcW w:type="dxa" w:w="4320"/>
          </w:tcPr>
          <w:p/>
          <w:p>
            <w:r>
              <w:t>第</w:t>
            </w:r>
            <w:r>
              <w:t>五</w:t>
            </w:r>
            <w:r>
              <w:t>十</w:t>
            </w:r>
            <w:r>
              <w:rPr>
                <w:color w:val="801500"/>
              </w:rPr>
              <w:t>三</w:t>
            </w:r>
            <w:r>
              <w:t>条</w:t>
            </w:r>
            <w:r>
              <w:rPr>
                <w:color w:val="801500"/>
              </w:rPr>
              <w:t xml:space="preserve">　</w:t>
            </w:r>
            <w:r>
              <w:t>生</w:t>
            </w:r>
            <w:r>
              <w:t>产</w:t>
            </w:r>
            <w:r>
              <w:t>经</w:t>
            </w:r>
            <w:r>
              <w:t>营</w:t>
            </w:r>
            <w:r>
              <w:t>单</w:t>
            </w:r>
            <w:r>
              <w:t>位</w:t>
            </w:r>
            <w:r>
              <w:t>的</w:t>
            </w:r>
            <w:r>
              <w:t>从</w:t>
            </w:r>
            <w:r>
              <w:t>业</w:t>
            </w:r>
            <w:r>
              <w:t>人</w:t>
            </w:r>
            <w:r>
              <w:t>员</w:t>
            </w:r>
            <w:r>
              <w:t>有</w:t>
            </w:r>
            <w:r>
              <w:t>权</w:t>
            </w:r>
            <w:r>
              <w:t>了</w:t>
            </w:r>
            <w:r>
              <w:t>解</w:t>
            </w:r>
            <w:r>
              <w:t>其</w:t>
            </w:r>
            <w:r>
              <w:t>作</w:t>
            </w:r>
            <w:r>
              <w:t>业</w:t>
            </w:r>
            <w:r>
              <w:t>场</w:t>
            </w:r>
            <w:r>
              <w:t>所</w:t>
            </w:r>
            <w:r>
              <w:t>和</w:t>
            </w:r>
            <w:r>
              <w:t>工</w:t>
            </w:r>
            <w:r>
              <w:t>作</w:t>
            </w:r>
            <w:r>
              <w:t>岗</w:t>
            </w:r>
            <w:r>
              <w:t>位</w:t>
            </w:r>
            <w:r>
              <w:t>存</w:t>
            </w:r>
            <w:r>
              <w:t>在</w:t>
            </w:r>
            <w:r>
              <w:t>的</w:t>
            </w:r>
            <w:r>
              <w:t>危</w:t>
            </w:r>
            <w:r>
              <w:t>险</w:t>
            </w:r>
            <w:r>
              <w:t>因</w:t>
            </w:r>
            <w:r>
              <w:t>素</w:t>
            </w:r>
            <w:r>
              <w:t>、</w:t>
            </w:r>
            <w:r>
              <w:t>防</w:t>
            </w:r>
            <w:r>
              <w:t>范</w:t>
            </w:r>
            <w:r>
              <w:t>措</w:t>
            </w:r>
            <w:r>
              <w:t>施</w:t>
            </w:r>
            <w:r>
              <w:t>及</w:t>
            </w:r>
            <w:r>
              <w:t>事</w:t>
            </w:r>
            <w:r>
              <w:t>故</w:t>
            </w:r>
            <w:r>
              <w:t>应</w:t>
            </w:r>
            <w:r>
              <w:t>急</w:t>
            </w:r>
            <w:r>
              <w:t>措</w:t>
            </w:r>
            <w:r>
              <w:t>施</w:t>
            </w:r>
            <w:r>
              <w:t>，</w:t>
            </w:r>
            <w:r>
              <w:t>有</w:t>
            </w:r>
            <w:r>
              <w:t>权</w:t>
            </w:r>
            <w:r>
              <w:t>对</w:t>
            </w:r>
            <w:r>
              <w:t>本</w:t>
            </w:r>
            <w:r>
              <w:t>单</w:t>
            </w:r>
            <w:r>
              <w:t>位</w:t>
            </w:r>
            <w:r>
              <w:t>的</w:t>
            </w:r>
            <w:r>
              <w:t>安</w:t>
            </w:r>
            <w:r>
              <w:t>全</w:t>
            </w:r>
            <w:r>
              <w:t>生</w:t>
            </w:r>
            <w:r>
              <w:t>产</w:t>
            </w:r>
            <w:r>
              <w:t>工</w:t>
            </w:r>
            <w:r>
              <w:t>作</w:t>
            </w:r>
            <w:r>
              <w:t>提</w:t>
            </w:r>
            <w:r>
              <w:t>出</w:t>
            </w:r>
            <w:r>
              <w:t>建</w:t>
            </w:r>
            <w:r>
              <w:t>议</w:t>
            </w:r>
            <w:r>
              <w:t>。</w:t>
            </w:r>
            <w:r>
              <w:t xml:space="preserve"> </w:t>
            </w:r>
            <w:r>
              <w:br/>
            </w:r>
            <w:r>
              <w:br/>
            </w:r>
            <w:r>
              <w:rPr>
                <w:color w:val="801500"/>
              </w:rPr>
              <w:br/>
            </w:r>
            <w:r>
              <w:rPr>
                <w:color w:val="801500"/>
              </w:rPr>
              <w:br/>
            </w:r>
          </w:p>
        </w:tc>
      </w:tr>
      <w:tr>
        <w:tc>
          <w:tcPr>
            <w:tcW w:type="dxa" w:w="4320"/>
          </w:tcPr>
          <w:p/>
          <w:p>
            <w:r>
              <w:t>第</w:t>
            </w:r>
            <w:r>
              <w:t>五</w:t>
            </w:r>
            <w:r>
              <w:t>十</w:t>
            </w:r>
            <w:r>
              <w:rPr>
                <w:color w:val="006633"/>
              </w:rPr>
              <w:t>一</w:t>
            </w:r>
            <w:r>
              <w:t>条</w:t>
            </w:r>
            <w:r>
              <w:rPr>
                <w:color w:val="006633"/>
              </w:rPr>
              <w:t xml:space="preserve"> </w:t>
            </w:r>
            <w:r>
              <w:rPr>
                <w:color w:val="006633"/>
              </w:rPr>
              <w:t xml:space="preserve"> </w:t>
            </w:r>
            <w:r>
              <w:t>从</w:t>
            </w:r>
            <w:r>
              <w:t>业</w:t>
            </w:r>
            <w:r>
              <w:t>人</w:t>
            </w:r>
            <w:r>
              <w:t>员</w:t>
            </w:r>
            <w:r>
              <w:t>有</w:t>
            </w:r>
            <w:r>
              <w:t>权</w:t>
            </w:r>
            <w:r>
              <w:t>对</w:t>
            </w:r>
            <w:r>
              <w:t>本</w:t>
            </w:r>
            <w:r>
              <w:t>单</w:t>
            </w:r>
            <w:r>
              <w:t>位</w:t>
            </w:r>
            <w:r>
              <w:t>安</w:t>
            </w:r>
            <w:r>
              <w:t>全</w:t>
            </w:r>
            <w:r>
              <w:t>生</w:t>
            </w:r>
            <w:r>
              <w:t>产</w:t>
            </w:r>
            <w:r>
              <w:t>工</w:t>
            </w:r>
            <w:r>
              <w:t>作</w:t>
            </w:r>
            <w:r>
              <w:t>中</w:t>
            </w:r>
            <w:r>
              <w:t>存</w:t>
            </w:r>
            <w:r>
              <w:t>在</w:t>
            </w:r>
            <w:r>
              <w:t>的</w:t>
            </w:r>
            <w:r>
              <w:t>问</w:t>
            </w:r>
            <w:r>
              <w:t>题</w:t>
            </w:r>
            <w:r>
              <w:t>提</w:t>
            </w:r>
            <w:r>
              <w:t>出</w:t>
            </w:r>
            <w:r>
              <w:t>批</w:t>
            </w:r>
            <w:r>
              <w:t>评</w:t>
            </w:r>
            <w:r>
              <w:t>、</w:t>
            </w:r>
            <w:r>
              <w:t>检</w:t>
            </w:r>
            <w:r>
              <w:t>举</w:t>
            </w:r>
            <w:r>
              <w:t>、</w:t>
            </w:r>
            <w:r>
              <w:t>控</w:t>
            </w:r>
            <w:r>
              <w:t>告</w:t>
            </w:r>
            <w:r>
              <w:t>；</w:t>
            </w:r>
            <w:r>
              <w:t>有</w:t>
            </w:r>
            <w:r>
              <w:t>权</w:t>
            </w:r>
            <w:r>
              <w:t>拒</w:t>
            </w:r>
            <w:r>
              <w:t>绝</w:t>
            </w:r>
            <w:r>
              <w:t>违</w:t>
            </w:r>
            <w:r>
              <w:t>章</w:t>
            </w:r>
            <w:r>
              <w:t>指</w:t>
            </w:r>
            <w:r>
              <w:t>挥</w:t>
            </w:r>
            <w:r>
              <w:t>和</w:t>
            </w:r>
            <w:r>
              <w:t>强</w:t>
            </w:r>
            <w:r>
              <w:t>令</w:t>
            </w:r>
            <w:r>
              <w:t>冒</w:t>
            </w:r>
            <w:r>
              <w:t>险</w:t>
            </w:r>
            <w:r>
              <w:t>作</w:t>
            </w:r>
            <w:r>
              <w:t>业</w:t>
            </w:r>
            <w:r>
              <w:t>。</w:t>
            </w:r>
            <w:r>
              <w:t xml:space="preserve"> </w:t>
            </w:r>
            <w:r>
              <w:br/>
            </w:r>
            <w:r>
              <w:br/>
            </w:r>
            <w:r>
              <w:t>生</w:t>
            </w:r>
            <w:r>
              <w:t>产</w:t>
            </w:r>
            <w:r>
              <w:t>经</w:t>
            </w:r>
            <w:r>
              <w:t>营</w:t>
            </w:r>
            <w:r>
              <w:t>单</w:t>
            </w:r>
            <w:r>
              <w:t>位</w:t>
            </w:r>
            <w:r>
              <w:t>不</w:t>
            </w:r>
            <w:r>
              <w:t>得</w:t>
            </w:r>
            <w:r>
              <w:t>因</w:t>
            </w:r>
            <w:r>
              <w:t>从</w:t>
            </w:r>
            <w:r>
              <w:t>业</w:t>
            </w:r>
            <w:r>
              <w:t>人</w:t>
            </w:r>
            <w:r>
              <w:t>员</w:t>
            </w:r>
            <w:r>
              <w:t>对</w:t>
            </w:r>
            <w:r>
              <w:t>本</w:t>
            </w:r>
            <w:r>
              <w:t>单</w:t>
            </w:r>
            <w:r>
              <w:t>位</w:t>
            </w:r>
            <w:r>
              <w:t>安</w:t>
            </w:r>
            <w:r>
              <w:t>全</w:t>
            </w:r>
            <w:r>
              <w:t>生</w:t>
            </w:r>
            <w:r>
              <w:t>产</w:t>
            </w:r>
            <w:r>
              <w:t>工</w:t>
            </w:r>
            <w:r>
              <w:t>作</w:t>
            </w:r>
            <w:r>
              <w:t>提</w:t>
            </w:r>
            <w:r>
              <w:t>出</w:t>
            </w:r>
            <w:r>
              <w:t>批</w:t>
            </w:r>
            <w:r>
              <w:t>评</w:t>
            </w:r>
            <w:r>
              <w:t>、</w:t>
            </w:r>
            <w:r>
              <w:t>检</w:t>
            </w:r>
            <w:r>
              <w:t>举</w:t>
            </w:r>
            <w:r>
              <w:t>、</w:t>
            </w:r>
            <w:r>
              <w:t>控</w:t>
            </w:r>
            <w:r>
              <w:t>告</w:t>
            </w:r>
            <w:r>
              <w:t>或</w:t>
            </w:r>
            <w:r>
              <w:t>者</w:t>
            </w:r>
            <w:r>
              <w:t>拒</w:t>
            </w:r>
            <w:r>
              <w:t>绝</w:t>
            </w:r>
            <w:r>
              <w:t>违</w:t>
            </w:r>
            <w:r>
              <w:t>章</w:t>
            </w:r>
            <w:r>
              <w:t>指</w:t>
            </w:r>
            <w:r>
              <w:t>挥</w:t>
            </w:r>
            <w:r>
              <w:t>、</w:t>
            </w:r>
            <w:r>
              <w:t>强</w:t>
            </w:r>
            <w:r>
              <w:t>令</w:t>
            </w:r>
            <w:r>
              <w:t>冒</w:t>
            </w:r>
            <w:r>
              <w:t>险</w:t>
            </w:r>
            <w:r>
              <w:t>作</w:t>
            </w:r>
            <w:r>
              <w:t>业</w:t>
            </w:r>
            <w:r>
              <w:t>而</w:t>
            </w:r>
            <w:r>
              <w:t>降</w:t>
            </w:r>
            <w:r>
              <w:t>低</w:t>
            </w:r>
            <w:r>
              <w:t>其</w:t>
            </w:r>
            <w:r>
              <w:t>工</w:t>
            </w:r>
            <w:r>
              <w:t>资</w:t>
            </w:r>
            <w:r>
              <w:t>、</w:t>
            </w:r>
            <w:r>
              <w:t>福</w:t>
            </w:r>
            <w:r>
              <w:t>利</w:t>
            </w:r>
            <w:r>
              <w:t>等</w:t>
            </w:r>
            <w:r>
              <w:t>待</w:t>
            </w:r>
            <w:r>
              <w:t>遇</w:t>
            </w:r>
            <w:r>
              <w:t>或</w:t>
            </w:r>
            <w:r>
              <w:t>者</w:t>
            </w:r>
            <w:r>
              <w:t>解</w:t>
            </w:r>
            <w:r>
              <w:t>除</w:t>
            </w:r>
            <w:r>
              <w:t>与</w:t>
            </w:r>
            <w:r>
              <w:t>其</w:t>
            </w:r>
            <w:r>
              <w:t>订</w:t>
            </w:r>
            <w:r>
              <w:t>立</w:t>
            </w:r>
            <w:r>
              <w:t>的</w:t>
            </w:r>
            <w:r>
              <w:t>劳</w:t>
            </w:r>
            <w:r>
              <w:t>动</w:t>
            </w:r>
            <w:r>
              <w:t>合</w:t>
            </w:r>
            <w:r>
              <w:t>同</w:t>
            </w:r>
            <w:r>
              <w:t>。</w:t>
            </w:r>
            <w:r>
              <w:t xml:space="preserve"> </w:t>
            </w:r>
            <w:r>
              <w:br/>
            </w:r>
            <w:r>
              <w:br/>
            </w:r>
          </w:p>
        </w:tc>
        <w:tc>
          <w:tcPr>
            <w:tcW w:type="dxa" w:w="4320"/>
          </w:tcPr>
          <w:p/>
          <w:p>
            <w:r>
              <w:t>第</w:t>
            </w:r>
            <w:r>
              <w:t>五</w:t>
            </w:r>
            <w:r>
              <w:t>十</w:t>
            </w:r>
            <w:r>
              <w:rPr>
                <w:color w:val="801500"/>
              </w:rPr>
              <w:t>四</w:t>
            </w:r>
            <w:r>
              <w:t>条</w:t>
            </w:r>
            <w:r>
              <w:rPr>
                <w:color w:val="801500"/>
              </w:rPr>
              <w:t xml:space="preserve">　</w:t>
            </w:r>
            <w:r>
              <w:t>从</w:t>
            </w:r>
            <w:r>
              <w:t>业</w:t>
            </w:r>
            <w:r>
              <w:t>人</w:t>
            </w:r>
            <w:r>
              <w:t>员</w:t>
            </w:r>
            <w:r>
              <w:t>有</w:t>
            </w:r>
            <w:r>
              <w:t>权</w:t>
            </w:r>
            <w:r>
              <w:t>对</w:t>
            </w:r>
            <w:r>
              <w:t>本</w:t>
            </w:r>
            <w:r>
              <w:t>单</w:t>
            </w:r>
            <w:r>
              <w:t>位</w:t>
            </w:r>
            <w:r>
              <w:t>安</w:t>
            </w:r>
            <w:r>
              <w:t>全</w:t>
            </w:r>
            <w:r>
              <w:t>生</w:t>
            </w:r>
            <w:r>
              <w:t>产</w:t>
            </w:r>
            <w:r>
              <w:t>工</w:t>
            </w:r>
            <w:r>
              <w:t>作</w:t>
            </w:r>
            <w:r>
              <w:t>中</w:t>
            </w:r>
            <w:r>
              <w:t>存</w:t>
            </w:r>
            <w:r>
              <w:t>在</w:t>
            </w:r>
            <w:r>
              <w:t>的</w:t>
            </w:r>
            <w:r>
              <w:t>问</w:t>
            </w:r>
            <w:r>
              <w:t>题</w:t>
            </w:r>
            <w:r>
              <w:t>提</w:t>
            </w:r>
            <w:r>
              <w:t>出</w:t>
            </w:r>
            <w:r>
              <w:t>批</w:t>
            </w:r>
            <w:r>
              <w:t>评</w:t>
            </w:r>
            <w:r>
              <w:t>、</w:t>
            </w:r>
            <w:r>
              <w:t>检</w:t>
            </w:r>
            <w:r>
              <w:t>举</w:t>
            </w:r>
            <w:r>
              <w:t>、</w:t>
            </w:r>
            <w:r>
              <w:t>控</w:t>
            </w:r>
            <w:r>
              <w:t>告</w:t>
            </w:r>
            <w:r>
              <w:t>；</w:t>
            </w:r>
            <w:r>
              <w:t>有</w:t>
            </w:r>
            <w:r>
              <w:t>权</w:t>
            </w:r>
            <w:r>
              <w:t>拒</w:t>
            </w:r>
            <w:r>
              <w:t>绝</w:t>
            </w:r>
            <w:r>
              <w:t>违</w:t>
            </w:r>
            <w:r>
              <w:t>章</w:t>
            </w:r>
            <w:r>
              <w:t>指</w:t>
            </w:r>
            <w:r>
              <w:t>挥</w:t>
            </w:r>
            <w:r>
              <w:t>和</w:t>
            </w:r>
            <w:r>
              <w:t>强</w:t>
            </w:r>
            <w:r>
              <w:t>令</w:t>
            </w:r>
            <w:r>
              <w:t>冒</w:t>
            </w:r>
            <w:r>
              <w:t>险</w:t>
            </w:r>
            <w:r>
              <w:t>作</w:t>
            </w:r>
            <w:r>
              <w:t>业</w:t>
            </w:r>
            <w:r>
              <w:t>。</w:t>
            </w:r>
            <w:r>
              <w:t xml:space="preserve"> </w:t>
            </w:r>
            <w:r>
              <w:rPr>
                <w:color w:val="801500"/>
              </w:rPr>
              <w:br/>
            </w:r>
            <w:r>
              <w:rPr>
                <w:color w:val="801500"/>
              </w:rPr>
              <w:br/>
            </w:r>
            <w:r>
              <w:br/>
            </w:r>
            <w:r>
              <w:br/>
            </w:r>
            <w:r>
              <w:t>生</w:t>
            </w:r>
            <w:r>
              <w:t>产</w:t>
            </w:r>
            <w:r>
              <w:t>经</w:t>
            </w:r>
            <w:r>
              <w:t>营</w:t>
            </w:r>
            <w:r>
              <w:t>单</w:t>
            </w:r>
            <w:r>
              <w:t>位</w:t>
            </w:r>
            <w:r>
              <w:t>不</w:t>
            </w:r>
            <w:r>
              <w:t>得</w:t>
            </w:r>
            <w:r>
              <w:t>因</w:t>
            </w:r>
            <w:r>
              <w:t>从</w:t>
            </w:r>
            <w:r>
              <w:t>业</w:t>
            </w:r>
            <w:r>
              <w:t>人</w:t>
            </w:r>
            <w:r>
              <w:t>员</w:t>
            </w:r>
            <w:r>
              <w:t>对</w:t>
            </w:r>
            <w:r>
              <w:t>本</w:t>
            </w:r>
            <w:r>
              <w:t>单</w:t>
            </w:r>
            <w:r>
              <w:t>位</w:t>
            </w:r>
            <w:r>
              <w:t>安</w:t>
            </w:r>
            <w:r>
              <w:t>全</w:t>
            </w:r>
            <w:r>
              <w:t>生</w:t>
            </w:r>
            <w:r>
              <w:t>产</w:t>
            </w:r>
            <w:r>
              <w:t>工</w:t>
            </w:r>
            <w:r>
              <w:t>作</w:t>
            </w:r>
            <w:r>
              <w:t>提</w:t>
            </w:r>
            <w:r>
              <w:t>出</w:t>
            </w:r>
            <w:r>
              <w:t>批</w:t>
            </w:r>
            <w:r>
              <w:t>评</w:t>
            </w:r>
            <w:r>
              <w:t>、</w:t>
            </w:r>
            <w:r>
              <w:t>检</w:t>
            </w:r>
            <w:r>
              <w:t>举</w:t>
            </w:r>
            <w:r>
              <w:t>、</w:t>
            </w:r>
            <w:r>
              <w:t>控</w:t>
            </w:r>
            <w:r>
              <w:t>告</w:t>
            </w:r>
            <w:r>
              <w:t>或</w:t>
            </w:r>
            <w:r>
              <w:t>者</w:t>
            </w:r>
            <w:r>
              <w:t>拒</w:t>
            </w:r>
            <w:r>
              <w:t>绝</w:t>
            </w:r>
            <w:r>
              <w:t>违</w:t>
            </w:r>
            <w:r>
              <w:t>章</w:t>
            </w:r>
            <w:r>
              <w:t>指</w:t>
            </w:r>
            <w:r>
              <w:t>挥</w:t>
            </w:r>
            <w:r>
              <w:t>、</w:t>
            </w:r>
            <w:r>
              <w:t>强</w:t>
            </w:r>
            <w:r>
              <w:t>令</w:t>
            </w:r>
            <w:r>
              <w:t>冒</w:t>
            </w:r>
            <w:r>
              <w:t>险</w:t>
            </w:r>
            <w:r>
              <w:t>作</w:t>
            </w:r>
            <w:r>
              <w:t>业</w:t>
            </w:r>
            <w:r>
              <w:t>而</w:t>
            </w:r>
            <w:r>
              <w:t>降</w:t>
            </w:r>
            <w:r>
              <w:t>低</w:t>
            </w:r>
            <w:r>
              <w:t>其</w:t>
            </w:r>
            <w:r>
              <w:t>工</w:t>
            </w:r>
            <w:r>
              <w:t>资</w:t>
            </w:r>
            <w:r>
              <w:t>、</w:t>
            </w:r>
            <w:r>
              <w:t>福</w:t>
            </w:r>
            <w:r>
              <w:t>利</w:t>
            </w:r>
            <w:r>
              <w:t>等</w:t>
            </w:r>
            <w:r>
              <w:t>待</w:t>
            </w:r>
            <w:r>
              <w:t>遇</w:t>
            </w:r>
            <w:r>
              <w:t>或</w:t>
            </w:r>
            <w:r>
              <w:t>者</w:t>
            </w:r>
            <w:r>
              <w:t>解</w:t>
            </w:r>
            <w:r>
              <w:t>除</w:t>
            </w:r>
            <w:r>
              <w:t>与</w:t>
            </w:r>
            <w:r>
              <w:t>其</w:t>
            </w:r>
            <w:r>
              <w:t>订</w:t>
            </w:r>
            <w:r>
              <w:t>立</w:t>
            </w:r>
            <w:r>
              <w:t>的</w:t>
            </w:r>
            <w:r>
              <w:t>劳</w:t>
            </w:r>
            <w:r>
              <w:t>动</w:t>
            </w:r>
            <w:r>
              <w:t>合</w:t>
            </w:r>
            <w:r>
              <w:t>同</w:t>
            </w:r>
            <w:r>
              <w:t>。</w:t>
            </w:r>
            <w:r>
              <w:t xml:space="preserve"> </w:t>
            </w:r>
            <w:r>
              <w:br/>
            </w:r>
            <w:r>
              <w:br/>
            </w:r>
            <w:r>
              <w:rPr>
                <w:color w:val="801500"/>
              </w:rPr>
              <w:br/>
            </w:r>
            <w:r>
              <w:rPr>
                <w:color w:val="801500"/>
              </w:rPr>
              <w:br/>
            </w:r>
          </w:p>
        </w:tc>
      </w:tr>
      <w:tr>
        <w:tc>
          <w:tcPr>
            <w:tcW w:type="dxa" w:w="4320"/>
          </w:tcPr>
          <w:p/>
          <w:p>
            <w:r>
              <w:t>第</w:t>
            </w:r>
            <w:r>
              <w:t>五</w:t>
            </w:r>
            <w:r>
              <w:t>十</w:t>
            </w:r>
            <w:r>
              <w:rPr>
                <w:color w:val="006633"/>
              </w:rPr>
              <w:t>二</w:t>
            </w:r>
            <w:r>
              <w:t>条</w:t>
            </w:r>
            <w:r>
              <w:rPr>
                <w:color w:val="006633"/>
              </w:rPr>
              <w:t xml:space="preserve"> </w:t>
            </w:r>
            <w:r>
              <w:rPr>
                <w:color w:val="006633"/>
              </w:rPr>
              <w:t xml:space="preserve"> </w:t>
            </w:r>
            <w:r>
              <w:t>从</w:t>
            </w:r>
            <w:r>
              <w:t>业</w:t>
            </w:r>
            <w:r>
              <w:t>人</w:t>
            </w:r>
            <w:r>
              <w:t>员</w:t>
            </w:r>
            <w:r>
              <w:t>发</w:t>
            </w:r>
            <w:r>
              <w:t>现</w:t>
            </w:r>
            <w:r>
              <w:t>直</w:t>
            </w:r>
            <w:r>
              <w:t>接</w:t>
            </w:r>
            <w:r>
              <w:t>危</w:t>
            </w:r>
            <w:r>
              <w:t>及</w:t>
            </w:r>
            <w:r>
              <w:t>人</w:t>
            </w:r>
            <w:r>
              <w:t>身</w:t>
            </w:r>
            <w:r>
              <w:t>安</w:t>
            </w:r>
            <w:r>
              <w:t>全</w:t>
            </w:r>
            <w:r>
              <w:t>的</w:t>
            </w:r>
            <w:r>
              <w:t>紧</w:t>
            </w:r>
            <w:r>
              <w:t>急</w:t>
            </w:r>
            <w:r>
              <w:t>情</w:t>
            </w:r>
            <w:r>
              <w:t>况</w:t>
            </w:r>
            <w:r>
              <w:t>时</w:t>
            </w:r>
            <w:r>
              <w:t>，</w:t>
            </w:r>
            <w:r>
              <w:t>有</w:t>
            </w:r>
            <w:r>
              <w:t>权</w:t>
            </w:r>
            <w:r>
              <w:t>停</w:t>
            </w:r>
            <w:r>
              <w:t>止</w:t>
            </w:r>
            <w:r>
              <w:t>作</w:t>
            </w:r>
            <w:r>
              <w:t>业</w:t>
            </w:r>
            <w:r>
              <w:t>或</w:t>
            </w:r>
            <w:r>
              <w:t>者</w:t>
            </w:r>
            <w:r>
              <w:t>在</w:t>
            </w:r>
            <w:r>
              <w:t>采</w:t>
            </w:r>
            <w:r>
              <w:t>取</w:t>
            </w:r>
            <w:r>
              <w:t>可</w:t>
            </w:r>
            <w:r>
              <w:t>能</w:t>
            </w:r>
            <w:r>
              <w:t>的</w:t>
            </w:r>
            <w:r>
              <w:t>应</w:t>
            </w:r>
            <w:r>
              <w:t>急</w:t>
            </w:r>
            <w:r>
              <w:t>措</w:t>
            </w:r>
            <w:r>
              <w:t>施</w:t>
            </w:r>
            <w:r>
              <w:t>后</w:t>
            </w:r>
            <w:r>
              <w:t>撤</w:t>
            </w:r>
            <w:r>
              <w:t>离</w:t>
            </w:r>
            <w:r>
              <w:t>作</w:t>
            </w:r>
            <w:r>
              <w:t>业</w:t>
            </w:r>
            <w:r>
              <w:t>场</w:t>
            </w:r>
            <w:r>
              <w:t>所</w:t>
            </w:r>
            <w:r>
              <w:t>。</w:t>
            </w:r>
            <w:r>
              <w:t xml:space="preserve"> </w:t>
            </w:r>
            <w:r>
              <w:br/>
            </w:r>
            <w:r>
              <w:br/>
            </w:r>
            <w:r>
              <w:t>生</w:t>
            </w:r>
            <w:r>
              <w:t>产</w:t>
            </w:r>
            <w:r>
              <w:t>经</w:t>
            </w:r>
            <w:r>
              <w:t>营</w:t>
            </w:r>
            <w:r>
              <w:t>单</w:t>
            </w:r>
            <w:r>
              <w:t>位</w:t>
            </w:r>
            <w:r>
              <w:t>不</w:t>
            </w:r>
            <w:r>
              <w:t>得</w:t>
            </w:r>
            <w:r>
              <w:t>因</w:t>
            </w:r>
            <w:r>
              <w:t>从</w:t>
            </w:r>
            <w:r>
              <w:t>业</w:t>
            </w:r>
            <w:r>
              <w:t>人</w:t>
            </w:r>
            <w:r>
              <w:t>员</w:t>
            </w:r>
            <w:r>
              <w:t>在</w:t>
            </w:r>
            <w:r>
              <w:t>前</w:t>
            </w:r>
            <w:r>
              <w:t>款</w:t>
            </w:r>
            <w:r>
              <w:t>紧</w:t>
            </w:r>
            <w:r>
              <w:t>急</w:t>
            </w:r>
            <w:r>
              <w:t>情</w:t>
            </w:r>
            <w:r>
              <w:t>况</w:t>
            </w:r>
            <w:r>
              <w:t>下</w:t>
            </w:r>
            <w:r>
              <w:t>停</w:t>
            </w:r>
            <w:r>
              <w:t>止</w:t>
            </w:r>
            <w:r>
              <w:t>作</w:t>
            </w:r>
            <w:r>
              <w:t>业</w:t>
            </w:r>
            <w:r>
              <w:t>或</w:t>
            </w:r>
            <w:r>
              <w:t>者</w:t>
            </w:r>
            <w:r>
              <w:t>采</w:t>
            </w:r>
            <w:r>
              <w:t>取</w:t>
            </w:r>
            <w:r>
              <w:t>紧</w:t>
            </w:r>
            <w:r>
              <w:t>急</w:t>
            </w:r>
            <w:r>
              <w:t>撤</w:t>
            </w:r>
            <w:r>
              <w:t>离</w:t>
            </w:r>
            <w:r>
              <w:t>措</w:t>
            </w:r>
            <w:r>
              <w:t>施</w:t>
            </w:r>
            <w:r>
              <w:t>而</w:t>
            </w:r>
            <w:r>
              <w:t>降</w:t>
            </w:r>
            <w:r>
              <w:t>低</w:t>
            </w:r>
            <w:r>
              <w:t>其</w:t>
            </w:r>
            <w:r>
              <w:t>工</w:t>
            </w:r>
            <w:r>
              <w:t>资</w:t>
            </w:r>
            <w:r>
              <w:t>、</w:t>
            </w:r>
            <w:r>
              <w:t>福</w:t>
            </w:r>
            <w:r>
              <w:t>利</w:t>
            </w:r>
            <w:r>
              <w:t>等</w:t>
            </w:r>
            <w:r>
              <w:t>待</w:t>
            </w:r>
            <w:r>
              <w:t>遇</w:t>
            </w:r>
            <w:r>
              <w:t>或</w:t>
            </w:r>
            <w:r>
              <w:t>者</w:t>
            </w:r>
            <w:r>
              <w:t>解</w:t>
            </w:r>
            <w:r>
              <w:t>除</w:t>
            </w:r>
            <w:r>
              <w:t>与</w:t>
            </w:r>
            <w:r>
              <w:t>其</w:t>
            </w:r>
            <w:r>
              <w:t>订</w:t>
            </w:r>
            <w:r>
              <w:t>立</w:t>
            </w:r>
            <w:r>
              <w:t>的</w:t>
            </w:r>
            <w:r>
              <w:t>劳</w:t>
            </w:r>
            <w:r>
              <w:t>动</w:t>
            </w:r>
            <w:r>
              <w:t>合</w:t>
            </w:r>
            <w:r>
              <w:t>同</w:t>
            </w:r>
            <w:r>
              <w:t>。</w:t>
            </w:r>
            <w:r>
              <w:t xml:space="preserve"> </w:t>
            </w:r>
            <w:r>
              <w:br/>
            </w:r>
            <w:r>
              <w:br/>
            </w:r>
          </w:p>
        </w:tc>
        <w:tc>
          <w:tcPr>
            <w:tcW w:type="dxa" w:w="4320"/>
          </w:tcPr>
          <w:p/>
          <w:p>
            <w:r>
              <w:t>第</w:t>
            </w:r>
            <w:r>
              <w:t>五</w:t>
            </w:r>
            <w:r>
              <w:t>十</w:t>
            </w:r>
            <w:r>
              <w:rPr>
                <w:color w:val="801500"/>
              </w:rPr>
              <w:t>五</w:t>
            </w:r>
            <w:r>
              <w:t>条</w:t>
            </w:r>
            <w:r>
              <w:rPr>
                <w:color w:val="801500"/>
              </w:rPr>
              <w:t xml:space="preserve">　</w:t>
            </w:r>
            <w:r>
              <w:t>从</w:t>
            </w:r>
            <w:r>
              <w:t>业</w:t>
            </w:r>
            <w:r>
              <w:t>人</w:t>
            </w:r>
            <w:r>
              <w:t>员</w:t>
            </w:r>
            <w:r>
              <w:t>发</w:t>
            </w:r>
            <w:r>
              <w:t>现</w:t>
            </w:r>
            <w:r>
              <w:t>直</w:t>
            </w:r>
            <w:r>
              <w:t>接</w:t>
            </w:r>
            <w:r>
              <w:t>危</w:t>
            </w:r>
            <w:r>
              <w:t>及</w:t>
            </w:r>
            <w:r>
              <w:t>人</w:t>
            </w:r>
            <w:r>
              <w:t>身</w:t>
            </w:r>
            <w:r>
              <w:t>安</w:t>
            </w:r>
            <w:r>
              <w:t>全</w:t>
            </w:r>
            <w:r>
              <w:t>的</w:t>
            </w:r>
            <w:r>
              <w:t>紧</w:t>
            </w:r>
            <w:r>
              <w:t>急</w:t>
            </w:r>
            <w:r>
              <w:t>情</w:t>
            </w:r>
            <w:r>
              <w:t>况</w:t>
            </w:r>
            <w:r>
              <w:t>时</w:t>
            </w:r>
            <w:r>
              <w:t>，</w:t>
            </w:r>
            <w:r>
              <w:t>有</w:t>
            </w:r>
            <w:r>
              <w:t>权</w:t>
            </w:r>
            <w:r>
              <w:t>停</w:t>
            </w:r>
            <w:r>
              <w:t>止</w:t>
            </w:r>
            <w:r>
              <w:t>作</w:t>
            </w:r>
            <w:r>
              <w:t>业</w:t>
            </w:r>
            <w:r>
              <w:t>或</w:t>
            </w:r>
            <w:r>
              <w:t>者</w:t>
            </w:r>
            <w:r>
              <w:t>在</w:t>
            </w:r>
            <w:r>
              <w:t>采</w:t>
            </w:r>
            <w:r>
              <w:t>取</w:t>
            </w:r>
            <w:r>
              <w:t>可</w:t>
            </w:r>
            <w:r>
              <w:t>能</w:t>
            </w:r>
            <w:r>
              <w:t>的</w:t>
            </w:r>
            <w:r>
              <w:t>应</w:t>
            </w:r>
            <w:r>
              <w:t>急</w:t>
            </w:r>
            <w:r>
              <w:t>措</w:t>
            </w:r>
            <w:r>
              <w:t>施</w:t>
            </w:r>
            <w:r>
              <w:t>后</w:t>
            </w:r>
            <w:r>
              <w:t>撤</w:t>
            </w:r>
            <w:r>
              <w:t>离</w:t>
            </w:r>
            <w:r>
              <w:t>作</w:t>
            </w:r>
            <w:r>
              <w:t>业</w:t>
            </w:r>
            <w:r>
              <w:t>场</w:t>
            </w:r>
            <w:r>
              <w:t>所</w:t>
            </w:r>
            <w:r>
              <w:t>。</w:t>
            </w:r>
            <w:r>
              <w:t xml:space="preserve"> </w:t>
            </w:r>
            <w:r>
              <w:rPr>
                <w:color w:val="801500"/>
              </w:rPr>
              <w:br/>
            </w:r>
            <w:r>
              <w:rPr>
                <w:color w:val="801500"/>
              </w:rPr>
              <w:br/>
            </w:r>
            <w:r>
              <w:br/>
            </w:r>
            <w:r>
              <w:br/>
            </w:r>
            <w:r>
              <w:t>生</w:t>
            </w:r>
            <w:r>
              <w:t>产</w:t>
            </w:r>
            <w:r>
              <w:t>经</w:t>
            </w:r>
            <w:r>
              <w:t>营</w:t>
            </w:r>
            <w:r>
              <w:t>单</w:t>
            </w:r>
            <w:r>
              <w:t>位</w:t>
            </w:r>
            <w:r>
              <w:t>不</w:t>
            </w:r>
            <w:r>
              <w:t>得</w:t>
            </w:r>
            <w:r>
              <w:t>因</w:t>
            </w:r>
            <w:r>
              <w:t>从</w:t>
            </w:r>
            <w:r>
              <w:t>业</w:t>
            </w:r>
            <w:r>
              <w:t>人</w:t>
            </w:r>
            <w:r>
              <w:t>员</w:t>
            </w:r>
            <w:r>
              <w:t>在</w:t>
            </w:r>
            <w:r>
              <w:t>前</w:t>
            </w:r>
            <w:r>
              <w:t>款</w:t>
            </w:r>
            <w:r>
              <w:t>紧</w:t>
            </w:r>
            <w:r>
              <w:t>急</w:t>
            </w:r>
            <w:r>
              <w:t>情</w:t>
            </w:r>
            <w:r>
              <w:t>况</w:t>
            </w:r>
            <w:r>
              <w:t>下</w:t>
            </w:r>
            <w:r>
              <w:t>停</w:t>
            </w:r>
            <w:r>
              <w:t>止</w:t>
            </w:r>
            <w:r>
              <w:t>作</w:t>
            </w:r>
            <w:r>
              <w:t>业</w:t>
            </w:r>
            <w:r>
              <w:t>或</w:t>
            </w:r>
            <w:r>
              <w:t>者</w:t>
            </w:r>
            <w:r>
              <w:t>采</w:t>
            </w:r>
            <w:r>
              <w:t>取</w:t>
            </w:r>
            <w:r>
              <w:t>紧</w:t>
            </w:r>
            <w:r>
              <w:t>急</w:t>
            </w:r>
            <w:r>
              <w:t>撤</w:t>
            </w:r>
            <w:r>
              <w:t>离</w:t>
            </w:r>
            <w:r>
              <w:t>措</w:t>
            </w:r>
            <w:r>
              <w:t>施</w:t>
            </w:r>
            <w:r>
              <w:t>而</w:t>
            </w:r>
            <w:r>
              <w:t>降</w:t>
            </w:r>
            <w:r>
              <w:t>低</w:t>
            </w:r>
            <w:r>
              <w:t>其</w:t>
            </w:r>
            <w:r>
              <w:t>工</w:t>
            </w:r>
            <w:r>
              <w:t>资</w:t>
            </w:r>
            <w:r>
              <w:t>、</w:t>
            </w:r>
            <w:r>
              <w:t>福</w:t>
            </w:r>
            <w:r>
              <w:t>利</w:t>
            </w:r>
            <w:r>
              <w:t>等</w:t>
            </w:r>
            <w:r>
              <w:t>待</w:t>
            </w:r>
            <w:r>
              <w:t>遇</w:t>
            </w:r>
            <w:r>
              <w:t>或</w:t>
            </w:r>
            <w:r>
              <w:t>者</w:t>
            </w:r>
            <w:r>
              <w:t>解</w:t>
            </w:r>
            <w:r>
              <w:t>除</w:t>
            </w:r>
            <w:r>
              <w:t>与</w:t>
            </w:r>
            <w:r>
              <w:t>其</w:t>
            </w:r>
            <w:r>
              <w:t>订</w:t>
            </w:r>
            <w:r>
              <w:t>立</w:t>
            </w:r>
            <w:r>
              <w:t>的</w:t>
            </w:r>
            <w:r>
              <w:t>劳</w:t>
            </w:r>
            <w:r>
              <w:t>动</w:t>
            </w:r>
            <w:r>
              <w:t>合</w:t>
            </w:r>
            <w:r>
              <w:t>同</w:t>
            </w:r>
            <w:r>
              <w:t>。</w:t>
            </w:r>
            <w:r>
              <w:t xml:space="preserve"> </w:t>
            </w:r>
            <w:r>
              <w:br/>
            </w:r>
            <w:r>
              <w:br/>
            </w:r>
            <w:r>
              <w:rPr>
                <w:color w:val="801500"/>
              </w:rPr>
              <w:br/>
            </w:r>
            <w:r>
              <w:rPr>
                <w:color w:val="801500"/>
              </w:rPr>
              <w:br/>
            </w:r>
          </w:p>
        </w:tc>
      </w:tr>
      <w:tr>
        <w:tc>
          <w:tcPr>
            <w:tcW w:type="dxa" w:w="4320"/>
          </w:tcPr>
          <w:p/>
          <w:p>
            <w:r>
              <w:t>第</w:t>
            </w:r>
            <w:r>
              <w:t>五</w:t>
            </w:r>
            <w:r>
              <w:t>十</w:t>
            </w:r>
            <w:r>
              <w:rPr>
                <w:color w:val="006633"/>
              </w:rPr>
              <w:t>三</w:t>
            </w:r>
            <w:r>
              <w:t>条</w:t>
            </w:r>
            <w:r>
              <w:t xml:space="preserve"> </w:t>
            </w:r>
            <w:r>
              <w:rPr>
                <w:color w:val="006633"/>
              </w:rPr>
              <w:t xml:space="preserve"> </w:t>
            </w:r>
            <w:r>
              <w:t>因</w:t>
            </w:r>
            <w:r>
              <w:t>生</w:t>
            </w:r>
            <w:r>
              <w:t>产</w:t>
            </w:r>
            <w:r>
              <w:t>安</w:t>
            </w:r>
            <w:r>
              <w:t>全</w:t>
            </w:r>
            <w:r>
              <w:t>事</w:t>
            </w:r>
            <w:r>
              <w:t>故</w:t>
            </w:r>
            <w:r>
              <w:t>受</w:t>
            </w:r>
            <w:r>
              <w:t>到</w:t>
            </w:r>
            <w:r>
              <w:t>损</w:t>
            </w:r>
            <w:r>
              <w:t>害</w:t>
            </w:r>
            <w:r>
              <w:t>的</w:t>
            </w:r>
            <w:r>
              <w:t>从</w:t>
            </w:r>
            <w:r>
              <w:t>业</w:t>
            </w:r>
            <w:r>
              <w:t>人</w:t>
            </w:r>
            <w:r>
              <w:t>员</w:t>
            </w:r>
            <w:r>
              <w:t>，</w:t>
            </w:r>
            <w:r>
              <w:t>除</w:t>
            </w:r>
            <w:r>
              <w:t>依</w:t>
            </w:r>
            <w:r>
              <w:t>法</w:t>
            </w:r>
            <w:r>
              <w:t>享</w:t>
            </w:r>
            <w:r>
              <w:t>有</w:t>
            </w:r>
            <w:r>
              <w:t>工</w:t>
            </w:r>
            <w:r>
              <w:t>伤</w:t>
            </w:r>
            <w:r>
              <w:t>保</w:t>
            </w:r>
            <w:r>
              <w:t>险</w:t>
            </w:r>
            <w:r>
              <w:t>外</w:t>
            </w:r>
            <w:r>
              <w:t>，</w:t>
            </w:r>
            <w:r>
              <w:t>依</w:t>
            </w:r>
            <w:r>
              <w:t>照</w:t>
            </w:r>
            <w:r>
              <w:t>有</w:t>
            </w:r>
            <w:r>
              <w:t>关</w:t>
            </w:r>
            <w:r>
              <w:t>民</w:t>
            </w:r>
            <w:r>
              <w:t>事</w:t>
            </w:r>
            <w:r>
              <w:t>法</w:t>
            </w:r>
            <w:r>
              <w:t>律</w:t>
            </w:r>
            <w:r>
              <w:t>尚</w:t>
            </w:r>
            <w:r>
              <w:t>有</w:t>
            </w:r>
            <w:r>
              <w:t>获</w:t>
            </w:r>
            <w:r>
              <w:t>得</w:t>
            </w:r>
            <w:r>
              <w:t>赔</w:t>
            </w:r>
            <w:r>
              <w:t>偿</w:t>
            </w:r>
            <w:r>
              <w:t>的</w:t>
            </w:r>
            <w:r>
              <w:t>权</w:t>
            </w:r>
            <w:r>
              <w:t>利</w:t>
            </w:r>
            <w:r>
              <w:t>的</w:t>
            </w:r>
            <w:r>
              <w:t>，</w:t>
            </w:r>
            <w:r>
              <w:t>有</w:t>
            </w:r>
            <w:r>
              <w:t>权</w:t>
            </w:r>
            <w:r>
              <w:rPr>
                <w:color w:val="006633"/>
              </w:rPr>
              <w:t>向</w:t>
            </w:r>
            <w:r>
              <w:rPr>
                <w:color w:val="006633"/>
              </w:rPr>
              <w:t>本</w:t>
            </w:r>
            <w:r>
              <w:rPr>
                <w:color w:val="006633"/>
              </w:rPr>
              <w:t>单</w:t>
            </w:r>
            <w:r>
              <w:rPr>
                <w:color w:val="006633"/>
              </w:rPr>
              <w:t>位</w:t>
            </w:r>
            <w:r>
              <w:t>提</w:t>
            </w:r>
            <w:r>
              <w:t>出</w:t>
            </w:r>
            <w:r>
              <w:t>赔</w:t>
            </w:r>
            <w:r>
              <w:t>偿</w:t>
            </w:r>
            <w:r>
              <w:t>要</w:t>
            </w:r>
            <w:r>
              <w:t>求</w:t>
            </w:r>
            <w:r>
              <w:t>。</w:t>
            </w:r>
            <w:r>
              <w:t xml:space="preserve"> </w:t>
            </w:r>
            <w:r>
              <w:br/>
            </w:r>
            <w:r>
              <w:br/>
            </w:r>
          </w:p>
        </w:tc>
        <w:tc>
          <w:tcPr>
            <w:tcW w:type="dxa" w:w="4320"/>
          </w:tcPr>
          <w:p/>
          <w:p>
            <w:r>
              <w:t>第</w:t>
            </w:r>
            <w:r>
              <w:t>五</w:t>
            </w:r>
            <w:r>
              <w:t>十</w:t>
            </w:r>
            <w:r>
              <w:rPr>
                <w:color w:val="801500"/>
              </w:rPr>
              <w:t>六</w:t>
            </w:r>
            <w:r>
              <w:t>条</w:t>
            </w:r>
            <w:r>
              <w:rPr>
                <w:color w:val="801500"/>
              </w:rPr>
              <w:t xml:space="preserve">　</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发</w:t>
            </w:r>
            <w:r>
              <w:rPr>
                <w:color w:val="801500"/>
              </w:rPr>
              <w:t>生</w:t>
            </w:r>
            <w:r>
              <w:rPr>
                <w:color w:val="801500"/>
              </w:rPr>
              <w:t>生</w:t>
            </w:r>
            <w:r>
              <w:rPr>
                <w:color w:val="801500"/>
              </w:rPr>
              <w:t>产</w:t>
            </w:r>
            <w:r>
              <w:rPr>
                <w:color w:val="801500"/>
              </w:rPr>
              <w:t>安</w:t>
            </w:r>
            <w:r>
              <w:rPr>
                <w:color w:val="801500"/>
              </w:rPr>
              <w:t>全</w:t>
            </w:r>
            <w:r>
              <w:rPr>
                <w:color w:val="801500"/>
              </w:rPr>
              <w:t>事</w:t>
            </w:r>
            <w:r>
              <w:rPr>
                <w:color w:val="801500"/>
              </w:rPr>
              <w:t>故</w:t>
            </w:r>
            <w:r>
              <w:rPr>
                <w:color w:val="801500"/>
              </w:rPr>
              <w:t>后</w:t>
            </w:r>
            <w:r>
              <w:rPr>
                <w:color w:val="801500"/>
              </w:rPr>
              <w:t>，</w:t>
            </w:r>
            <w:r>
              <w:rPr>
                <w:color w:val="801500"/>
              </w:rPr>
              <w:t>应</w:t>
            </w:r>
            <w:r>
              <w:rPr>
                <w:color w:val="801500"/>
              </w:rPr>
              <w:t>当</w:t>
            </w:r>
            <w:r>
              <w:rPr>
                <w:color w:val="801500"/>
              </w:rPr>
              <w:t>及</w:t>
            </w:r>
            <w:r>
              <w:rPr>
                <w:color w:val="801500"/>
              </w:rPr>
              <w:t>时</w:t>
            </w:r>
            <w:r>
              <w:rPr>
                <w:color w:val="801500"/>
              </w:rPr>
              <w:t>采</w:t>
            </w:r>
            <w:r>
              <w:rPr>
                <w:color w:val="801500"/>
              </w:rPr>
              <w:t>取</w:t>
            </w:r>
            <w:r>
              <w:rPr>
                <w:color w:val="801500"/>
              </w:rPr>
              <w:t>措</w:t>
            </w:r>
            <w:r>
              <w:rPr>
                <w:color w:val="801500"/>
              </w:rPr>
              <w:t>施</w:t>
            </w:r>
            <w:r>
              <w:rPr>
                <w:color w:val="801500"/>
              </w:rPr>
              <w:t>救</w:t>
            </w:r>
            <w:r>
              <w:rPr>
                <w:color w:val="801500"/>
              </w:rPr>
              <w:t>治</w:t>
            </w:r>
            <w:r>
              <w:rPr>
                <w:color w:val="801500"/>
              </w:rPr>
              <w:t>有</w:t>
            </w:r>
            <w:r>
              <w:rPr>
                <w:color w:val="801500"/>
              </w:rPr>
              <w:t>关</w:t>
            </w:r>
            <w:r>
              <w:rPr>
                <w:color w:val="801500"/>
              </w:rPr>
              <w:t>人</w:t>
            </w:r>
            <w:r>
              <w:rPr>
                <w:color w:val="801500"/>
              </w:rPr>
              <w:t>员</w:t>
            </w:r>
            <w:r>
              <w:rPr>
                <w:color w:val="801500"/>
              </w:rPr>
              <w:t>。</w:t>
            </w:r>
            <w:r>
              <w:t xml:space="preserve"> </w:t>
            </w:r>
            <w:r>
              <w:rPr>
                <w:color w:val="801500"/>
              </w:rPr>
              <w:br/>
            </w:r>
            <w:r>
              <w:rPr>
                <w:color w:val="801500"/>
              </w:rPr>
              <w:br/>
            </w:r>
            <w:r>
              <w:rPr>
                <w:color w:val="801500"/>
              </w:rPr>
              <w:br/>
            </w:r>
            <w:r>
              <w:rPr>
                <w:color w:val="801500"/>
              </w:rPr>
              <w:br/>
            </w:r>
            <w:r>
              <w:t>因</w:t>
            </w:r>
            <w:r>
              <w:t>生</w:t>
            </w:r>
            <w:r>
              <w:t>产</w:t>
            </w:r>
            <w:r>
              <w:t>安</w:t>
            </w:r>
            <w:r>
              <w:t>全</w:t>
            </w:r>
            <w:r>
              <w:t>事</w:t>
            </w:r>
            <w:r>
              <w:t>故</w:t>
            </w:r>
            <w:r>
              <w:t>受</w:t>
            </w:r>
            <w:r>
              <w:t>到</w:t>
            </w:r>
            <w:r>
              <w:t>损</w:t>
            </w:r>
            <w:r>
              <w:t>害</w:t>
            </w:r>
            <w:r>
              <w:t>的</w:t>
            </w:r>
            <w:r>
              <w:t>从</w:t>
            </w:r>
            <w:r>
              <w:t>业</w:t>
            </w:r>
            <w:r>
              <w:t>人</w:t>
            </w:r>
            <w:r>
              <w:t>员</w:t>
            </w:r>
            <w:r>
              <w:t>，</w:t>
            </w:r>
            <w:r>
              <w:t>除</w:t>
            </w:r>
            <w:r>
              <w:t>依</w:t>
            </w:r>
            <w:r>
              <w:t>法</w:t>
            </w:r>
            <w:r>
              <w:t>享</w:t>
            </w:r>
            <w:r>
              <w:t>有</w:t>
            </w:r>
            <w:r>
              <w:t>工</w:t>
            </w:r>
            <w:r>
              <w:t>伤</w:t>
            </w:r>
            <w:r>
              <w:t>保</w:t>
            </w:r>
            <w:r>
              <w:t>险</w:t>
            </w:r>
            <w:r>
              <w:t>外</w:t>
            </w:r>
            <w:r>
              <w:t>，</w:t>
            </w:r>
            <w:r>
              <w:t>依</w:t>
            </w:r>
            <w:r>
              <w:t>照</w:t>
            </w:r>
            <w:r>
              <w:t>有</w:t>
            </w:r>
            <w:r>
              <w:t>关</w:t>
            </w:r>
            <w:r>
              <w:t>民</w:t>
            </w:r>
            <w:r>
              <w:t>事</w:t>
            </w:r>
            <w:r>
              <w:t>法</w:t>
            </w:r>
            <w:r>
              <w:t>律</w:t>
            </w:r>
            <w:r>
              <w:t>尚</w:t>
            </w:r>
            <w:r>
              <w:t>有</w:t>
            </w:r>
            <w:r>
              <w:t>获</w:t>
            </w:r>
            <w:r>
              <w:t>得</w:t>
            </w:r>
            <w:r>
              <w:t>赔</w:t>
            </w:r>
            <w:r>
              <w:t>偿</w:t>
            </w:r>
            <w:r>
              <w:t>的</w:t>
            </w:r>
            <w:r>
              <w:t>权</w:t>
            </w:r>
            <w:r>
              <w:t>利</w:t>
            </w:r>
            <w:r>
              <w:t>的</w:t>
            </w:r>
            <w:r>
              <w:t>，</w:t>
            </w:r>
            <w:r>
              <w:t>有</w:t>
            </w:r>
            <w:r>
              <w:t>权</w:t>
            </w:r>
            <w:r>
              <w:t>提</w:t>
            </w:r>
            <w:r>
              <w:t>出</w:t>
            </w:r>
            <w:r>
              <w:t>赔</w:t>
            </w:r>
            <w:r>
              <w:t>偿</w:t>
            </w:r>
            <w:r>
              <w:t>要</w:t>
            </w:r>
            <w:r>
              <w:t>求</w:t>
            </w:r>
            <w:r>
              <w:t>。</w:t>
            </w:r>
            <w:r>
              <w:t xml:space="preserve"> </w:t>
            </w:r>
            <w:r>
              <w:br/>
            </w:r>
            <w:r>
              <w:br/>
            </w:r>
            <w:r>
              <w:rPr>
                <w:color w:val="801500"/>
              </w:rPr>
              <w:br/>
            </w:r>
            <w:r>
              <w:rPr>
                <w:color w:val="801500"/>
              </w:rPr>
              <w:br/>
            </w:r>
          </w:p>
        </w:tc>
      </w:tr>
      <w:tr>
        <w:tc>
          <w:tcPr>
            <w:tcW w:type="dxa" w:w="4320"/>
          </w:tcPr>
          <w:p/>
          <w:p>
            <w:r>
              <w:t>第</w:t>
            </w:r>
            <w:r>
              <w:t>五</w:t>
            </w:r>
            <w:r>
              <w:t>十</w:t>
            </w:r>
            <w:r>
              <w:rPr>
                <w:color w:val="006633"/>
              </w:rPr>
              <w:t>四</w:t>
            </w:r>
            <w:r>
              <w:t>条</w:t>
            </w:r>
            <w:r>
              <w:rPr>
                <w:color w:val="006633"/>
              </w:rPr>
              <w:t xml:space="preserve"> </w:t>
            </w:r>
            <w:r>
              <w:rPr>
                <w:color w:val="006633"/>
              </w:rPr>
              <w:t xml:space="preserve"> </w:t>
            </w:r>
            <w:r>
              <w:t>从</w:t>
            </w:r>
            <w:r>
              <w:t>业</w:t>
            </w:r>
            <w:r>
              <w:t>人</w:t>
            </w:r>
            <w:r>
              <w:t>员</w:t>
            </w:r>
            <w:r>
              <w:t>在</w:t>
            </w:r>
            <w:r>
              <w:t>作</w:t>
            </w:r>
            <w:r>
              <w:t>业</w:t>
            </w:r>
            <w:r>
              <w:t>过</w:t>
            </w:r>
            <w:r>
              <w:t>程</w:t>
            </w:r>
            <w:r>
              <w:t>中</w:t>
            </w:r>
            <w:r>
              <w:t>，</w:t>
            </w:r>
            <w:r>
              <w:t>应</w:t>
            </w:r>
            <w:r>
              <w:t>当</w:t>
            </w:r>
            <w:r>
              <w:t>严</w:t>
            </w:r>
            <w:r>
              <w:t>格</w:t>
            </w:r>
            <w:r>
              <w:t>遵</w:t>
            </w:r>
            <w:r>
              <w:t>守</w:t>
            </w:r>
            <w:r>
              <w:t>本</w:t>
            </w:r>
            <w:r>
              <w:t>单</w:t>
            </w:r>
            <w:r>
              <w:t>位</w:t>
            </w:r>
            <w:r>
              <w:t>的</w:t>
            </w:r>
            <w:r>
              <w:t>安</w:t>
            </w:r>
            <w:r>
              <w:t>全</w:t>
            </w:r>
            <w:r>
              <w:t>生</w:t>
            </w:r>
            <w:r>
              <w:t>产</w:t>
            </w:r>
            <w:r>
              <w:t>规</w:t>
            </w:r>
            <w:r>
              <w:t>章</w:t>
            </w:r>
            <w:r>
              <w:t>制</w:t>
            </w:r>
            <w:r>
              <w:t>度</w:t>
            </w:r>
            <w:r>
              <w:t>和</w:t>
            </w:r>
            <w:r>
              <w:t>操</w:t>
            </w:r>
            <w:r>
              <w:t>作</w:t>
            </w:r>
            <w:r>
              <w:t>规</w:t>
            </w:r>
            <w:r>
              <w:t>程</w:t>
            </w:r>
            <w:r>
              <w:t>，</w:t>
            </w:r>
            <w:r>
              <w:t>服</w:t>
            </w:r>
            <w:r>
              <w:t>从</w:t>
            </w:r>
            <w:r>
              <w:t>管</w:t>
            </w:r>
            <w:r>
              <w:t>理</w:t>
            </w:r>
            <w:r>
              <w:t>，</w:t>
            </w:r>
            <w:r>
              <w:t>正</w:t>
            </w:r>
            <w:r>
              <w:t>确</w:t>
            </w:r>
            <w:r>
              <w:t>佩</w:t>
            </w:r>
            <w:r>
              <w:t>戴</w:t>
            </w:r>
            <w:r>
              <w:t>和</w:t>
            </w:r>
            <w:r>
              <w:t>使</w:t>
            </w:r>
            <w:r>
              <w:t>用</w:t>
            </w:r>
            <w:r>
              <w:t>劳</w:t>
            </w:r>
            <w:r>
              <w:t>动</w:t>
            </w:r>
            <w:r>
              <w:t>防</w:t>
            </w:r>
            <w:r>
              <w:t>护</w:t>
            </w:r>
            <w:r>
              <w:t>用</w:t>
            </w:r>
            <w:r>
              <w:t>品</w:t>
            </w:r>
            <w:r>
              <w:t>。</w:t>
            </w:r>
            <w:r>
              <w:t xml:space="preserve"> </w:t>
            </w:r>
            <w:r>
              <w:br/>
            </w:r>
            <w:r>
              <w:br/>
            </w:r>
          </w:p>
        </w:tc>
        <w:tc>
          <w:tcPr>
            <w:tcW w:type="dxa" w:w="4320"/>
          </w:tcPr>
          <w:p/>
          <w:p>
            <w:r>
              <w:t>第</w:t>
            </w:r>
            <w:r>
              <w:t>五</w:t>
            </w:r>
            <w:r>
              <w:t>十</w:t>
            </w:r>
            <w:r>
              <w:rPr>
                <w:color w:val="801500"/>
              </w:rPr>
              <w:t>七</w:t>
            </w:r>
            <w:r>
              <w:t>条</w:t>
            </w:r>
            <w:r>
              <w:rPr>
                <w:color w:val="801500"/>
              </w:rPr>
              <w:t xml:space="preserve">　</w:t>
            </w:r>
            <w:r>
              <w:t>从</w:t>
            </w:r>
            <w:r>
              <w:t>业</w:t>
            </w:r>
            <w:r>
              <w:t>人</w:t>
            </w:r>
            <w:r>
              <w:t>员</w:t>
            </w:r>
            <w:r>
              <w:t>在</w:t>
            </w:r>
            <w:r>
              <w:t>作</w:t>
            </w:r>
            <w:r>
              <w:t>业</w:t>
            </w:r>
            <w:r>
              <w:t>过</w:t>
            </w:r>
            <w:r>
              <w:t>程</w:t>
            </w:r>
            <w:r>
              <w:t>中</w:t>
            </w:r>
            <w:r>
              <w:t>，</w:t>
            </w:r>
            <w:r>
              <w:t>应</w:t>
            </w:r>
            <w:r>
              <w:t>当</w:t>
            </w:r>
            <w:r>
              <w:t>严</w:t>
            </w:r>
            <w:r>
              <w:t>格</w:t>
            </w:r>
            <w:r>
              <w:rPr>
                <w:color w:val="801500"/>
              </w:rPr>
              <w:t>落</w:t>
            </w:r>
            <w:r>
              <w:rPr>
                <w:color w:val="801500"/>
              </w:rPr>
              <w:t>实</w:t>
            </w:r>
            <w:r>
              <w:rPr>
                <w:color w:val="801500"/>
              </w:rPr>
              <w:t>岗</w:t>
            </w:r>
            <w:r>
              <w:rPr>
                <w:color w:val="801500"/>
              </w:rPr>
              <w:t>位</w:t>
            </w:r>
            <w:r>
              <w:rPr>
                <w:color w:val="801500"/>
              </w:rPr>
              <w:t>安</w:t>
            </w:r>
            <w:r>
              <w:rPr>
                <w:color w:val="801500"/>
              </w:rPr>
              <w:t>全</w:t>
            </w:r>
            <w:r>
              <w:rPr>
                <w:color w:val="801500"/>
              </w:rPr>
              <w:t>责</w:t>
            </w:r>
            <w:r>
              <w:rPr>
                <w:color w:val="801500"/>
              </w:rPr>
              <w:t>任</w:t>
            </w:r>
            <w:r>
              <w:rPr>
                <w:color w:val="801500"/>
              </w:rPr>
              <w:t>，</w:t>
            </w:r>
            <w:r>
              <w:t>遵</w:t>
            </w:r>
            <w:r>
              <w:t>守</w:t>
            </w:r>
            <w:r>
              <w:t>本</w:t>
            </w:r>
            <w:r>
              <w:t>单</w:t>
            </w:r>
            <w:r>
              <w:t>位</w:t>
            </w:r>
            <w:r>
              <w:t>的</w:t>
            </w:r>
            <w:r>
              <w:t>安</w:t>
            </w:r>
            <w:r>
              <w:t>全</w:t>
            </w:r>
            <w:r>
              <w:t>生</w:t>
            </w:r>
            <w:r>
              <w:t>产</w:t>
            </w:r>
            <w:r>
              <w:t>规</w:t>
            </w:r>
            <w:r>
              <w:t>章</w:t>
            </w:r>
            <w:r>
              <w:t>制</w:t>
            </w:r>
            <w:r>
              <w:t>度</w:t>
            </w:r>
            <w:r>
              <w:t>和</w:t>
            </w:r>
            <w:r>
              <w:t>操</w:t>
            </w:r>
            <w:r>
              <w:t>作</w:t>
            </w:r>
            <w:r>
              <w:t>规</w:t>
            </w:r>
            <w:r>
              <w:t>程</w:t>
            </w:r>
            <w:r>
              <w:t>，</w:t>
            </w:r>
            <w:r>
              <w:t>服</w:t>
            </w:r>
            <w:r>
              <w:t>从</w:t>
            </w:r>
            <w:r>
              <w:t>管</w:t>
            </w:r>
            <w:r>
              <w:t>理</w:t>
            </w:r>
            <w:r>
              <w:t>，</w:t>
            </w:r>
            <w:r>
              <w:t>正</w:t>
            </w:r>
            <w:r>
              <w:t>确</w:t>
            </w:r>
            <w:r>
              <w:t>佩</w:t>
            </w:r>
            <w:r>
              <w:t>戴</w:t>
            </w:r>
            <w:r>
              <w:t>和</w:t>
            </w:r>
            <w:r>
              <w:t>使</w:t>
            </w:r>
            <w:r>
              <w:t>用</w:t>
            </w:r>
            <w:r>
              <w:t>劳</w:t>
            </w:r>
            <w:r>
              <w:t>动</w:t>
            </w:r>
            <w:r>
              <w:t>防</w:t>
            </w:r>
            <w:r>
              <w:t>护</w:t>
            </w:r>
            <w:r>
              <w:t>用</w:t>
            </w:r>
            <w:r>
              <w:t>品</w:t>
            </w:r>
            <w:r>
              <w:t>。</w:t>
            </w:r>
            <w:r>
              <w:t xml:space="preserve"> </w:t>
            </w:r>
            <w:r>
              <w:br/>
            </w:r>
            <w:r>
              <w:br/>
            </w:r>
            <w:r>
              <w:rPr>
                <w:color w:val="801500"/>
              </w:rPr>
              <w:br/>
            </w:r>
            <w:r>
              <w:rPr>
                <w:color w:val="801500"/>
              </w:rPr>
              <w:br/>
            </w:r>
          </w:p>
        </w:tc>
      </w:tr>
      <w:tr>
        <w:tc>
          <w:tcPr>
            <w:tcW w:type="dxa" w:w="4320"/>
          </w:tcPr>
          <w:p/>
          <w:p>
            <w:r>
              <w:t>第</w:t>
            </w:r>
            <w:r>
              <w:t>五</w:t>
            </w:r>
            <w:r>
              <w:t>十</w:t>
            </w:r>
            <w:r>
              <w:rPr>
                <w:color w:val="006633"/>
              </w:rPr>
              <w:t>五</w:t>
            </w:r>
            <w:r>
              <w:t>条</w:t>
            </w:r>
            <w:r>
              <w:rPr>
                <w:color w:val="006633"/>
              </w:rPr>
              <w:t xml:space="preserve"> </w:t>
            </w:r>
            <w:r>
              <w:rPr>
                <w:color w:val="006633"/>
              </w:rPr>
              <w:t xml:space="preserve"> </w:t>
            </w:r>
            <w:r>
              <w:t>从</w:t>
            </w:r>
            <w:r>
              <w:t>业</w:t>
            </w:r>
            <w:r>
              <w:t>人</w:t>
            </w:r>
            <w:r>
              <w:t>员</w:t>
            </w:r>
            <w:r>
              <w:t>应</w:t>
            </w:r>
            <w:r>
              <w:t>当</w:t>
            </w:r>
            <w:r>
              <w:t>接</w:t>
            </w:r>
            <w:r>
              <w:t>受</w:t>
            </w:r>
            <w:r>
              <w:t>安</w:t>
            </w:r>
            <w:r>
              <w:t>全</w:t>
            </w:r>
            <w:r>
              <w:t>生</w:t>
            </w:r>
            <w:r>
              <w:t>产</w:t>
            </w:r>
            <w:r>
              <w:t>教</w:t>
            </w:r>
            <w:r>
              <w:t>育</w:t>
            </w:r>
            <w:r>
              <w:t>和</w:t>
            </w:r>
            <w:r>
              <w:t>培</w:t>
            </w:r>
            <w:r>
              <w:t>训</w:t>
            </w:r>
            <w:r>
              <w:t>，</w:t>
            </w:r>
            <w:r>
              <w:t>掌</w:t>
            </w:r>
            <w:r>
              <w:t>握</w:t>
            </w:r>
            <w:r>
              <w:t>本</w:t>
            </w:r>
            <w:r>
              <w:t>职</w:t>
            </w:r>
            <w:r>
              <w:t>工</w:t>
            </w:r>
            <w:r>
              <w:t>作</w:t>
            </w:r>
            <w:r>
              <w:t>所</w:t>
            </w:r>
            <w:r>
              <w:t>需</w:t>
            </w:r>
            <w:r>
              <w:t>的</w:t>
            </w:r>
            <w:r>
              <w:t>安</w:t>
            </w:r>
            <w:r>
              <w:t>全</w:t>
            </w:r>
            <w:r>
              <w:t>生</w:t>
            </w:r>
            <w:r>
              <w:t>产</w:t>
            </w:r>
            <w:r>
              <w:t>知</w:t>
            </w:r>
            <w:r>
              <w:t>识</w:t>
            </w:r>
            <w:r>
              <w:t>，</w:t>
            </w:r>
            <w:r>
              <w:t>提</w:t>
            </w:r>
            <w:r>
              <w:t>高</w:t>
            </w:r>
            <w:r>
              <w:t>安</w:t>
            </w:r>
            <w:r>
              <w:t>全</w:t>
            </w:r>
            <w:r>
              <w:t>生</w:t>
            </w:r>
            <w:r>
              <w:t>产</w:t>
            </w:r>
            <w:r>
              <w:t>技</w:t>
            </w:r>
            <w:r>
              <w:t>能</w:t>
            </w:r>
            <w:r>
              <w:t>，</w:t>
            </w:r>
            <w:r>
              <w:t>增</w:t>
            </w:r>
            <w:r>
              <w:t>强</w:t>
            </w:r>
            <w:r>
              <w:t>事</w:t>
            </w:r>
            <w:r>
              <w:t>故</w:t>
            </w:r>
            <w:r>
              <w:t>预</w:t>
            </w:r>
            <w:r>
              <w:t>防</w:t>
            </w:r>
            <w:r>
              <w:t>和</w:t>
            </w:r>
            <w:r>
              <w:t>应</w:t>
            </w:r>
            <w:r>
              <w:t>急</w:t>
            </w:r>
            <w:r>
              <w:t>处</w:t>
            </w:r>
            <w:r>
              <w:t>理</w:t>
            </w:r>
            <w:r>
              <w:t>能</w:t>
            </w:r>
            <w:r>
              <w:t>力</w:t>
            </w:r>
            <w:r>
              <w:t>。</w:t>
            </w:r>
            <w:r>
              <w:t xml:space="preserve"> </w:t>
            </w:r>
            <w:r>
              <w:br/>
            </w:r>
            <w:r>
              <w:br/>
            </w:r>
          </w:p>
        </w:tc>
        <w:tc>
          <w:tcPr>
            <w:tcW w:type="dxa" w:w="4320"/>
          </w:tcPr>
          <w:p/>
          <w:p>
            <w:r>
              <w:t>第</w:t>
            </w:r>
            <w:r>
              <w:t>五</w:t>
            </w:r>
            <w:r>
              <w:t>十</w:t>
            </w:r>
            <w:r>
              <w:rPr>
                <w:color w:val="801500"/>
              </w:rPr>
              <w:t>八</w:t>
            </w:r>
            <w:r>
              <w:t>条</w:t>
            </w:r>
            <w:r>
              <w:rPr>
                <w:color w:val="801500"/>
              </w:rPr>
              <w:t xml:space="preserve">　</w:t>
            </w:r>
            <w:r>
              <w:t>从</w:t>
            </w:r>
            <w:r>
              <w:t>业</w:t>
            </w:r>
            <w:r>
              <w:t>人</w:t>
            </w:r>
            <w:r>
              <w:t>员</w:t>
            </w:r>
            <w:r>
              <w:t>应</w:t>
            </w:r>
            <w:r>
              <w:t>当</w:t>
            </w:r>
            <w:r>
              <w:t>接</w:t>
            </w:r>
            <w:r>
              <w:t>受</w:t>
            </w:r>
            <w:r>
              <w:t>安</w:t>
            </w:r>
            <w:r>
              <w:t>全</w:t>
            </w:r>
            <w:r>
              <w:t>生</w:t>
            </w:r>
            <w:r>
              <w:t>产</w:t>
            </w:r>
            <w:r>
              <w:t>教</w:t>
            </w:r>
            <w:r>
              <w:t>育</w:t>
            </w:r>
            <w:r>
              <w:t>和</w:t>
            </w:r>
            <w:r>
              <w:t>培</w:t>
            </w:r>
            <w:r>
              <w:t>训</w:t>
            </w:r>
            <w:r>
              <w:t>，</w:t>
            </w:r>
            <w:r>
              <w:t>掌</w:t>
            </w:r>
            <w:r>
              <w:t>握</w:t>
            </w:r>
            <w:r>
              <w:t>本</w:t>
            </w:r>
            <w:r>
              <w:t>职</w:t>
            </w:r>
            <w:r>
              <w:t>工</w:t>
            </w:r>
            <w:r>
              <w:t>作</w:t>
            </w:r>
            <w:r>
              <w:t>所</w:t>
            </w:r>
            <w:r>
              <w:t>需</w:t>
            </w:r>
            <w:r>
              <w:t>的</w:t>
            </w:r>
            <w:r>
              <w:t>安</w:t>
            </w:r>
            <w:r>
              <w:t>全</w:t>
            </w:r>
            <w:r>
              <w:t>生</w:t>
            </w:r>
            <w:r>
              <w:t>产</w:t>
            </w:r>
            <w:r>
              <w:t>知</w:t>
            </w:r>
            <w:r>
              <w:t>识</w:t>
            </w:r>
            <w:r>
              <w:t>，</w:t>
            </w:r>
            <w:r>
              <w:t>提</w:t>
            </w:r>
            <w:r>
              <w:t>高</w:t>
            </w:r>
            <w:r>
              <w:t>安</w:t>
            </w:r>
            <w:r>
              <w:t>全</w:t>
            </w:r>
            <w:r>
              <w:t>生</w:t>
            </w:r>
            <w:r>
              <w:t>产</w:t>
            </w:r>
            <w:r>
              <w:t>技</w:t>
            </w:r>
            <w:r>
              <w:t>能</w:t>
            </w:r>
            <w:r>
              <w:t>，</w:t>
            </w:r>
            <w:r>
              <w:t>增</w:t>
            </w:r>
            <w:r>
              <w:t>强</w:t>
            </w:r>
            <w:r>
              <w:t>事</w:t>
            </w:r>
            <w:r>
              <w:t>故</w:t>
            </w:r>
            <w:r>
              <w:t>预</w:t>
            </w:r>
            <w:r>
              <w:t>防</w:t>
            </w:r>
            <w:r>
              <w:t>和</w:t>
            </w:r>
            <w:r>
              <w:t>应</w:t>
            </w:r>
            <w:r>
              <w:t>急</w:t>
            </w:r>
            <w:r>
              <w:t>处</w:t>
            </w:r>
            <w:r>
              <w:t>理</w:t>
            </w:r>
            <w:r>
              <w:t>能</w:t>
            </w:r>
            <w:r>
              <w:t>力</w:t>
            </w:r>
            <w:r>
              <w:t>。</w:t>
            </w:r>
            <w:r>
              <w:t xml:space="preserve"> </w:t>
            </w:r>
            <w:r>
              <w:br/>
            </w:r>
            <w:r>
              <w:br/>
            </w:r>
            <w:r>
              <w:rPr>
                <w:color w:val="801500"/>
              </w:rPr>
              <w:br/>
            </w:r>
            <w:r>
              <w:rPr>
                <w:color w:val="801500"/>
              </w:rPr>
              <w:br/>
            </w:r>
          </w:p>
        </w:tc>
      </w:tr>
      <w:tr>
        <w:tc>
          <w:tcPr>
            <w:tcW w:type="dxa" w:w="4320"/>
          </w:tcPr>
          <w:p/>
          <w:p>
            <w:r>
              <w:t>第</w:t>
            </w:r>
            <w:r>
              <w:t>五</w:t>
            </w:r>
            <w:r>
              <w:t>十</w:t>
            </w:r>
            <w:r>
              <w:rPr>
                <w:color w:val="006633"/>
              </w:rPr>
              <w:t>六</w:t>
            </w:r>
            <w:r>
              <w:t>条</w:t>
            </w:r>
            <w:r>
              <w:rPr>
                <w:color w:val="006633"/>
              </w:rPr>
              <w:t xml:space="preserve"> </w:t>
            </w:r>
            <w:r>
              <w:rPr>
                <w:color w:val="006633"/>
              </w:rPr>
              <w:t xml:space="preserve"> </w:t>
            </w:r>
            <w:r>
              <w:t>从</w:t>
            </w:r>
            <w:r>
              <w:t>业</w:t>
            </w:r>
            <w:r>
              <w:t>人</w:t>
            </w:r>
            <w:r>
              <w:t>员</w:t>
            </w:r>
            <w:r>
              <w:t>发</w:t>
            </w:r>
            <w:r>
              <w:t>现</w:t>
            </w:r>
            <w:r>
              <w:t>事</w:t>
            </w:r>
            <w:r>
              <w:t>故</w:t>
            </w:r>
            <w:r>
              <w:t>隐</w:t>
            </w:r>
            <w:r>
              <w:t>患</w:t>
            </w:r>
            <w:r>
              <w:t>或</w:t>
            </w:r>
            <w:r>
              <w:t>者</w:t>
            </w:r>
            <w:r>
              <w:t>其</w:t>
            </w:r>
            <w:r>
              <w:t>他</w:t>
            </w:r>
            <w:r>
              <w:t>不</w:t>
            </w:r>
            <w:r>
              <w:t>安</w:t>
            </w:r>
            <w:r>
              <w:t>全</w:t>
            </w:r>
            <w:r>
              <w:t>因</w:t>
            </w:r>
            <w:r>
              <w:t>素</w:t>
            </w:r>
            <w:r>
              <w:t>，</w:t>
            </w:r>
            <w:r>
              <w:t>应</w:t>
            </w:r>
            <w:r>
              <w:t>当</w:t>
            </w:r>
            <w:r>
              <w:t>立</w:t>
            </w:r>
            <w:r>
              <w:t>即</w:t>
            </w:r>
            <w:r>
              <w:t>向</w:t>
            </w:r>
            <w:r>
              <w:t>现</w:t>
            </w:r>
            <w:r>
              <w:t>场</w:t>
            </w:r>
            <w:r>
              <w:t>安</w:t>
            </w:r>
            <w:r>
              <w:t>全</w:t>
            </w:r>
            <w:r>
              <w:t>生</w:t>
            </w:r>
            <w:r>
              <w:t>产</w:t>
            </w:r>
            <w:r>
              <w:t>管</w:t>
            </w:r>
            <w:r>
              <w:t>理</w:t>
            </w:r>
            <w:r>
              <w:t>人</w:t>
            </w:r>
            <w:r>
              <w:t>员</w:t>
            </w:r>
            <w:r>
              <w:t>或</w:t>
            </w:r>
            <w:r>
              <w:t>者</w:t>
            </w:r>
            <w:r>
              <w:t>本</w:t>
            </w:r>
            <w:r>
              <w:t>单</w:t>
            </w:r>
            <w:r>
              <w:t>位</w:t>
            </w:r>
            <w:r>
              <w:t>负</w:t>
            </w:r>
            <w:r>
              <w:t>责</w:t>
            </w:r>
            <w:r>
              <w:t>人</w:t>
            </w:r>
            <w:r>
              <w:t>报</w:t>
            </w:r>
            <w:r>
              <w:t>告</w:t>
            </w:r>
            <w:r>
              <w:t>；</w:t>
            </w:r>
            <w:r>
              <w:t>接</w:t>
            </w:r>
            <w:r>
              <w:t>到</w:t>
            </w:r>
            <w:r>
              <w:t>报</w:t>
            </w:r>
            <w:r>
              <w:t>告</w:t>
            </w:r>
            <w:r>
              <w:t>的</w:t>
            </w:r>
            <w:r>
              <w:t>人</w:t>
            </w:r>
            <w:r>
              <w:t>员</w:t>
            </w:r>
            <w:r>
              <w:t>应</w:t>
            </w:r>
            <w:r>
              <w:t>当</w:t>
            </w:r>
            <w:r>
              <w:t>及</w:t>
            </w:r>
            <w:r>
              <w:t>时</w:t>
            </w:r>
            <w:r>
              <w:t>予</w:t>
            </w:r>
            <w:r>
              <w:t>以</w:t>
            </w:r>
            <w:r>
              <w:t>处</w:t>
            </w:r>
            <w:r>
              <w:t>理</w:t>
            </w:r>
            <w:r>
              <w:t>。</w:t>
            </w:r>
            <w:r>
              <w:t xml:space="preserve"> </w:t>
            </w:r>
            <w:r>
              <w:br/>
            </w:r>
            <w:r>
              <w:br/>
            </w:r>
          </w:p>
        </w:tc>
        <w:tc>
          <w:tcPr>
            <w:tcW w:type="dxa" w:w="4320"/>
          </w:tcPr>
          <w:p/>
          <w:p>
            <w:r>
              <w:t>第</w:t>
            </w:r>
            <w:r>
              <w:t>五</w:t>
            </w:r>
            <w:r>
              <w:t>十</w:t>
            </w:r>
            <w:r>
              <w:rPr>
                <w:color w:val="801500"/>
              </w:rPr>
              <w:t>九</w:t>
            </w:r>
            <w:r>
              <w:t>条</w:t>
            </w:r>
            <w:r>
              <w:rPr>
                <w:color w:val="801500"/>
              </w:rPr>
              <w:t xml:space="preserve">　</w:t>
            </w:r>
            <w:r>
              <w:t>从</w:t>
            </w:r>
            <w:r>
              <w:t>业</w:t>
            </w:r>
            <w:r>
              <w:t>人</w:t>
            </w:r>
            <w:r>
              <w:t>员</w:t>
            </w:r>
            <w:r>
              <w:t>发</w:t>
            </w:r>
            <w:r>
              <w:t>现</w:t>
            </w:r>
            <w:r>
              <w:t>事</w:t>
            </w:r>
            <w:r>
              <w:t>故</w:t>
            </w:r>
            <w:r>
              <w:t>隐</w:t>
            </w:r>
            <w:r>
              <w:t>患</w:t>
            </w:r>
            <w:r>
              <w:t>或</w:t>
            </w:r>
            <w:r>
              <w:t>者</w:t>
            </w:r>
            <w:r>
              <w:t>其</w:t>
            </w:r>
            <w:r>
              <w:t>他</w:t>
            </w:r>
            <w:r>
              <w:t>不</w:t>
            </w:r>
            <w:r>
              <w:t>安</w:t>
            </w:r>
            <w:r>
              <w:t>全</w:t>
            </w:r>
            <w:r>
              <w:t>因</w:t>
            </w:r>
            <w:r>
              <w:t>素</w:t>
            </w:r>
            <w:r>
              <w:t>，</w:t>
            </w:r>
            <w:r>
              <w:t>应</w:t>
            </w:r>
            <w:r>
              <w:t>当</w:t>
            </w:r>
            <w:r>
              <w:t>立</w:t>
            </w:r>
            <w:r>
              <w:t>即</w:t>
            </w:r>
            <w:r>
              <w:t>向</w:t>
            </w:r>
            <w:r>
              <w:t>现</w:t>
            </w:r>
            <w:r>
              <w:t>场</w:t>
            </w:r>
            <w:r>
              <w:t>安</w:t>
            </w:r>
            <w:r>
              <w:t>全</w:t>
            </w:r>
            <w:r>
              <w:t>生</w:t>
            </w:r>
            <w:r>
              <w:t>产</w:t>
            </w:r>
            <w:r>
              <w:t>管</w:t>
            </w:r>
            <w:r>
              <w:t>理</w:t>
            </w:r>
            <w:r>
              <w:t>人</w:t>
            </w:r>
            <w:r>
              <w:t>员</w:t>
            </w:r>
            <w:r>
              <w:t>或</w:t>
            </w:r>
            <w:r>
              <w:t>者</w:t>
            </w:r>
            <w:r>
              <w:t>本</w:t>
            </w:r>
            <w:r>
              <w:t>单</w:t>
            </w:r>
            <w:r>
              <w:t>位</w:t>
            </w:r>
            <w:r>
              <w:t>负</w:t>
            </w:r>
            <w:r>
              <w:t>责</w:t>
            </w:r>
            <w:r>
              <w:t>人</w:t>
            </w:r>
            <w:r>
              <w:t>报</w:t>
            </w:r>
            <w:r>
              <w:t>告</w:t>
            </w:r>
            <w:r>
              <w:t>；</w:t>
            </w:r>
            <w:r>
              <w:t>接</w:t>
            </w:r>
            <w:r>
              <w:t>到</w:t>
            </w:r>
            <w:r>
              <w:t>报</w:t>
            </w:r>
            <w:r>
              <w:t>告</w:t>
            </w:r>
            <w:r>
              <w:t>的</w:t>
            </w:r>
            <w:r>
              <w:t>人</w:t>
            </w:r>
            <w:r>
              <w:t>员</w:t>
            </w:r>
            <w:r>
              <w:t>应</w:t>
            </w:r>
            <w:r>
              <w:t>当</w:t>
            </w:r>
            <w:r>
              <w:t>及</w:t>
            </w:r>
            <w:r>
              <w:t>时</w:t>
            </w:r>
            <w:r>
              <w:t>予</w:t>
            </w:r>
            <w:r>
              <w:t>以</w:t>
            </w:r>
            <w:r>
              <w:t>处</w:t>
            </w:r>
            <w:r>
              <w:t>理</w:t>
            </w:r>
            <w:r>
              <w:t>。</w:t>
            </w:r>
            <w:r>
              <w:t xml:space="preserve"> </w:t>
            </w:r>
            <w:r>
              <w:br/>
            </w:r>
            <w:r>
              <w:br/>
            </w:r>
            <w:r>
              <w:rPr>
                <w:color w:val="801500"/>
              </w:rPr>
              <w:br/>
            </w:r>
            <w:r>
              <w:rPr>
                <w:color w:val="801500"/>
              </w:rPr>
              <w:br/>
            </w:r>
          </w:p>
        </w:tc>
      </w:tr>
      <w:tr>
        <w:tc>
          <w:tcPr>
            <w:tcW w:type="dxa" w:w="4320"/>
          </w:tcPr>
          <w:p/>
          <w:p>
            <w:r>
              <w:t>第</w:t>
            </w:r>
            <w:r>
              <w:rPr>
                <w:color w:val="006633"/>
              </w:rPr>
              <w:t>五</w:t>
            </w:r>
            <w:r>
              <w:t>十</w:t>
            </w:r>
            <w:r>
              <w:rPr>
                <w:color w:val="006633"/>
              </w:rPr>
              <w:t>七</w:t>
            </w:r>
            <w:r>
              <w:t>条</w:t>
            </w:r>
            <w:r>
              <w:rPr>
                <w:color w:val="006633"/>
              </w:rPr>
              <w:t xml:space="preserve"> </w:t>
            </w:r>
            <w:r>
              <w:rPr>
                <w:color w:val="006633"/>
              </w:rPr>
              <w:t xml:space="preserve"> </w:t>
            </w:r>
            <w:r>
              <w:t>工</w:t>
            </w:r>
            <w:r>
              <w:t>会</w:t>
            </w:r>
            <w:r>
              <w:t>有</w:t>
            </w:r>
            <w:r>
              <w:t>权</w:t>
            </w:r>
            <w:r>
              <w:t>对</w:t>
            </w:r>
            <w:r>
              <w:t>建</w:t>
            </w:r>
            <w:r>
              <w:t>设</w:t>
            </w:r>
            <w:r>
              <w:t>项</w:t>
            </w:r>
            <w:r>
              <w:t>目</w:t>
            </w:r>
            <w:r>
              <w:t>的</w:t>
            </w:r>
            <w:r>
              <w:t>安</w:t>
            </w:r>
            <w:r>
              <w:t>全</w:t>
            </w:r>
            <w:r>
              <w:t>设</w:t>
            </w:r>
            <w:r>
              <w:t>施</w:t>
            </w:r>
            <w:r>
              <w:t>与</w:t>
            </w:r>
            <w:r>
              <w:t>主</w:t>
            </w:r>
            <w:r>
              <w:t>体</w:t>
            </w:r>
            <w:r>
              <w:t>工</w:t>
            </w:r>
            <w:r>
              <w:t>程</w:t>
            </w:r>
            <w:r>
              <w:t>同</w:t>
            </w:r>
            <w:r>
              <w:t>时</w:t>
            </w:r>
            <w:r>
              <w:t>设</w:t>
            </w:r>
            <w:r>
              <w:t>计</w:t>
            </w:r>
            <w:r>
              <w:t>、</w:t>
            </w:r>
            <w:r>
              <w:t>同</w:t>
            </w:r>
            <w:r>
              <w:t>时</w:t>
            </w:r>
            <w:r>
              <w:t>施</w:t>
            </w:r>
            <w:r>
              <w:t>工</w:t>
            </w:r>
            <w:r>
              <w:t>、</w:t>
            </w:r>
            <w:r>
              <w:t>同</w:t>
            </w:r>
            <w:r>
              <w:t>时</w:t>
            </w:r>
            <w:r>
              <w:t>投</w:t>
            </w:r>
            <w:r>
              <w:t>入</w:t>
            </w:r>
            <w:r>
              <w:t>生</w:t>
            </w:r>
            <w:r>
              <w:t>产</w:t>
            </w:r>
            <w:r>
              <w:t>和</w:t>
            </w:r>
            <w:r>
              <w:t>使</w:t>
            </w:r>
            <w:r>
              <w:t>用</w:t>
            </w:r>
            <w:r>
              <w:t>进</w:t>
            </w:r>
            <w:r>
              <w:t>行</w:t>
            </w:r>
            <w:r>
              <w:t>监</w:t>
            </w:r>
            <w:r>
              <w:t>督</w:t>
            </w:r>
            <w:r>
              <w:t>，</w:t>
            </w:r>
            <w:r>
              <w:t>提</w:t>
            </w:r>
            <w:r>
              <w:t>出</w:t>
            </w:r>
            <w:r>
              <w:t>意</w:t>
            </w:r>
            <w:r>
              <w:t>见</w:t>
            </w:r>
            <w:r>
              <w:t>。</w:t>
            </w:r>
            <w:r>
              <w:t xml:space="preserve"> </w:t>
            </w:r>
            <w:r>
              <w:br/>
            </w:r>
            <w:r>
              <w:br/>
            </w:r>
            <w:r>
              <w:t>工</w:t>
            </w:r>
            <w:r>
              <w:t>会</w:t>
            </w:r>
            <w:r>
              <w:t>对</w:t>
            </w:r>
            <w:r>
              <w:t>生</w:t>
            </w:r>
            <w:r>
              <w:t>产</w:t>
            </w:r>
            <w:r>
              <w:t>经</w:t>
            </w:r>
            <w:r>
              <w:t>营</w:t>
            </w:r>
            <w:r>
              <w:t>单</w:t>
            </w:r>
            <w:r>
              <w:t>位</w:t>
            </w:r>
            <w:r>
              <w:t>违</w:t>
            </w:r>
            <w:r>
              <w:t>反</w:t>
            </w:r>
            <w:r>
              <w:t>安</w:t>
            </w:r>
            <w:r>
              <w:t>全</w:t>
            </w:r>
            <w:r>
              <w:t>生</w:t>
            </w:r>
            <w:r>
              <w:t>产</w:t>
            </w:r>
            <w:r>
              <w:t>法</w:t>
            </w:r>
            <w:r>
              <w:t>律</w:t>
            </w:r>
            <w:r>
              <w:t>、</w:t>
            </w:r>
            <w:r>
              <w:t>法</w:t>
            </w:r>
            <w:r>
              <w:t>规</w:t>
            </w:r>
            <w:r>
              <w:t>，</w:t>
            </w:r>
            <w:r>
              <w:t>侵</w:t>
            </w:r>
            <w:r>
              <w:t>犯</w:t>
            </w:r>
            <w:r>
              <w:t>从</w:t>
            </w:r>
            <w:r>
              <w:t>业</w:t>
            </w:r>
            <w:r>
              <w:t>人</w:t>
            </w:r>
            <w:r>
              <w:t>员</w:t>
            </w:r>
            <w:r>
              <w:t>合</w:t>
            </w:r>
            <w:r>
              <w:t>法</w:t>
            </w:r>
            <w:r>
              <w:t>权</w:t>
            </w:r>
            <w:r>
              <w:t>益</w:t>
            </w:r>
            <w:r>
              <w:t>的</w:t>
            </w:r>
            <w:r>
              <w:t>行</w:t>
            </w:r>
            <w:r>
              <w:t>为</w:t>
            </w:r>
            <w:r>
              <w:t>，</w:t>
            </w:r>
            <w:r>
              <w:t>有</w:t>
            </w:r>
            <w:r>
              <w:t>权</w:t>
            </w:r>
            <w:r>
              <w:t>要</w:t>
            </w:r>
            <w:r>
              <w:t>求</w:t>
            </w:r>
            <w:r>
              <w:t>纠</w:t>
            </w:r>
            <w:r>
              <w:t>正</w:t>
            </w:r>
            <w:r>
              <w:t>；</w:t>
            </w:r>
            <w:r>
              <w:t>发</w:t>
            </w:r>
            <w:r>
              <w:t>现</w:t>
            </w:r>
            <w:r>
              <w:t>生</w:t>
            </w:r>
            <w:r>
              <w:t>产</w:t>
            </w:r>
            <w:r>
              <w:t>经</w:t>
            </w:r>
            <w:r>
              <w:t>营</w:t>
            </w:r>
            <w:r>
              <w:t>单</w:t>
            </w:r>
            <w:r>
              <w:t>位</w:t>
            </w:r>
            <w:r>
              <w:t>违</w:t>
            </w:r>
            <w:r>
              <w:t>章</w:t>
            </w:r>
            <w:r>
              <w:t>指</w:t>
            </w:r>
            <w:r>
              <w:t>挥</w:t>
            </w:r>
            <w:r>
              <w:t>、</w:t>
            </w:r>
            <w:r>
              <w:t>强</w:t>
            </w:r>
            <w:r>
              <w:t>令</w:t>
            </w:r>
            <w:r>
              <w:t>冒</w:t>
            </w:r>
            <w:r>
              <w:t>险</w:t>
            </w:r>
            <w:r>
              <w:t>作</w:t>
            </w:r>
            <w:r>
              <w:t>业</w:t>
            </w:r>
            <w:r>
              <w:t>或</w:t>
            </w:r>
            <w:r>
              <w:t>者</w:t>
            </w:r>
            <w:r>
              <w:t>发</w:t>
            </w:r>
            <w:r>
              <w:t>现</w:t>
            </w:r>
            <w:r>
              <w:t>事</w:t>
            </w:r>
            <w:r>
              <w:t>故</w:t>
            </w:r>
            <w:r>
              <w:t>隐</w:t>
            </w:r>
            <w:r>
              <w:t>患</w:t>
            </w:r>
            <w:r>
              <w:t>时</w:t>
            </w:r>
            <w:r>
              <w:t>，</w:t>
            </w:r>
            <w:r>
              <w:t>有</w:t>
            </w:r>
            <w:r>
              <w:t>权</w:t>
            </w:r>
            <w:r>
              <w:t>提</w:t>
            </w:r>
            <w:r>
              <w:t>出</w:t>
            </w:r>
            <w:r>
              <w:t>解</w:t>
            </w:r>
            <w:r>
              <w:t>决</w:t>
            </w:r>
            <w:r>
              <w:t>的</w:t>
            </w:r>
            <w:r>
              <w:t>建</w:t>
            </w:r>
            <w:r>
              <w:t>议</w:t>
            </w:r>
            <w:r>
              <w:t>，</w:t>
            </w:r>
            <w:r>
              <w:t>生</w:t>
            </w:r>
            <w:r>
              <w:t>产</w:t>
            </w:r>
            <w:r>
              <w:t>经</w:t>
            </w:r>
            <w:r>
              <w:t>营</w:t>
            </w:r>
            <w:r>
              <w:t>单</w:t>
            </w:r>
            <w:r>
              <w:t>位</w:t>
            </w:r>
            <w:r>
              <w:t>应</w:t>
            </w:r>
            <w:r>
              <w:t>当</w:t>
            </w:r>
            <w:r>
              <w:t>及</w:t>
            </w:r>
            <w:r>
              <w:t>时</w:t>
            </w:r>
            <w:r>
              <w:t>研</w:t>
            </w:r>
            <w:r>
              <w:t>究</w:t>
            </w:r>
            <w:r>
              <w:t>答</w:t>
            </w:r>
            <w:r>
              <w:t>复</w:t>
            </w:r>
            <w:r>
              <w:t>；</w:t>
            </w:r>
            <w:r>
              <w:t>发</w:t>
            </w:r>
            <w:r>
              <w:t>现</w:t>
            </w:r>
            <w:r>
              <w:t>危</w:t>
            </w:r>
            <w:r>
              <w:t>及</w:t>
            </w:r>
            <w:r>
              <w:t>从</w:t>
            </w:r>
            <w:r>
              <w:t>业</w:t>
            </w:r>
            <w:r>
              <w:t>人</w:t>
            </w:r>
            <w:r>
              <w:t>员</w:t>
            </w:r>
            <w:r>
              <w:t>生</w:t>
            </w:r>
            <w:r>
              <w:t>命</w:t>
            </w:r>
            <w:r>
              <w:t>安</w:t>
            </w:r>
            <w:r>
              <w:t>全</w:t>
            </w:r>
            <w:r>
              <w:t>的</w:t>
            </w:r>
            <w:r>
              <w:t>情</w:t>
            </w:r>
            <w:r>
              <w:t>况</w:t>
            </w:r>
            <w:r>
              <w:t>时</w:t>
            </w:r>
            <w:r>
              <w:t>，</w:t>
            </w:r>
            <w:r>
              <w:t>有</w:t>
            </w:r>
            <w:r>
              <w:t>权</w:t>
            </w:r>
            <w:r>
              <w:t>向</w:t>
            </w:r>
            <w:r>
              <w:t>生</w:t>
            </w:r>
            <w:r>
              <w:t>产</w:t>
            </w:r>
            <w:r>
              <w:t>经</w:t>
            </w:r>
            <w:r>
              <w:t>营</w:t>
            </w:r>
            <w:r>
              <w:t>单</w:t>
            </w:r>
            <w:r>
              <w:t>位</w:t>
            </w:r>
            <w:r>
              <w:t>建</w:t>
            </w:r>
            <w:r>
              <w:t>议</w:t>
            </w:r>
            <w:r>
              <w:t>组</w:t>
            </w:r>
            <w:r>
              <w:t>织</w:t>
            </w:r>
            <w:r>
              <w:t>从</w:t>
            </w:r>
            <w:r>
              <w:t>业</w:t>
            </w:r>
            <w:r>
              <w:t>人</w:t>
            </w:r>
            <w:r>
              <w:t>员</w:t>
            </w:r>
            <w:r>
              <w:t>撤</w:t>
            </w:r>
            <w:r>
              <w:t>离</w:t>
            </w:r>
            <w:r>
              <w:t>危</w:t>
            </w:r>
            <w:r>
              <w:t>险</w:t>
            </w:r>
            <w:r>
              <w:t>场</w:t>
            </w:r>
            <w:r>
              <w:t>所</w:t>
            </w:r>
            <w:r>
              <w:t>，</w:t>
            </w:r>
            <w:r>
              <w:t>生</w:t>
            </w:r>
            <w:r>
              <w:t>产</w:t>
            </w:r>
            <w:r>
              <w:t>经</w:t>
            </w:r>
            <w:r>
              <w:t>营</w:t>
            </w:r>
            <w:r>
              <w:t>单</w:t>
            </w:r>
            <w:r>
              <w:t>位</w:t>
            </w:r>
            <w:r>
              <w:t>必</w:t>
            </w:r>
            <w:r>
              <w:t>须</w:t>
            </w:r>
            <w:r>
              <w:t>立</w:t>
            </w:r>
            <w:r>
              <w:t>即</w:t>
            </w:r>
            <w:r>
              <w:t>作</w:t>
            </w:r>
            <w:r>
              <w:t>出</w:t>
            </w:r>
            <w:r>
              <w:t>处</w:t>
            </w:r>
            <w:r>
              <w:t>理</w:t>
            </w:r>
            <w:r>
              <w:t>。</w:t>
            </w:r>
            <w:r>
              <w:t xml:space="preserve"> </w:t>
            </w:r>
            <w:r>
              <w:br/>
            </w:r>
            <w:r>
              <w:br/>
            </w:r>
            <w:r>
              <w:t>工</w:t>
            </w:r>
            <w:r>
              <w:t>会</w:t>
            </w:r>
            <w:r>
              <w:t>有</w:t>
            </w:r>
            <w:r>
              <w:t>权</w:t>
            </w:r>
            <w:r>
              <w:t>依</w:t>
            </w:r>
            <w:r>
              <w:t>法</w:t>
            </w:r>
            <w:r>
              <w:t>参</w:t>
            </w:r>
            <w:r>
              <w:t>加</w:t>
            </w:r>
            <w:r>
              <w:t>事</w:t>
            </w:r>
            <w:r>
              <w:t>故</w:t>
            </w:r>
            <w:r>
              <w:t>调</w:t>
            </w:r>
            <w:r>
              <w:t>查</w:t>
            </w:r>
            <w:r>
              <w:t>，</w:t>
            </w:r>
            <w:r>
              <w:t>向</w:t>
            </w:r>
            <w:r>
              <w:t>有</w:t>
            </w:r>
            <w:r>
              <w:t>关</w:t>
            </w:r>
            <w:r>
              <w:t>部</w:t>
            </w:r>
            <w:r>
              <w:t>门</w:t>
            </w:r>
            <w:r>
              <w:t>提</w:t>
            </w:r>
            <w:r>
              <w:t>出</w:t>
            </w:r>
            <w:r>
              <w:t>处</w:t>
            </w:r>
            <w:r>
              <w:t>理</w:t>
            </w:r>
            <w:r>
              <w:t>意</w:t>
            </w:r>
            <w:r>
              <w:t>见</w:t>
            </w:r>
            <w:r>
              <w:t>，</w:t>
            </w:r>
            <w:r>
              <w:t>并</w:t>
            </w:r>
            <w:r>
              <w:t>要</w:t>
            </w:r>
            <w:r>
              <w:t>求</w:t>
            </w:r>
            <w:r>
              <w:t>追</w:t>
            </w:r>
            <w:r>
              <w:t>究</w:t>
            </w:r>
            <w:r>
              <w:t>有</w:t>
            </w:r>
            <w:r>
              <w:t>关</w:t>
            </w:r>
            <w:r>
              <w:t>人</w:t>
            </w:r>
            <w:r>
              <w:t>员</w:t>
            </w:r>
            <w:r>
              <w:t>的</w:t>
            </w:r>
            <w:r>
              <w:t>责</w:t>
            </w:r>
            <w:r>
              <w:t>任</w:t>
            </w:r>
            <w:r>
              <w:t>。</w:t>
            </w:r>
            <w:r>
              <w:t xml:space="preserve"> </w:t>
            </w:r>
            <w:r>
              <w:br/>
            </w:r>
            <w:r>
              <w:br/>
            </w:r>
          </w:p>
        </w:tc>
        <w:tc>
          <w:tcPr>
            <w:tcW w:type="dxa" w:w="4320"/>
          </w:tcPr>
          <w:p/>
          <w:p>
            <w:r>
              <w:t>第</w:t>
            </w:r>
            <w:r>
              <w:rPr>
                <w:color w:val="801500"/>
              </w:rPr>
              <w:t>六</w:t>
            </w:r>
            <w:r>
              <w:t>十</w:t>
            </w:r>
            <w:r>
              <w:t>条</w:t>
            </w:r>
            <w:r>
              <w:rPr>
                <w:color w:val="801500"/>
              </w:rPr>
              <w:t xml:space="preserve">　</w:t>
            </w:r>
            <w:r>
              <w:t>工</w:t>
            </w:r>
            <w:r>
              <w:t>会</w:t>
            </w:r>
            <w:r>
              <w:t>有</w:t>
            </w:r>
            <w:r>
              <w:t>权</w:t>
            </w:r>
            <w:r>
              <w:t>对</w:t>
            </w:r>
            <w:r>
              <w:t>建</w:t>
            </w:r>
            <w:r>
              <w:t>设</w:t>
            </w:r>
            <w:r>
              <w:t>项</w:t>
            </w:r>
            <w:r>
              <w:t>目</w:t>
            </w:r>
            <w:r>
              <w:t>的</w:t>
            </w:r>
            <w:r>
              <w:t>安</w:t>
            </w:r>
            <w:r>
              <w:t>全</w:t>
            </w:r>
            <w:r>
              <w:t>设</w:t>
            </w:r>
            <w:r>
              <w:t>施</w:t>
            </w:r>
            <w:r>
              <w:t>与</w:t>
            </w:r>
            <w:r>
              <w:t>主</w:t>
            </w:r>
            <w:r>
              <w:t>体</w:t>
            </w:r>
            <w:r>
              <w:t>工</w:t>
            </w:r>
            <w:r>
              <w:t>程</w:t>
            </w:r>
            <w:r>
              <w:t>同</w:t>
            </w:r>
            <w:r>
              <w:t>时</w:t>
            </w:r>
            <w:r>
              <w:t>设</w:t>
            </w:r>
            <w:r>
              <w:t>计</w:t>
            </w:r>
            <w:r>
              <w:t>、</w:t>
            </w:r>
            <w:r>
              <w:t>同</w:t>
            </w:r>
            <w:r>
              <w:t>时</w:t>
            </w:r>
            <w:r>
              <w:t>施</w:t>
            </w:r>
            <w:r>
              <w:t>工</w:t>
            </w:r>
            <w:r>
              <w:t>、</w:t>
            </w:r>
            <w:r>
              <w:t>同</w:t>
            </w:r>
            <w:r>
              <w:t>时</w:t>
            </w:r>
            <w:r>
              <w:t>投</w:t>
            </w:r>
            <w:r>
              <w:t>入</w:t>
            </w:r>
            <w:r>
              <w:t>生</w:t>
            </w:r>
            <w:r>
              <w:t>产</w:t>
            </w:r>
            <w:r>
              <w:t>和</w:t>
            </w:r>
            <w:r>
              <w:t>使</w:t>
            </w:r>
            <w:r>
              <w:t>用</w:t>
            </w:r>
            <w:r>
              <w:t>进</w:t>
            </w:r>
            <w:r>
              <w:t>行</w:t>
            </w:r>
            <w:r>
              <w:t>监</w:t>
            </w:r>
            <w:r>
              <w:t>督</w:t>
            </w:r>
            <w:r>
              <w:t>，</w:t>
            </w:r>
            <w:r>
              <w:t>提</w:t>
            </w:r>
            <w:r>
              <w:t>出</w:t>
            </w:r>
            <w:r>
              <w:t>意</w:t>
            </w:r>
            <w:r>
              <w:t>见</w:t>
            </w:r>
            <w:r>
              <w:t>。</w:t>
            </w:r>
            <w:r>
              <w:t xml:space="preserve"> </w:t>
            </w:r>
            <w:r>
              <w:rPr>
                <w:color w:val="801500"/>
              </w:rPr>
              <w:br/>
            </w:r>
            <w:r>
              <w:rPr>
                <w:color w:val="801500"/>
              </w:rPr>
              <w:br/>
            </w:r>
            <w:r>
              <w:br/>
            </w:r>
            <w:r>
              <w:br/>
            </w:r>
            <w:r>
              <w:t>工</w:t>
            </w:r>
            <w:r>
              <w:t>会</w:t>
            </w:r>
            <w:r>
              <w:t>对</w:t>
            </w:r>
            <w:r>
              <w:t>生</w:t>
            </w:r>
            <w:r>
              <w:t>产</w:t>
            </w:r>
            <w:r>
              <w:t>经</w:t>
            </w:r>
            <w:r>
              <w:t>营</w:t>
            </w:r>
            <w:r>
              <w:t>单</w:t>
            </w:r>
            <w:r>
              <w:t>位</w:t>
            </w:r>
            <w:r>
              <w:t>违</w:t>
            </w:r>
            <w:r>
              <w:t>反</w:t>
            </w:r>
            <w:r>
              <w:t>安</w:t>
            </w:r>
            <w:r>
              <w:t>全</w:t>
            </w:r>
            <w:r>
              <w:t>生</w:t>
            </w:r>
            <w:r>
              <w:t>产</w:t>
            </w:r>
            <w:r>
              <w:t>法</w:t>
            </w:r>
            <w:r>
              <w:t>律</w:t>
            </w:r>
            <w:r>
              <w:t>、</w:t>
            </w:r>
            <w:r>
              <w:t>法</w:t>
            </w:r>
            <w:r>
              <w:t>规</w:t>
            </w:r>
            <w:r>
              <w:t>，</w:t>
            </w:r>
            <w:r>
              <w:t>侵</w:t>
            </w:r>
            <w:r>
              <w:t>犯</w:t>
            </w:r>
            <w:r>
              <w:t>从</w:t>
            </w:r>
            <w:r>
              <w:t>业</w:t>
            </w:r>
            <w:r>
              <w:t>人</w:t>
            </w:r>
            <w:r>
              <w:t>员</w:t>
            </w:r>
            <w:r>
              <w:t>合</w:t>
            </w:r>
            <w:r>
              <w:t>法</w:t>
            </w:r>
            <w:r>
              <w:t>权</w:t>
            </w:r>
            <w:r>
              <w:t>益</w:t>
            </w:r>
            <w:r>
              <w:t>的</w:t>
            </w:r>
            <w:r>
              <w:t>行</w:t>
            </w:r>
            <w:r>
              <w:t>为</w:t>
            </w:r>
            <w:r>
              <w:t>，</w:t>
            </w:r>
            <w:r>
              <w:t>有</w:t>
            </w:r>
            <w:r>
              <w:t>权</w:t>
            </w:r>
            <w:r>
              <w:t>要</w:t>
            </w:r>
            <w:r>
              <w:t>求</w:t>
            </w:r>
            <w:r>
              <w:t>纠</w:t>
            </w:r>
            <w:r>
              <w:t>正</w:t>
            </w:r>
            <w:r>
              <w:t>；</w:t>
            </w:r>
            <w:r>
              <w:t>发</w:t>
            </w:r>
            <w:r>
              <w:t>现</w:t>
            </w:r>
            <w:r>
              <w:t>生</w:t>
            </w:r>
            <w:r>
              <w:t>产</w:t>
            </w:r>
            <w:r>
              <w:t>经</w:t>
            </w:r>
            <w:r>
              <w:t>营</w:t>
            </w:r>
            <w:r>
              <w:t>单</w:t>
            </w:r>
            <w:r>
              <w:t>位</w:t>
            </w:r>
            <w:r>
              <w:t>违</w:t>
            </w:r>
            <w:r>
              <w:t>章</w:t>
            </w:r>
            <w:r>
              <w:t>指</w:t>
            </w:r>
            <w:r>
              <w:t>挥</w:t>
            </w:r>
            <w:r>
              <w:t>、</w:t>
            </w:r>
            <w:r>
              <w:t>强</w:t>
            </w:r>
            <w:r>
              <w:t>令</w:t>
            </w:r>
            <w:r>
              <w:t>冒</w:t>
            </w:r>
            <w:r>
              <w:t>险</w:t>
            </w:r>
            <w:r>
              <w:t>作</w:t>
            </w:r>
            <w:r>
              <w:t>业</w:t>
            </w:r>
            <w:r>
              <w:t>或</w:t>
            </w:r>
            <w:r>
              <w:t>者</w:t>
            </w:r>
            <w:r>
              <w:t>发</w:t>
            </w:r>
            <w:r>
              <w:t>现</w:t>
            </w:r>
            <w:r>
              <w:t>事</w:t>
            </w:r>
            <w:r>
              <w:t>故</w:t>
            </w:r>
            <w:r>
              <w:t>隐</w:t>
            </w:r>
            <w:r>
              <w:t>患</w:t>
            </w:r>
            <w:r>
              <w:t>时</w:t>
            </w:r>
            <w:r>
              <w:t>，</w:t>
            </w:r>
            <w:r>
              <w:t>有</w:t>
            </w:r>
            <w:r>
              <w:t>权</w:t>
            </w:r>
            <w:r>
              <w:t>提</w:t>
            </w:r>
            <w:r>
              <w:t>出</w:t>
            </w:r>
            <w:r>
              <w:t>解</w:t>
            </w:r>
            <w:r>
              <w:t>决</w:t>
            </w:r>
            <w:r>
              <w:t>的</w:t>
            </w:r>
            <w:r>
              <w:t>建</w:t>
            </w:r>
            <w:r>
              <w:t>议</w:t>
            </w:r>
            <w:r>
              <w:t>，</w:t>
            </w:r>
            <w:r>
              <w:t>生</w:t>
            </w:r>
            <w:r>
              <w:t>产</w:t>
            </w:r>
            <w:r>
              <w:t>经</w:t>
            </w:r>
            <w:r>
              <w:t>营</w:t>
            </w:r>
            <w:r>
              <w:t>单</w:t>
            </w:r>
            <w:r>
              <w:t>位</w:t>
            </w:r>
            <w:r>
              <w:t>应</w:t>
            </w:r>
            <w:r>
              <w:t>当</w:t>
            </w:r>
            <w:r>
              <w:t>及</w:t>
            </w:r>
            <w:r>
              <w:t>时</w:t>
            </w:r>
            <w:r>
              <w:t>研</w:t>
            </w:r>
            <w:r>
              <w:t>究</w:t>
            </w:r>
            <w:r>
              <w:t>答</w:t>
            </w:r>
            <w:r>
              <w:t>复</w:t>
            </w:r>
            <w:r>
              <w:t>；</w:t>
            </w:r>
            <w:r>
              <w:t>发</w:t>
            </w:r>
            <w:r>
              <w:t>现</w:t>
            </w:r>
            <w:r>
              <w:t>危</w:t>
            </w:r>
            <w:r>
              <w:t>及</w:t>
            </w:r>
            <w:r>
              <w:t>从</w:t>
            </w:r>
            <w:r>
              <w:t>业</w:t>
            </w:r>
            <w:r>
              <w:t>人</w:t>
            </w:r>
            <w:r>
              <w:t>员</w:t>
            </w:r>
            <w:r>
              <w:t>生</w:t>
            </w:r>
            <w:r>
              <w:t>命</w:t>
            </w:r>
            <w:r>
              <w:t>安</w:t>
            </w:r>
            <w:r>
              <w:t>全</w:t>
            </w:r>
            <w:r>
              <w:t>的</w:t>
            </w:r>
            <w:r>
              <w:t>情</w:t>
            </w:r>
            <w:r>
              <w:t>况</w:t>
            </w:r>
            <w:r>
              <w:t>时</w:t>
            </w:r>
            <w:r>
              <w:t>，</w:t>
            </w:r>
            <w:r>
              <w:t>有</w:t>
            </w:r>
            <w:r>
              <w:t>权</w:t>
            </w:r>
            <w:r>
              <w:t>向</w:t>
            </w:r>
            <w:r>
              <w:t>生</w:t>
            </w:r>
            <w:r>
              <w:t>产</w:t>
            </w:r>
            <w:r>
              <w:t>经</w:t>
            </w:r>
            <w:r>
              <w:t>营</w:t>
            </w:r>
            <w:r>
              <w:t>单</w:t>
            </w:r>
            <w:r>
              <w:t>位</w:t>
            </w:r>
            <w:r>
              <w:t>建</w:t>
            </w:r>
            <w:r>
              <w:t>议</w:t>
            </w:r>
            <w:r>
              <w:t>组</w:t>
            </w:r>
            <w:r>
              <w:t>织</w:t>
            </w:r>
            <w:r>
              <w:t>从</w:t>
            </w:r>
            <w:r>
              <w:t>业</w:t>
            </w:r>
            <w:r>
              <w:t>人</w:t>
            </w:r>
            <w:r>
              <w:t>员</w:t>
            </w:r>
            <w:r>
              <w:t>撤</w:t>
            </w:r>
            <w:r>
              <w:t>离</w:t>
            </w:r>
            <w:r>
              <w:t>危</w:t>
            </w:r>
            <w:r>
              <w:t>险</w:t>
            </w:r>
            <w:r>
              <w:t>场</w:t>
            </w:r>
            <w:r>
              <w:t>所</w:t>
            </w:r>
            <w:r>
              <w:t>，</w:t>
            </w:r>
            <w:r>
              <w:t>生</w:t>
            </w:r>
            <w:r>
              <w:t>产</w:t>
            </w:r>
            <w:r>
              <w:t>经</w:t>
            </w:r>
            <w:r>
              <w:t>营</w:t>
            </w:r>
            <w:r>
              <w:t>单</w:t>
            </w:r>
            <w:r>
              <w:t>位</w:t>
            </w:r>
            <w:r>
              <w:t>必</w:t>
            </w:r>
            <w:r>
              <w:t>须</w:t>
            </w:r>
            <w:r>
              <w:t>立</w:t>
            </w:r>
            <w:r>
              <w:t>即</w:t>
            </w:r>
            <w:r>
              <w:t>作</w:t>
            </w:r>
            <w:r>
              <w:t>出</w:t>
            </w:r>
            <w:r>
              <w:t>处</w:t>
            </w:r>
            <w:r>
              <w:t>理</w:t>
            </w:r>
            <w:r>
              <w:t>。</w:t>
            </w:r>
            <w:r>
              <w:t xml:space="preserve"> </w:t>
            </w:r>
            <w:r>
              <w:br/>
            </w:r>
            <w:r>
              <w:br/>
            </w:r>
            <w:r>
              <w:rPr>
                <w:color w:val="801500"/>
              </w:rPr>
              <w:br/>
            </w:r>
            <w:r>
              <w:rPr>
                <w:color w:val="801500"/>
              </w:rPr>
              <w:br/>
            </w:r>
            <w:r>
              <w:t>工</w:t>
            </w:r>
            <w:r>
              <w:t>会</w:t>
            </w:r>
            <w:r>
              <w:t>有</w:t>
            </w:r>
            <w:r>
              <w:t>权</w:t>
            </w:r>
            <w:r>
              <w:t>依</w:t>
            </w:r>
            <w:r>
              <w:t>法</w:t>
            </w:r>
            <w:r>
              <w:t>参</w:t>
            </w:r>
            <w:r>
              <w:t>加</w:t>
            </w:r>
            <w:r>
              <w:t>事</w:t>
            </w:r>
            <w:r>
              <w:t>故</w:t>
            </w:r>
            <w:r>
              <w:t>调</w:t>
            </w:r>
            <w:r>
              <w:t>查</w:t>
            </w:r>
            <w:r>
              <w:t>，</w:t>
            </w:r>
            <w:r>
              <w:t>向</w:t>
            </w:r>
            <w:r>
              <w:t>有</w:t>
            </w:r>
            <w:r>
              <w:t>关</w:t>
            </w:r>
            <w:r>
              <w:t>部</w:t>
            </w:r>
            <w:r>
              <w:t>门</w:t>
            </w:r>
            <w:r>
              <w:t>提</w:t>
            </w:r>
            <w:r>
              <w:t>出</w:t>
            </w:r>
            <w:r>
              <w:t>处</w:t>
            </w:r>
            <w:r>
              <w:t>理</w:t>
            </w:r>
            <w:r>
              <w:t>意</w:t>
            </w:r>
            <w:r>
              <w:t>见</w:t>
            </w:r>
            <w:r>
              <w:t>，</w:t>
            </w:r>
            <w:r>
              <w:t>并</w:t>
            </w:r>
            <w:r>
              <w:t>要</w:t>
            </w:r>
            <w:r>
              <w:t>求</w:t>
            </w:r>
            <w:r>
              <w:t>追</w:t>
            </w:r>
            <w:r>
              <w:t>究</w:t>
            </w:r>
            <w:r>
              <w:t>有</w:t>
            </w:r>
            <w:r>
              <w:t>关</w:t>
            </w:r>
            <w:r>
              <w:t>人</w:t>
            </w:r>
            <w:r>
              <w:t>员</w:t>
            </w:r>
            <w:r>
              <w:t>的</w:t>
            </w:r>
            <w:r>
              <w:t>责</w:t>
            </w:r>
            <w:r>
              <w:t>任</w:t>
            </w:r>
            <w:r>
              <w:t>。</w:t>
            </w:r>
            <w:r>
              <w:t xml:space="preserve"> </w:t>
            </w:r>
            <w:r>
              <w:br/>
            </w:r>
            <w:r>
              <w:br/>
            </w:r>
            <w:r>
              <w:rPr>
                <w:color w:val="801500"/>
              </w:rPr>
              <w:br/>
            </w:r>
            <w:r>
              <w:rPr>
                <w:color w:val="801500"/>
              </w:rPr>
              <w:br/>
            </w:r>
          </w:p>
        </w:tc>
      </w:tr>
      <w:tr>
        <w:tc>
          <w:tcPr>
            <w:tcW w:type="dxa" w:w="4320"/>
          </w:tcPr>
          <w:p/>
          <w:p>
            <w:r>
              <w:t>第</w:t>
            </w:r>
            <w:r>
              <w:rPr>
                <w:color w:val="006633"/>
              </w:rPr>
              <w:t>五</w:t>
            </w:r>
            <w:r>
              <w:t>十</w:t>
            </w:r>
            <w:r>
              <w:rPr>
                <w:color w:val="006633"/>
              </w:rPr>
              <w:t>八</w:t>
            </w:r>
            <w:r>
              <w:t>条</w:t>
            </w:r>
            <w:r>
              <w:rPr>
                <w:color w:val="006633"/>
              </w:rPr>
              <w:t xml:space="preserve"> </w:t>
            </w:r>
            <w:r>
              <w:rPr>
                <w:color w:val="006633"/>
              </w:rPr>
              <w:t xml:space="preserve"> </w:t>
            </w:r>
            <w:r>
              <w:t>生</w:t>
            </w:r>
            <w:r>
              <w:t>产</w:t>
            </w:r>
            <w:r>
              <w:t>经</w:t>
            </w:r>
            <w:r>
              <w:t>营</w:t>
            </w:r>
            <w:r>
              <w:t>单</w:t>
            </w:r>
            <w:r>
              <w:t>位</w:t>
            </w:r>
            <w:r>
              <w:t>使</w:t>
            </w:r>
            <w:r>
              <w:t>用</w:t>
            </w:r>
            <w:r>
              <w:t>被</w:t>
            </w:r>
            <w:r>
              <w:t>派</w:t>
            </w:r>
            <w:r>
              <w:t>遣</w:t>
            </w:r>
            <w:r>
              <w:t>劳</w:t>
            </w:r>
            <w:r>
              <w:t>动</w:t>
            </w:r>
            <w:r>
              <w:t>者</w:t>
            </w:r>
            <w:r>
              <w:t>的</w:t>
            </w:r>
            <w:r>
              <w:t>，</w:t>
            </w:r>
            <w:r>
              <w:t>被</w:t>
            </w:r>
            <w:r>
              <w:t>派</w:t>
            </w:r>
            <w:r>
              <w:t>遣</w:t>
            </w:r>
            <w:r>
              <w:t>劳</w:t>
            </w:r>
            <w:r>
              <w:t>动</w:t>
            </w:r>
            <w:r>
              <w:t>者</w:t>
            </w:r>
            <w:r>
              <w:t>享</w:t>
            </w:r>
            <w:r>
              <w:t>有</w:t>
            </w:r>
            <w:r>
              <w:t>本</w:t>
            </w:r>
            <w:r>
              <w:t>法</w:t>
            </w:r>
            <w:r>
              <w:t>规</w:t>
            </w:r>
            <w:r>
              <w:t>定</w:t>
            </w:r>
            <w:r>
              <w:t>的</w:t>
            </w:r>
            <w:r>
              <w:t>从</w:t>
            </w:r>
            <w:r>
              <w:t>业</w:t>
            </w:r>
            <w:r>
              <w:t>人</w:t>
            </w:r>
            <w:r>
              <w:t>员</w:t>
            </w:r>
            <w:r>
              <w:t>的</w:t>
            </w:r>
            <w:r>
              <w:t>权</w:t>
            </w:r>
            <w:r>
              <w:t>利</w:t>
            </w:r>
            <w:r>
              <w:t>，</w:t>
            </w:r>
            <w:r>
              <w:t>并</w:t>
            </w:r>
            <w:r>
              <w:t>应</w:t>
            </w:r>
            <w:r>
              <w:t>当</w:t>
            </w:r>
            <w:r>
              <w:t>履</w:t>
            </w:r>
            <w:r>
              <w:t>行</w:t>
            </w:r>
            <w:r>
              <w:t>本</w:t>
            </w:r>
            <w:r>
              <w:t>法</w:t>
            </w:r>
            <w:r>
              <w:t>规</w:t>
            </w:r>
            <w:r>
              <w:t>定</w:t>
            </w:r>
            <w:r>
              <w:t>的</w:t>
            </w:r>
            <w:r>
              <w:t>从</w:t>
            </w:r>
            <w:r>
              <w:t>业</w:t>
            </w:r>
            <w:r>
              <w:t>人</w:t>
            </w:r>
            <w:r>
              <w:t>员</w:t>
            </w:r>
            <w:r>
              <w:t>的</w:t>
            </w:r>
            <w:r>
              <w:t>义</w:t>
            </w:r>
            <w:r>
              <w:t>务</w:t>
            </w:r>
            <w:r>
              <w:t>。</w:t>
            </w:r>
            <w:r>
              <w:t xml:space="preserve"> </w:t>
            </w:r>
            <w:r>
              <w:br/>
            </w:r>
            <w:r>
              <w:br/>
            </w:r>
          </w:p>
        </w:tc>
        <w:tc>
          <w:tcPr>
            <w:tcW w:type="dxa" w:w="4320"/>
          </w:tcPr>
          <w:p/>
          <w:p>
            <w:r>
              <w:t>第</w:t>
            </w:r>
            <w:r>
              <w:rPr>
                <w:color w:val="801500"/>
              </w:rPr>
              <w:t>六</w:t>
            </w:r>
            <w:r>
              <w:t>十</w:t>
            </w:r>
            <w:r>
              <w:rPr>
                <w:color w:val="801500"/>
              </w:rPr>
              <w:t>一</w:t>
            </w:r>
            <w:r>
              <w:t>条</w:t>
            </w:r>
            <w:r>
              <w:rPr>
                <w:color w:val="801500"/>
              </w:rPr>
              <w:t xml:space="preserve">　</w:t>
            </w:r>
            <w:r>
              <w:t>生</w:t>
            </w:r>
            <w:r>
              <w:t>产</w:t>
            </w:r>
            <w:r>
              <w:t>经</w:t>
            </w:r>
            <w:r>
              <w:t>营</w:t>
            </w:r>
            <w:r>
              <w:t>单</w:t>
            </w:r>
            <w:r>
              <w:t>位</w:t>
            </w:r>
            <w:r>
              <w:t>使</w:t>
            </w:r>
            <w:r>
              <w:t>用</w:t>
            </w:r>
            <w:r>
              <w:t>被</w:t>
            </w:r>
            <w:r>
              <w:t>派</w:t>
            </w:r>
            <w:r>
              <w:t>遣</w:t>
            </w:r>
            <w:r>
              <w:t>劳</w:t>
            </w:r>
            <w:r>
              <w:t>动</w:t>
            </w:r>
            <w:r>
              <w:t>者</w:t>
            </w:r>
            <w:r>
              <w:t>的</w:t>
            </w:r>
            <w:r>
              <w:t>，</w:t>
            </w:r>
            <w:r>
              <w:t>被</w:t>
            </w:r>
            <w:r>
              <w:t>派</w:t>
            </w:r>
            <w:r>
              <w:t>遣</w:t>
            </w:r>
            <w:r>
              <w:t>劳</w:t>
            </w:r>
            <w:r>
              <w:t>动</w:t>
            </w:r>
            <w:r>
              <w:t>者</w:t>
            </w:r>
            <w:r>
              <w:t>享</w:t>
            </w:r>
            <w:r>
              <w:t>有</w:t>
            </w:r>
            <w:r>
              <w:t>本</w:t>
            </w:r>
            <w:r>
              <w:t>法</w:t>
            </w:r>
            <w:r>
              <w:t>规</w:t>
            </w:r>
            <w:r>
              <w:t>定</w:t>
            </w:r>
            <w:r>
              <w:t>的</w:t>
            </w:r>
            <w:r>
              <w:t>从</w:t>
            </w:r>
            <w:r>
              <w:t>业</w:t>
            </w:r>
            <w:r>
              <w:t>人</w:t>
            </w:r>
            <w:r>
              <w:t>员</w:t>
            </w:r>
            <w:r>
              <w:t>的</w:t>
            </w:r>
            <w:r>
              <w:t>权</w:t>
            </w:r>
            <w:r>
              <w:t>利</w:t>
            </w:r>
            <w:r>
              <w:t>，</w:t>
            </w:r>
            <w:r>
              <w:t>并</w:t>
            </w:r>
            <w:r>
              <w:t>应</w:t>
            </w:r>
            <w:r>
              <w:t>当</w:t>
            </w:r>
            <w:r>
              <w:t>履</w:t>
            </w:r>
            <w:r>
              <w:t>行</w:t>
            </w:r>
            <w:r>
              <w:t>本</w:t>
            </w:r>
            <w:r>
              <w:t>法</w:t>
            </w:r>
            <w:r>
              <w:t>规</w:t>
            </w:r>
            <w:r>
              <w:t>定</w:t>
            </w:r>
            <w:r>
              <w:t>的</w:t>
            </w:r>
            <w:r>
              <w:t>从</w:t>
            </w:r>
            <w:r>
              <w:t>业</w:t>
            </w:r>
            <w:r>
              <w:t>人</w:t>
            </w:r>
            <w:r>
              <w:t>员</w:t>
            </w:r>
            <w:r>
              <w:t>的</w:t>
            </w:r>
            <w:r>
              <w:t>义</w:t>
            </w:r>
            <w:r>
              <w:t>务</w:t>
            </w:r>
            <w:r>
              <w:t>。</w:t>
            </w:r>
            <w:r>
              <w:t xml:space="preserve"> </w:t>
            </w:r>
            <w:r>
              <w:br/>
            </w:r>
            <w:r>
              <w:br/>
            </w:r>
            <w:r>
              <w:rPr>
                <w:color w:val="801500"/>
              </w:rPr>
              <w:br/>
            </w:r>
            <w:r>
              <w:rPr>
                <w:color w:val="801500"/>
              </w:rPr>
              <w:br/>
            </w:r>
          </w:p>
        </w:tc>
      </w:tr>
      <w:tr>
        <w:tc>
          <w:tcPr>
            <w:tcW w:type="dxa" w:w="4320"/>
          </w:tcPr>
          <w:p/>
          <w:p>
            <w:r>
              <w:t>第</w:t>
            </w:r>
            <w:r>
              <w:t>四</w:t>
            </w:r>
            <w:r>
              <w:t>章</w:t>
            </w:r>
            <w:r>
              <w:rPr>
                <w:color w:val="006633"/>
              </w:rPr>
              <w:t xml:space="preserve"> </w:t>
            </w:r>
            <w:r>
              <w:t>安</w:t>
            </w:r>
            <w:r>
              <w:t>全</w:t>
            </w:r>
            <w:r>
              <w:t>生</w:t>
            </w:r>
            <w:r>
              <w:t>产</w:t>
            </w:r>
            <w:r>
              <w:t>的</w:t>
            </w:r>
            <w:r>
              <w:t>监</w:t>
            </w:r>
            <w:r>
              <w:t>督</w:t>
            </w:r>
            <w:r>
              <w:t>管</w:t>
            </w:r>
            <w:r>
              <w:t>理</w:t>
            </w:r>
            <w:r>
              <w:t xml:space="preserve"> </w:t>
            </w:r>
            <w:r>
              <w:br/>
            </w:r>
            <w:r>
              <w:br/>
            </w:r>
          </w:p>
        </w:tc>
        <w:tc>
          <w:tcPr>
            <w:tcW w:type="dxa" w:w="4320"/>
          </w:tcPr>
          <w:p/>
          <w:p>
            <w:r>
              <w:t>第</w:t>
            </w:r>
            <w:r>
              <w:t>四</w:t>
            </w:r>
            <w:r>
              <w:t>章</w:t>
            </w:r>
            <w:r>
              <w:rPr>
                <w:color w:val="801500"/>
              </w:rPr>
              <w:t xml:space="preserve">　</w:t>
            </w:r>
            <w:r>
              <w:t>安</w:t>
            </w:r>
            <w:r>
              <w:t>全</w:t>
            </w:r>
            <w:r>
              <w:t>生</w:t>
            </w:r>
            <w:r>
              <w:t>产</w:t>
            </w:r>
            <w:r>
              <w:t>的</w:t>
            </w:r>
            <w:r>
              <w:t>监</w:t>
            </w:r>
            <w:r>
              <w:t>督</w:t>
            </w:r>
            <w:r>
              <w:t>管</w:t>
            </w:r>
            <w:r>
              <w:t>理</w:t>
            </w:r>
            <w:r>
              <w:t xml:space="preserve"> </w:t>
            </w:r>
            <w:r>
              <w:br/>
            </w:r>
            <w:r>
              <w:br/>
            </w:r>
            <w:r>
              <w:rPr>
                <w:color w:val="801500"/>
              </w:rPr>
              <w:br/>
            </w:r>
            <w:r>
              <w:rPr>
                <w:color w:val="801500"/>
              </w:rPr>
              <w:br/>
            </w:r>
          </w:p>
        </w:tc>
      </w:tr>
      <w:tr>
        <w:tc>
          <w:tcPr>
            <w:tcW w:type="dxa" w:w="4320"/>
          </w:tcPr>
          <w:p/>
          <w:p>
            <w:r>
              <w:t>第</w:t>
            </w:r>
            <w:r>
              <w:rPr>
                <w:color w:val="006633"/>
              </w:rPr>
              <w:t>五</w:t>
            </w:r>
            <w:r>
              <w:t>十</w:t>
            </w:r>
            <w:r>
              <w:rPr>
                <w:color w:val="006633"/>
              </w:rPr>
              <w:t>九</w:t>
            </w:r>
            <w:r>
              <w:t>条</w:t>
            </w:r>
            <w:r>
              <w:rPr>
                <w:color w:val="006633"/>
              </w:rPr>
              <w:t xml:space="preserve"> </w:t>
            </w:r>
            <w:r>
              <w:rPr>
                <w:color w:val="006633"/>
              </w:rPr>
              <w:t xml:space="preserve"> </w:t>
            </w:r>
            <w:r>
              <w:t>县</w:t>
            </w:r>
            <w:r>
              <w:t>级</w:t>
            </w:r>
            <w:r>
              <w:t>以</w:t>
            </w:r>
            <w:r>
              <w:t>上</w:t>
            </w:r>
            <w:r>
              <w:t>地</w:t>
            </w:r>
            <w:r>
              <w:t>方</w:t>
            </w:r>
            <w:r>
              <w:t>各</w:t>
            </w:r>
            <w:r>
              <w:t>级</w:t>
            </w:r>
            <w:r>
              <w:t>人</w:t>
            </w:r>
            <w:r>
              <w:t>民</w:t>
            </w:r>
            <w:r>
              <w:t>政</w:t>
            </w:r>
            <w:r>
              <w:t>府</w:t>
            </w:r>
            <w:r>
              <w:t>应</w:t>
            </w:r>
            <w:r>
              <w:t>当</w:t>
            </w:r>
            <w:r>
              <w:t>根</w:t>
            </w:r>
            <w:r>
              <w:t>据</w:t>
            </w:r>
            <w:r>
              <w:t>本</w:t>
            </w:r>
            <w:r>
              <w:t>行</w:t>
            </w:r>
            <w:r>
              <w:t>政</w:t>
            </w:r>
            <w:r>
              <w:t>区</w:t>
            </w:r>
            <w:r>
              <w:t>域</w:t>
            </w:r>
            <w:r>
              <w:t>内</w:t>
            </w:r>
            <w:r>
              <w:t>的</w:t>
            </w:r>
            <w:r>
              <w:t>安</w:t>
            </w:r>
            <w:r>
              <w:t>全</w:t>
            </w:r>
            <w:r>
              <w:t>生</w:t>
            </w:r>
            <w:r>
              <w:t>产</w:t>
            </w:r>
            <w:r>
              <w:t>状</w:t>
            </w:r>
            <w:r>
              <w:t>况</w:t>
            </w:r>
            <w:r>
              <w:t>，</w:t>
            </w:r>
            <w:r>
              <w:t>组</w:t>
            </w:r>
            <w:r>
              <w:t>织</w:t>
            </w:r>
            <w:r>
              <w:t>有</w:t>
            </w:r>
            <w:r>
              <w:t>关</w:t>
            </w:r>
            <w:r>
              <w:t>部</w:t>
            </w:r>
            <w:r>
              <w:t>门</w:t>
            </w:r>
            <w:r>
              <w:t>按</w:t>
            </w:r>
            <w:r>
              <w:t>照</w:t>
            </w:r>
            <w:r>
              <w:t>职</w:t>
            </w:r>
            <w:r>
              <w:t>责</w:t>
            </w:r>
            <w:r>
              <w:t>分</w:t>
            </w:r>
            <w:r>
              <w:t>工</w:t>
            </w:r>
            <w:r>
              <w:t>，</w:t>
            </w:r>
            <w:r>
              <w:t>对</w:t>
            </w:r>
            <w:r>
              <w:t>本</w:t>
            </w:r>
            <w:r>
              <w:t>行</w:t>
            </w:r>
            <w:r>
              <w:t>政</w:t>
            </w:r>
            <w:r>
              <w:t>区</w:t>
            </w:r>
            <w:r>
              <w:t>域</w:t>
            </w:r>
            <w:r>
              <w:t>内</w:t>
            </w:r>
            <w:r>
              <w:t>容</w:t>
            </w:r>
            <w:r>
              <w:t>易</w:t>
            </w:r>
            <w:r>
              <w:t>发</w:t>
            </w:r>
            <w:r>
              <w:t>生</w:t>
            </w:r>
            <w:r>
              <w:t>重</w:t>
            </w:r>
            <w:r>
              <w:t>大</w:t>
            </w:r>
            <w:r>
              <w:t>生</w:t>
            </w:r>
            <w:r>
              <w:t>产</w:t>
            </w:r>
            <w:r>
              <w:t>安</w:t>
            </w:r>
            <w:r>
              <w:t>全</w:t>
            </w:r>
            <w:r>
              <w:t>事</w:t>
            </w:r>
            <w:r>
              <w:t>故</w:t>
            </w:r>
            <w:r>
              <w:t>的</w:t>
            </w:r>
            <w:r>
              <w:t>生</w:t>
            </w:r>
            <w:r>
              <w:t>产</w:t>
            </w:r>
            <w:r>
              <w:t>经</w:t>
            </w:r>
            <w:r>
              <w:t>营</w:t>
            </w:r>
            <w:r>
              <w:t>单</w:t>
            </w:r>
            <w:r>
              <w:t>位</w:t>
            </w:r>
            <w:r>
              <w:t>进</w:t>
            </w:r>
            <w:r>
              <w:t>行</w:t>
            </w:r>
            <w:r>
              <w:t>严</w:t>
            </w:r>
            <w:r>
              <w:t>格</w:t>
            </w:r>
            <w:r>
              <w:t>检</w:t>
            </w:r>
            <w:r>
              <w:t>查</w:t>
            </w:r>
            <w:r>
              <w:t>。</w:t>
            </w:r>
            <w:r>
              <w:t xml:space="preserve"> </w:t>
            </w:r>
            <w:r>
              <w:br/>
            </w:r>
            <w:r>
              <w:br/>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应</w:t>
            </w:r>
            <w:r>
              <w:t>当</w:t>
            </w:r>
            <w:r>
              <w:t>按</w:t>
            </w:r>
            <w:r>
              <w:t>照</w:t>
            </w:r>
            <w:r>
              <w:t>分</w:t>
            </w:r>
            <w:r>
              <w:t>类</w:t>
            </w:r>
            <w:r>
              <w:t>分</w:t>
            </w:r>
            <w:r>
              <w:t>级</w:t>
            </w:r>
            <w:r>
              <w:t>监</w:t>
            </w:r>
            <w:r>
              <w:t>督</w:t>
            </w:r>
            <w:r>
              <w:t>管</w:t>
            </w:r>
            <w:r>
              <w:t>理</w:t>
            </w:r>
            <w:r>
              <w:t>的</w:t>
            </w:r>
            <w:r>
              <w:t>要</w:t>
            </w:r>
            <w:r>
              <w:t>求</w:t>
            </w:r>
            <w:r>
              <w:t>，</w:t>
            </w:r>
            <w:r>
              <w:t>制</w:t>
            </w:r>
            <w:r>
              <w:t>定</w:t>
            </w:r>
            <w:r>
              <w:t>安</w:t>
            </w:r>
            <w:r>
              <w:t>全</w:t>
            </w:r>
            <w:r>
              <w:t>生</w:t>
            </w:r>
            <w:r>
              <w:t>产</w:t>
            </w:r>
            <w:r>
              <w:t>年</w:t>
            </w:r>
            <w:r>
              <w:t>度</w:t>
            </w:r>
            <w:r>
              <w:t>监</w:t>
            </w:r>
            <w:r>
              <w:t>督</w:t>
            </w:r>
            <w:r>
              <w:t>检</w:t>
            </w:r>
            <w:r>
              <w:t>查</w:t>
            </w:r>
            <w:r>
              <w:t>计</w:t>
            </w:r>
            <w:r>
              <w:t>划</w:t>
            </w:r>
            <w:r>
              <w:t>，</w:t>
            </w:r>
            <w:r>
              <w:t>并</w:t>
            </w:r>
            <w:r>
              <w:t>按</w:t>
            </w:r>
            <w:r>
              <w:t>照</w:t>
            </w:r>
            <w:r>
              <w:t>年</w:t>
            </w:r>
            <w:r>
              <w:t>度</w:t>
            </w:r>
            <w:r>
              <w:t>监</w:t>
            </w:r>
            <w:r>
              <w:t>督</w:t>
            </w:r>
            <w:r>
              <w:t>检</w:t>
            </w:r>
            <w:r>
              <w:t>查</w:t>
            </w:r>
            <w:r>
              <w:t>计</w:t>
            </w:r>
            <w:r>
              <w:t>划</w:t>
            </w:r>
            <w:r>
              <w:t>进</w:t>
            </w:r>
            <w:r>
              <w:t>行</w:t>
            </w:r>
            <w:r>
              <w:t>监</w:t>
            </w:r>
            <w:r>
              <w:t>督</w:t>
            </w:r>
            <w:r>
              <w:t>检</w:t>
            </w:r>
            <w:r>
              <w:t>查</w:t>
            </w:r>
            <w:r>
              <w:t>，</w:t>
            </w:r>
            <w:r>
              <w:t>发</w:t>
            </w:r>
            <w:r>
              <w:t>现</w:t>
            </w:r>
            <w:r>
              <w:t>事</w:t>
            </w:r>
            <w:r>
              <w:t>故</w:t>
            </w:r>
            <w:r>
              <w:t>隐</w:t>
            </w:r>
            <w:r>
              <w:t>患</w:t>
            </w:r>
            <w:r>
              <w:t>，</w:t>
            </w:r>
            <w:r>
              <w:t>应</w:t>
            </w:r>
            <w:r>
              <w:t>当</w:t>
            </w:r>
            <w:r>
              <w:t>及</w:t>
            </w:r>
            <w:r>
              <w:t>时</w:t>
            </w:r>
            <w:r>
              <w:t>处</w:t>
            </w:r>
            <w:r>
              <w:t>理</w:t>
            </w:r>
            <w:r>
              <w:t>。</w:t>
            </w:r>
            <w:r>
              <w:t xml:space="preserve"> </w:t>
            </w:r>
            <w:r>
              <w:br/>
            </w:r>
            <w:r>
              <w:br/>
            </w:r>
          </w:p>
        </w:tc>
        <w:tc>
          <w:tcPr>
            <w:tcW w:type="dxa" w:w="4320"/>
          </w:tcPr>
          <w:p/>
          <w:p>
            <w:r>
              <w:t>第</w:t>
            </w:r>
            <w:r>
              <w:rPr>
                <w:color w:val="801500"/>
              </w:rPr>
              <w:t>六</w:t>
            </w:r>
            <w:r>
              <w:t>十</w:t>
            </w:r>
            <w:r>
              <w:rPr>
                <w:color w:val="801500"/>
              </w:rPr>
              <w:t>二</w:t>
            </w:r>
            <w:r>
              <w:t>条</w:t>
            </w:r>
            <w:r>
              <w:rPr>
                <w:color w:val="801500"/>
              </w:rPr>
              <w:t xml:space="preserve">　</w:t>
            </w:r>
            <w:r>
              <w:t>县</w:t>
            </w:r>
            <w:r>
              <w:t>级</w:t>
            </w:r>
            <w:r>
              <w:t>以</w:t>
            </w:r>
            <w:r>
              <w:t>上</w:t>
            </w:r>
            <w:r>
              <w:t>地</w:t>
            </w:r>
            <w:r>
              <w:t>方</w:t>
            </w:r>
            <w:r>
              <w:t>各</w:t>
            </w:r>
            <w:r>
              <w:t>级</w:t>
            </w:r>
            <w:r>
              <w:t>人</w:t>
            </w:r>
            <w:r>
              <w:t>民</w:t>
            </w:r>
            <w:r>
              <w:t>政</w:t>
            </w:r>
            <w:r>
              <w:t>府</w:t>
            </w:r>
            <w:r>
              <w:t>应</w:t>
            </w:r>
            <w:r>
              <w:t>当</w:t>
            </w:r>
            <w:r>
              <w:t>根</w:t>
            </w:r>
            <w:r>
              <w:t>据</w:t>
            </w:r>
            <w:r>
              <w:t>本</w:t>
            </w:r>
            <w:r>
              <w:t>行</w:t>
            </w:r>
            <w:r>
              <w:t>政</w:t>
            </w:r>
            <w:r>
              <w:t>区</w:t>
            </w:r>
            <w:r>
              <w:t>域</w:t>
            </w:r>
            <w:r>
              <w:t>内</w:t>
            </w:r>
            <w:r>
              <w:t>的</w:t>
            </w:r>
            <w:r>
              <w:t>安</w:t>
            </w:r>
            <w:r>
              <w:t>全</w:t>
            </w:r>
            <w:r>
              <w:t>生</w:t>
            </w:r>
            <w:r>
              <w:t>产</w:t>
            </w:r>
            <w:r>
              <w:t>状</w:t>
            </w:r>
            <w:r>
              <w:t>况</w:t>
            </w:r>
            <w:r>
              <w:t>，</w:t>
            </w:r>
            <w:r>
              <w:t>组</w:t>
            </w:r>
            <w:r>
              <w:t>织</w:t>
            </w:r>
            <w:r>
              <w:t>有</w:t>
            </w:r>
            <w:r>
              <w:t>关</w:t>
            </w:r>
            <w:r>
              <w:t>部</w:t>
            </w:r>
            <w:r>
              <w:t>门</w:t>
            </w:r>
            <w:r>
              <w:t>按</w:t>
            </w:r>
            <w:r>
              <w:t>照</w:t>
            </w:r>
            <w:r>
              <w:t>职</w:t>
            </w:r>
            <w:r>
              <w:t>责</w:t>
            </w:r>
            <w:r>
              <w:t>分</w:t>
            </w:r>
            <w:r>
              <w:t>工</w:t>
            </w:r>
            <w:r>
              <w:t>，</w:t>
            </w:r>
            <w:r>
              <w:t>对</w:t>
            </w:r>
            <w:r>
              <w:t>本</w:t>
            </w:r>
            <w:r>
              <w:t>行</w:t>
            </w:r>
            <w:r>
              <w:t>政</w:t>
            </w:r>
            <w:r>
              <w:t>区</w:t>
            </w:r>
            <w:r>
              <w:t>域</w:t>
            </w:r>
            <w:r>
              <w:t>内</w:t>
            </w:r>
            <w:r>
              <w:t>容</w:t>
            </w:r>
            <w:r>
              <w:t>易</w:t>
            </w:r>
            <w:r>
              <w:t>发</w:t>
            </w:r>
            <w:r>
              <w:t>生</w:t>
            </w:r>
            <w:r>
              <w:t>重</w:t>
            </w:r>
            <w:r>
              <w:t>大</w:t>
            </w:r>
            <w:r>
              <w:t>生</w:t>
            </w:r>
            <w:r>
              <w:t>产</w:t>
            </w:r>
            <w:r>
              <w:t>安</w:t>
            </w:r>
            <w:r>
              <w:t>全</w:t>
            </w:r>
            <w:r>
              <w:t>事</w:t>
            </w:r>
            <w:r>
              <w:t>故</w:t>
            </w:r>
            <w:r>
              <w:t>的</w:t>
            </w:r>
            <w:r>
              <w:t>生</w:t>
            </w:r>
            <w:r>
              <w:t>产</w:t>
            </w:r>
            <w:r>
              <w:t>经</w:t>
            </w:r>
            <w:r>
              <w:t>营</w:t>
            </w:r>
            <w:r>
              <w:t>单</w:t>
            </w:r>
            <w:r>
              <w:t>位</w:t>
            </w:r>
            <w:r>
              <w:t>进</w:t>
            </w:r>
            <w:r>
              <w:t>行</w:t>
            </w:r>
            <w:r>
              <w:t>严</w:t>
            </w:r>
            <w:r>
              <w:t>格</w:t>
            </w:r>
            <w:r>
              <w:t>检</w:t>
            </w:r>
            <w:r>
              <w:t>查</w:t>
            </w:r>
            <w:r>
              <w:t>。</w:t>
            </w:r>
            <w:r>
              <w:t xml:space="preserve"> </w:t>
            </w:r>
            <w:r>
              <w:br/>
            </w:r>
            <w:r>
              <w:br/>
            </w:r>
            <w:r>
              <w:rPr>
                <w:color w:val="801500"/>
              </w:rPr>
              <w:br/>
            </w:r>
            <w:r>
              <w:rPr>
                <w:color w:val="801500"/>
              </w:rPr>
              <w:br/>
            </w:r>
            <w:r>
              <w:rPr>
                <w:color w:val="801500"/>
              </w:rPr>
              <w:t>应</w:t>
            </w:r>
            <w:r>
              <w:rPr>
                <w:color w:val="801500"/>
              </w:rPr>
              <w:t>急</w:t>
            </w:r>
            <w:r>
              <w:t>管</w:t>
            </w:r>
            <w:r>
              <w:t>理</w:t>
            </w:r>
            <w:r>
              <w:t>部</w:t>
            </w:r>
            <w:r>
              <w:t>门</w:t>
            </w:r>
            <w:r>
              <w:t>应</w:t>
            </w:r>
            <w:r>
              <w:t>当</w:t>
            </w:r>
            <w:r>
              <w:t>按</w:t>
            </w:r>
            <w:r>
              <w:t>照</w:t>
            </w:r>
            <w:r>
              <w:t>分</w:t>
            </w:r>
            <w:r>
              <w:t>类</w:t>
            </w:r>
            <w:r>
              <w:t>分</w:t>
            </w:r>
            <w:r>
              <w:t>级</w:t>
            </w:r>
            <w:r>
              <w:t>监</w:t>
            </w:r>
            <w:r>
              <w:t>督</w:t>
            </w:r>
            <w:r>
              <w:t>管</w:t>
            </w:r>
            <w:r>
              <w:t>理</w:t>
            </w:r>
            <w:r>
              <w:t>的</w:t>
            </w:r>
            <w:r>
              <w:t>要</w:t>
            </w:r>
            <w:r>
              <w:t>求</w:t>
            </w:r>
            <w:r>
              <w:t>，</w:t>
            </w:r>
            <w:r>
              <w:t>制</w:t>
            </w:r>
            <w:r>
              <w:t>定</w:t>
            </w:r>
            <w:r>
              <w:t>安</w:t>
            </w:r>
            <w:r>
              <w:t>全</w:t>
            </w:r>
            <w:r>
              <w:t>生</w:t>
            </w:r>
            <w:r>
              <w:t>产</w:t>
            </w:r>
            <w:r>
              <w:t>年</w:t>
            </w:r>
            <w:r>
              <w:t>度</w:t>
            </w:r>
            <w:r>
              <w:t>监</w:t>
            </w:r>
            <w:r>
              <w:t>督</w:t>
            </w:r>
            <w:r>
              <w:t>检</w:t>
            </w:r>
            <w:r>
              <w:t>查</w:t>
            </w:r>
            <w:r>
              <w:t>计</w:t>
            </w:r>
            <w:r>
              <w:t>划</w:t>
            </w:r>
            <w:r>
              <w:t>，</w:t>
            </w:r>
            <w:r>
              <w:t>并</w:t>
            </w:r>
            <w:r>
              <w:t>按</w:t>
            </w:r>
            <w:r>
              <w:t>照</w:t>
            </w:r>
            <w:r>
              <w:t>年</w:t>
            </w:r>
            <w:r>
              <w:t>度</w:t>
            </w:r>
            <w:r>
              <w:t>监</w:t>
            </w:r>
            <w:r>
              <w:t>督</w:t>
            </w:r>
            <w:r>
              <w:t>检</w:t>
            </w:r>
            <w:r>
              <w:t>查</w:t>
            </w:r>
            <w:r>
              <w:t>计</w:t>
            </w:r>
            <w:r>
              <w:t>划</w:t>
            </w:r>
            <w:r>
              <w:t>进</w:t>
            </w:r>
            <w:r>
              <w:t>行</w:t>
            </w:r>
            <w:r>
              <w:t>监</w:t>
            </w:r>
            <w:r>
              <w:t>督</w:t>
            </w:r>
            <w:r>
              <w:t>检</w:t>
            </w:r>
            <w:r>
              <w:t>查</w:t>
            </w:r>
            <w:r>
              <w:t>，</w:t>
            </w:r>
            <w:r>
              <w:t>发</w:t>
            </w:r>
            <w:r>
              <w:t>现</w:t>
            </w:r>
            <w:r>
              <w:t>事</w:t>
            </w:r>
            <w:r>
              <w:t>故</w:t>
            </w:r>
            <w:r>
              <w:t>隐</w:t>
            </w:r>
            <w:r>
              <w:t>患</w:t>
            </w:r>
            <w:r>
              <w:t>，</w:t>
            </w:r>
            <w:r>
              <w:t>应</w:t>
            </w:r>
            <w:r>
              <w:t>当</w:t>
            </w:r>
            <w:r>
              <w:t>及</w:t>
            </w:r>
            <w:r>
              <w:t>时</w:t>
            </w:r>
            <w:r>
              <w:t>处</w:t>
            </w:r>
            <w:r>
              <w:t>理</w:t>
            </w:r>
            <w:r>
              <w:t>。</w:t>
            </w:r>
            <w:r>
              <w:t xml:space="preserve"> </w:t>
            </w:r>
            <w:r>
              <w:br/>
            </w:r>
            <w:r>
              <w:br/>
            </w:r>
            <w:r>
              <w:rPr>
                <w:color w:val="801500"/>
              </w:rPr>
              <w:br/>
            </w:r>
            <w:r>
              <w:rPr>
                <w:color w:val="801500"/>
              </w:rPr>
              <w:br/>
            </w:r>
          </w:p>
        </w:tc>
      </w:tr>
      <w:tr>
        <w:tc>
          <w:tcPr>
            <w:tcW w:type="dxa" w:w="4320"/>
          </w:tcPr>
          <w:p/>
          <w:p>
            <w:r>
              <w:t>第</w:t>
            </w:r>
            <w:r>
              <w:t>六</w:t>
            </w:r>
            <w:r>
              <w:t>十</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依</w:t>
            </w:r>
            <w:r>
              <w:t>照</w:t>
            </w:r>
            <w:r>
              <w:t>有</w:t>
            </w:r>
            <w:r>
              <w:t>关</w:t>
            </w:r>
            <w:r>
              <w:t>法</w:t>
            </w:r>
            <w:r>
              <w:t>律</w:t>
            </w:r>
            <w:r>
              <w:t>、</w:t>
            </w:r>
            <w:r>
              <w:t>法</w:t>
            </w:r>
            <w:r>
              <w:t>规</w:t>
            </w:r>
            <w:r>
              <w:t>的</w:t>
            </w:r>
            <w:r>
              <w:t>规</w:t>
            </w:r>
            <w:r>
              <w:t>定</w:t>
            </w:r>
            <w:r>
              <w:t>，</w:t>
            </w:r>
            <w:r>
              <w:t>对</w:t>
            </w:r>
            <w:r>
              <w:t>涉</w:t>
            </w:r>
            <w:r>
              <w:t>及</w:t>
            </w:r>
            <w:r>
              <w:t>安</w:t>
            </w:r>
            <w:r>
              <w:t>全</w:t>
            </w:r>
            <w:r>
              <w:t>生</w:t>
            </w:r>
            <w:r>
              <w:t>产</w:t>
            </w:r>
            <w:r>
              <w:t>的</w:t>
            </w:r>
            <w:r>
              <w:t>事</w:t>
            </w:r>
            <w:r>
              <w:t>项</w:t>
            </w:r>
            <w:r>
              <w:t>需</w:t>
            </w:r>
            <w:r>
              <w:t>要</w:t>
            </w:r>
            <w:r>
              <w:t>审</w:t>
            </w:r>
            <w:r>
              <w:t>查</w:t>
            </w:r>
            <w:r>
              <w:t>批</w:t>
            </w:r>
            <w:r>
              <w:t>准</w:t>
            </w:r>
            <w:r>
              <w:t>（</w:t>
            </w:r>
            <w:r>
              <w:t>包</w:t>
            </w:r>
            <w:r>
              <w:t>括</w:t>
            </w:r>
            <w:r>
              <w:t>批</w:t>
            </w:r>
            <w:r>
              <w:t>准</w:t>
            </w:r>
            <w:r>
              <w:t>、</w:t>
            </w:r>
            <w:r>
              <w:t>核</w:t>
            </w:r>
            <w:r>
              <w:t>准</w:t>
            </w:r>
            <w:r>
              <w:t>、</w:t>
            </w:r>
            <w:r>
              <w:t>许</w:t>
            </w:r>
            <w:r>
              <w:t>可</w:t>
            </w:r>
            <w:r>
              <w:t>、</w:t>
            </w:r>
            <w:r>
              <w:t>注</w:t>
            </w:r>
            <w:r>
              <w:t>册</w:t>
            </w:r>
            <w:r>
              <w:t>、</w:t>
            </w:r>
            <w:r>
              <w:t>认</w:t>
            </w:r>
            <w:r>
              <w:t>证</w:t>
            </w:r>
            <w:r>
              <w:t>、</w:t>
            </w:r>
            <w:r>
              <w:t>颁</w:t>
            </w:r>
            <w:r>
              <w:t>发</w:t>
            </w:r>
            <w:r>
              <w:t>证</w:t>
            </w:r>
            <w:r>
              <w:t>照</w:t>
            </w:r>
            <w:r>
              <w:t>等</w:t>
            </w:r>
            <w:r>
              <w:t>，</w:t>
            </w:r>
            <w:r>
              <w:t>下</w:t>
            </w:r>
            <w:r>
              <w:t>同</w:t>
            </w:r>
            <w:r>
              <w:t>）</w:t>
            </w:r>
            <w:r>
              <w:t>或</w:t>
            </w:r>
            <w:r>
              <w:t>者</w:t>
            </w:r>
            <w:r>
              <w:t>验</w:t>
            </w:r>
            <w:r>
              <w:t>收</w:t>
            </w:r>
            <w:r>
              <w:t>的</w:t>
            </w:r>
            <w:r>
              <w:t>，</w:t>
            </w:r>
            <w:r>
              <w:t>必</w:t>
            </w:r>
            <w:r>
              <w:t>须</w:t>
            </w:r>
            <w:r>
              <w:t>严</w:t>
            </w:r>
            <w:r>
              <w:t>格</w:t>
            </w:r>
            <w:r>
              <w:t>依</w:t>
            </w:r>
            <w:r>
              <w:t>照</w:t>
            </w:r>
            <w:r>
              <w:t>有</w:t>
            </w:r>
            <w:r>
              <w:t>关</w:t>
            </w:r>
            <w:r>
              <w:t>法</w:t>
            </w:r>
            <w:r>
              <w:t>律</w:t>
            </w:r>
            <w:r>
              <w:t>、</w:t>
            </w:r>
            <w:r>
              <w:t>法</w:t>
            </w:r>
            <w:r>
              <w:t>规</w:t>
            </w:r>
            <w:r>
              <w:t>和</w:t>
            </w:r>
            <w:r>
              <w:t>国</w:t>
            </w:r>
            <w:r>
              <w:t>家</w:t>
            </w:r>
            <w:r>
              <w:t>标</w:t>
            </w:r>
            <w:r>
              <w:t>准</w:t>
            </w:r>
            <w:r>
              <w:t>或</w:t>
            </w:r>
            <w:r>
              <w:t>者</w:t>
            </w:r>
            <w:r>
              <w:t>行</w:t>
            </w:r>
            <w:r>
              <w:t>业</w:t>
            </w:r>
            <w:r>
              <w:t>标</w:t>
            </w:r>
            <w:r>
              <w:t>准</w:t>
            </w:r>
            <w:r>
              <w:t>规</w:t>
            </w:r>
            <w:r>
              <w:t>定</w:t>
            </w:r>
            <w:r>
              <w:t>的</w:t>
            </w:r>
            <w:r>
              <w:t>安</w:t>
            </w:r>
            <w:r>
              <w:t>全</w:t>
            </w:r>
            <w:r>
              <w:t>生</w:t>
            </w:r>
            <w:r>
              <w:t>产</w:t>
            </w:r>
            <w:r>
              <w:t>条</w:t>
            </w:r>
            <w:r>
              <w:t>件</w:t>
            </w:r>
            <w:r>
              <w:t>和</w:t>
            </w:r>
            <w:r>
              <w:t>程</w:t>
            </w:r>
            <w:r>
              <w:t>序</w:t>
            </w:r>
            <w:r>
              <w:t>进</w:t>
            </w:r>
            <w:r>
              <w:t>行</w:t>
            </w:r>
            <w:r>
              <w:t>审</w:t>
            </w:r>
            <w:r>
              <w:t>查</w:t>
            </w:r>
            <w:r>
              <w:t>；</w:t>
            </w:r>
            <w:r>
              <w:t>不</w:t>
            </w:r>
            <w:r>
              <w:t>符</w:t>
            </w:r>
            <w:r>
              <w:t>合</w:t>
            </w:r>
            <w:r>
              <w:t>有</w:t>
            </w:r>
            <w:r>
              <w:t>关</w:t>
            </w:r>
            <w:r>
              <w:t>法</w:t>
            </w:r>
            <w:r>
              <w:t>律</w:t>
            </w:r>
            <w:r>
              <w:t>、</w:t>
            </w:r>
            <w:r>
              <w:t>法</w:t>
            </w:r>
            <w:r>
              <w:t>规</w:t>
            </w:r>
            <w:r>
              <w:t>和</w:t>
            </w:r>
            <w:r>
              <w:t>国</w:t>
            </w:r>
            <w:r>
              <w:t>家</w:t>
            </w:r>
            <w:r>
              <w:t>标</w:t>
            </w:r>
            <w:r>
              <w:t>准</w:t>
            </w:r>
            <w:r>
              <w:t>或</w:t>
            </w:r>
            <w:r>
              <w:t>者</w:t>
            </w:r>
            <w:r>
              <w:t>行</w:t>
            </w:r>
            <w:r>
              <w:t>业</w:t>
            </w:r>
            <w:r>
              <w:t>标</w:t>
            </w:r>
            <w:r>
              <w:t>准</w:t>
            </w:r>
            <w:r>
              <w:t>规</w:t>
            </w:r>
            <w:r>
              <w:t>定</w:t>
            </w:r>
            <w:r>
              <w:t>的</w:t>
            </w:r>
            <w:r>
              <w:t>安</w:t>
            </w:r>
            <w:r>
              <w:t>全</w:t>
            </w:r>
            <w:r>
              <w:t>生</w:t>
            </w:r>
            <w:r>
              <w:t>产</w:t>
            </w:r>
            <w:r>
              <w:t>条</w:t>
            </w:r>
            <w:r>
              <w:t>件</w:t>
            </w:r>
            <w:r>
              <w:t>的</w:t>
            </w:r>
            <w:r>
              <w:t>，</w:t>
            </w:r>
            <w:r>
              <w:t>不</w:t>
            </w:r>
            <w:r>
              <w:t>得</w:t>
            </w:r>
            <w:r>
              <w:t>批</w:t>
            </w:r>
            <w:r>
              <w:t>准</w:t>
            </w:r>
            <w:r>
              <w:t>或</w:t>
            </w:r>
            <w:r>
              <w:t>者</w:t>
            </w:r>
            <w:r>
              <w:t>验</w:t>
            </w:r>
            <w:r>
              <w:t>收</w:t>
            </w:r>
            <w:r>
              <w:t>通</w:t>
            </w:r>
            <w:r>
              <w:t>过</w:t>
            </w:r>
            <w:r>
              <w:t>。</w:t>
            </w:r>
            <w:r>
              <w:t>对</w:t>
            </w:r>
            <w:r>
              <w:t>未</w:t>
            </w:r>
            <w:r>
              <w:t>依</w:t>
            </w:r>
            <w:r>
              <w:t>法</w:t>
            </w:r>
            <w:r>
              <w:t>取</w:t>
            </w:r>
            <w:r>
              <w:t>得</w:t>
            </w:r>
            <w:r>
              <w:t>批</w:t>
            </w:r>
            <w:r>
              <w:t>准</w:t>
            </w:r>
            <w:r>
              <w:t>或</w:t>
            </w:r>
            <w:r>
              <w:t>者</w:t>
            </w:r>
            <w:r>
              <w:t>验</w:t>
            </w:r>
            <w:r>
              <w:t>收</w:t>
            </w:r>
            <w:r>
              <w:t>合</w:t>
            </w:r>
            <w:r>
              <w:t>格</w:t>
            </w:r>
            <w:r>
              <w:t>的</w:t>
            </w:r>
            <w:r>
              <w:t>单</w:t>
            </w:r>
            <w:r>
              <w:t>位</w:t>
            </w:r>
            <w:r>
              <w:t>擅</w:t>
            </w:r>
            <w:r>
              <w:t>自</w:t>
            </w:r>
            <w:r>
              <w:t>从</w:t>
            </w:r>
            <w:r>
              <w:t>事</w:t>
            </w:r>
            <w:r>
              <w:t>有</w:t>
            </w:r>
            <w:r>
              <w:t>关</w:t>
            </w:r>
            <w:r>
              <w:t>活</w:t>
            </w:r>
            <w:r>
              <w:t>动</w:t>
            </w:r>
            <w:r>
              <w:t>的</w:t>
            </w:r>
            <w:r>
              <w:t>，</w:t>
            </w:r>
            <w:r>
              <w:t>负</w:t>
            </w:r>
            <w:r>
              <w:t>责</w:t>
            </w:r>
            <w:r>
              <w:t>行</w:t>
            </w:r>
            <w:r>
              <w:t>政</w:t>
            </w:r>
            <w:r>
              <w:t>审</w:t>
            </w:r>
            <w:r>
              <w:t>批</w:t>
            </w:r>
            <w:r>
              <w:t>的</w:t>
            </w:r>
            <w:r>
              <w:t>部</w:t>
            </w:r>
            <w:r>
              <w:t>门</w:t>
            </w:r>
            <w:r>
              <w:t>发</w:t>
            </w:r>
            <w:r>
              <w:t>现</w:t>
            </w:r>
            <w:r>
              <w:t>或</w:t>
            </w:r>
            <w:r>
              <w:t>者</w:t>
            </w:r>
            <w:r>
              <w:t>接</w:t>
            </w:r>
            <w:r>
              <w:t>到</w:t>
            </w:r>
            <w:r>
              <w:t>举</w:t>
            </w:r>
            <w:r>
              <w:t>报</w:t>
            </w:r>
            <w:r>
              <w:t>后</w:t>
            </w:r>
            <w:r>
              <w:t>应</w:t>
            </w:r>
            <w:r>
              <w:t>当</w:t>
            </w:r>
            <w:r>
              <w:t>立</w:t>
            </w:r>
            <w:r>
              <w:t>即</w:t>
            </w:r>
            <w:r>
              <w:t>予</w:t>
            </w:r>
            <w:r>
              <w:t>以</w:t>
            </w:r>
            <w:r>
              <w:t>取</w:t>
            </w:r>
            <w:r>
              <w:t>缔</w:t>
            </w:r>
            <w:r>
              <w:t>，</w:t>
            </w:r>
            <w:r>
              <w:t>并</w:t>
            </w:r>
            <w:r>
              <w:t>依</w:t>
            </w:r>
            <w:r>
              <w:t>法</w:t>
            </w:r>
            <w:r>
              <w:t>予</w:t>
            </w:r>
            <w:r>
              <w:t>以</w:t>
            </w:r>
            <w:r>
              <w:t>处</w:t>
            </w:r>
            <w:r>
              <w:t>理</w:t>
            </w:r>
            <w:r>
              <w:t>。</w:t>
            </w:r>
            <w:r>
              <w:t>对</w:t>
            </w:r>
            <w:r>
              <w:t>已</w:t>
            </w:r>
            <w:r>
              <w:t>经</w:t>
            </w:r>
            <w:r>
              <w:t>依</w:t>
            </w:r>
            <w:r>
              <w:t>法</w:t>
            </w:r>
            <w:r>
              <w:t>取</w:t>
            </w:r>
            <w:r>
              <w:t>得</w:t>
            </w:r>
            <w:r>
              <w:t>批</w:t>
            </w:r>
            <w:r>
              <w:t>准</w:t>
            </w:r>
            <w:r>
              <w:t>的</w:t>
            </w:r>
            <w:r>
              <w:t>单</w:t>
            </w:r>
            <w:r>
              <w:t>位</w:t>
            </w:r>
            <w:r>
              <w:t>，</w:t>
            </w:r>
            <w:r>
              <w:t>负</w:t>
            </w:r>
            <w:r>
              <w:t>责</w:t>
            </w:r>
            <w:r>
              <w:t>行</w:t>
            </w:r>
            <w:r>
              <w:t>政</w:t>
            </w:r>
            <w:r>
              <w:t>审</w:t>
            </w:r>
            <w:r>
              <w:t>批</w:t>
            </w:r>
            <w:r>
              <w:t>的</w:t>
            </w:r>
            <w:r>
              <w:t>部</w:t>
            </w:r>
            <w:r>
              <w:t>门</w:t>
            </w:r>
            <w:r>
              <w:t>发</w:t>
            </w:r>
            <w:r>
              <w:t>现</w:t>
            </w:r>
            <w:r>
              <w:t>其</w:t>
            </w:r>
            <w:r>
              <w:t>不</w:t>
            </w:r>
            <w:r>
              <w:t>再</w:t>
            </w:r>
            <w:r>
              <w:t>具</w:t>
            </w:r>
            <w:r>
              <w:t>备</w:t>
            </w:r>
            <w:r>
              <w:t>安</w:t>
            </w:r>
            <w:r>
              <w:t>全</w:t>
            </w:r>
            <w:r>
              <w:t>生</w:t>
            </w:r>
            <w:r>
              <w:t>产</w:t>
            </w:r>
            <w:r>
              <w:t>条</w:t>
            </w:r>
            <w:r>
              <w:t>件</w:t>
            </w:r>
            <w:r>
              <w:t>的</w:t>
            </w:r>
            <w:r>
              <w:t>，</w:t>
            </w:r>
            <w:r>
              <w:t>应</w:t>
            </w:r>
            <w:r>
              <w:t>当</w:t>
            </w:r>
            <w:r>
              <w:t>撤</w:t>
            </w:r>
            <w:r>
              <w:t>销</w:t>
            </w:r>
            <w:r>
              <w:t>原</w:t>
            </w:r>
            <w:r>
              <w:t>批</w:t>
            </w:r>
            <w:r>
              <w:t>准</w:t>
            </w:r>
            <w:r>
              <w:t>。</w:t>
            </w:r>
            <w:r>
              <w:t xml:space="preserve"> </w:t>
            </w:r>
            <w:r>
              <w:br/>
            </w:r>
            <w:r>
              <w:br/>
            </w:r>
          </w:p>
        </w:tc>
        <w:tc>
          <w:tcPr>
            <w:tcW w:type="dxa" w:w="4320"/>
          </w:tcPr>
          <w:p/>
          <w:p>
            <w:r>
              <w:t>第</w:t>
            </w:r>
            <w:r>
              <w:t>六</w:t>
            </w:r>
            <w:r>
              <w:t>十</w:t>
            </w:r>
            <w:r>
              <w:rPr>
                <w:color w:val="801500"/>
              </w:rPr>
              <w:t>三</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依</w:t>
            </w:r>
            <w:r>
              <w:t>照</w:t>
            </w:r>
            <w:r>
              <w:t>有</w:t>
            </w:r>
            <w:r>
              <w:t>关</w:t>
            </w:r>
            <w:r>
              <w:t>法</w:t>
            </w:r>
            <w:r>
              <w:t>律</w:t>
            </w:r>
            <w:r>
              <w:t>、</w:t>
            </w:r>
            <w:r>
              <w:t>法</w:t>
            </w:r>
            <w:r>
              <w:t>规</w:t>
            </w:r>
            <w:r>
              <w:t>的</w:t>
            </w:r>
            <w:r>
              <w:t>规</w:t>
            </w:r>
            <w:r>
              <w:t>定</w:t>
            </w:r>
            <w:r>
              <w:t>，</w:t>
            </w:r>
            <w:r>
              <w:t>对</w:t>
            </w:r>
            <w:r>
              <w:t>涉</w:t>
            </w:r>
            <w:r>
              <w:t>及</w:t>
            </w:r>
            <w:r>
              <w:t>安</w:t>
            </w:r>
            <w:r>
              <w:t>全</w:t>
            </w:r>
            <w:r>
              <w:t>生</w:t>
            </w:r>
            <w:r>
              <w:t>产</w:t>
            </w:r>
            <w:r>
              <w:t>的</w:t>
            </w:r>
            <w:r>
              <w:t>事</w:t>
            </w:r>
            <w:r>
              <w:t>项</w:t>
            </w:r>
            <w:r>
              <w:t>需</w:t>
            </w:r>
            <w:r>
              <w:t>要</w:t>
            </w:r>
            <w:r>
              <w:t>审</w:t>
            </w:r>
            <w:r>
              <w:t>查</w:t>
            </w:r>
            <w:r>
              <w:t>批</w:t>
            </w:r>
            <w:r>
              <w:t>准</w:t>
            </w:r>
            <w:r>
              <w:t>（</w:t>
            </w:r>
            <w:r>
              <w:t>包</w:t>
            </w:r>
            <w:r>
              <w:t>括</w:t>
            </w:r>
            <w:r>
              <w:t>批</w:t>
            </w:r>
            <w:r>
              <w:t>准</w:t>
            </w:r>
            <w:r>
              <w:t>、</w:t>
            </w:r>
            <w:r>
              <w:t>核</w:t>
            </w:r>
            <w:r>
              <w:t>准</w:t>
            </w:r>
            <w:r>
              <w:t>、</w:t>
            </w:r>
            <w:r>
              <w:t>许</w:t>
            </w:r>
            <w:r>
              <w:t>可</w:t>
            </w:r>
            <w:r>
              <w:t>、</w:t>
            </w:r>
            <w:r>
              <w:t>注</w:t>
            </w:r>
            <w:r>
              <w:t>册</w:t>
            </w:r>
            <w:r>
              <w:t>、</w:t>
            </w:r>
            <w:r>
              <w:t>认</w:t>
            </w:r>
            <w:r>
              <w:t>证</w:t>
            </w:r>
            <w:r>
              <w:t>、</w:t>
            </w:r>
            <w:r>
              <w:t>颁</w:t>
            </w:r>
            <w:r>
              <w:t>发</w:t>
            </w:r>
            <w:r>
              <w:t>证</w:t>
            </w:r>
            <w:r>
              <w:t>照</w:t>
            </w:r>
            <w:r>
              <w:t>等</w:t>
            </w:r>
            <w:r>
              <w:t>，</w:t>
            </w:r>
            <w:r>
              <w:t>下</w:t>
            </w:r>
            <w:r>
              <w:t>同</w:t>
            </w:r>
            <w:r>
              <w:t>）</w:t>
            </w:r>
            <w:r>
              <w:t>或</w:t>
            </w:r>
            <w:r>
              <w:t>者</w:t>
            </w:r>
            <w:r>
              <w:t>验</w:t>
            </w:r>
            <w:r>
              <w:t>收</w:t>
            </w:r>
            <w:r>
              <w:t>的</w:t>
            </w:r>
            <w:r>
              <w:t>，</w:t>
            </w:r>
            <w:r>
              <w:t>必</w:t>
            </w:r>
            <w:r>
              <w:t>须</w:t>
            </w:r>
            <w:r>
              <w:t>严</w:t>
            </w:r>
            <w:r>
              <w:t>格</w:t>
            </w:r>
            <w:r>
              <w:t>依</w:t>
            </w:r>
            <w:r>
              <w:t>照</w:t>
            </w:r>
            <w:r>
              <w:t>有</w:t>
            </w:r>
            <w:r>
              <w:t>关</w:t>
            </w:r>
            <w:r>
              <w:t>法</w:t>
            </w:r>
            <w:r>
              <w:t>律</w:t>
            </w:r>
            <w:r>
              <w:t>、</w:t>
            </w:r>
            <w:r>
              <w:t>法</w:t>
            </w:r>
            <w:r>
              <w:t>规</w:t>
            </w:r>
            <w:r>
              <w:t>和</w:t>
            </w:r>
            <w:r>
              <w:t>国</w:t>
            </w:r>
            <w:r>
              <w:t>家</w:t>
            </w:r>
            <w:r>
              <w:t>标</w:t>
            </w:r>
            <w:r>
              <w:t>准</w:t>
            </w:r>
            <w:r>
              <w:t>或</w:t>
            </w:r>
            <w:r>
              <w:t>者</w:t>
            </w:r>
            <w:r>
              <w:t>行</w:t>
            </w:r>
            <w:r>
              <w:t>业</w:t>
            </w:r>
            <w:r>
              <w:t>标</w:t>
            </w:r>
            <w:r>
              <w:t>准</w:t>
            </w:r>
            <w:r>
              <w:t>规</w:t>
            </w:r>
            <w:r>
              <w:t>定</w:t>
            </w:r>
            <w:r>
              <w:t>的</w:t>
            </w:r>
            <w:r>
              <w:t>安</w:t>
            </w:r>
            <w:r>
              <w:t>全</w:t>
            </w:r>
            <w:r>
              <w:t>生</w:t>
            </w:r>
            <w:r>
              <w:t>产</w:t>
            </w:r>
            <w:r>
              <w:t>条</w:t>
            </w:r>
            <w:r>
              <w:t>件</w:t>
            </w:r>
            <w:r>
              <w:t>和</w:t>
            </w:r>
            <w:r>
              <w:t>程</w:t>
            </w:r>
            <w:r>
              <w:t>序</w:t>
            </w:r>
            <w:r>
              <w:t>进</w:t>
            </w:r>
            <w:r>
              <w:t>行</w:t>
            </w:r>
            <w:r>
              <w:t>审</w:t>
            </w:r>
            <w:r>
              <w:t>查</w:t>
            </w:r>
            <w:r>
              <w:t>；</w:t>
            </w:r>
            <w:r>
              <w:t>不</w:t>
            </w:r>
            <w:r>
              <w:t>符</w:t>
            </w:r>
            <w:r>
              <w:t>合</w:t>
            </w:r>
            <w:r>
              <w:t>有</w:t>
            </w:r>
            <w:r>
              <w:t>关</w:t>
            </w:r>
            <w:r>
              <w:t>法</w:t>
            </w:r>
            <w:r>
              <w:t>律</w:t>
            </w:r>
            <w:r>
              <w:t>、</w:t>
            </w:r>
            <w:r>
              <w:t>法</w:t>
            </w:r>
            <w:r>
              <w:t>规</w:t>
            </w:r>
            <w:r>
              <w:t>和</w:t>
            </w:r>
            <w:r>
              <w:t>国</w:t>
            </w:r>
            <w:r>
              <w:t>家</w:t>
            </w:r>
            <w:r>
              <w:t>标</w:t>
            </w:r>
            <w:r>
              <w:t>准</w:t>
            </w:r>
            <w:r>
              <w:t>或</w:t>
            </w:r>
            <w:r>
              <w:t>者</w:t>
            </w:r>
            <w:r>
              <w:t>行</w:t>
            </w:r>
            <w:r>
              <w:t>业</w:t>
            </w:r>
            <w:r>
              <w:t>标</w:t>
            </w:r>
            <w:r>
              <w:t>准</w:t>
            </w:r>
            <w:r>
              <w:t>规</w:t>
            </w:r>
            <w:r>
              <w:t>定</w:t>
            </w:r>
            <w:r>
              <w:t>的</w:t>
            </w:r>
            <w:r>
              <w:t>安</w:t>
            </w:r>
            <w:r>
              <w:t>全</w:t>
            </w:r>
            <w:r>
              <w:t>生</w:t>
            </w:r>
            <w:r>
              <w:t>产</w:t>
            </w:r>
            <w:r>
              <w:t>条</w:t>
            </w:r>
            <w:r>
              <w:t>件</w:t>
            </w:r>
            <w:r>
              <w:t>的</w:t>
            </w:r>
            <w:r>
              <w:t>，</w:t>
            </w:r>
            <w:r>
              <w:t>不</w:t>
            </w:r>
            <w:r>
              <w:t>得</w:t>
            </w:r>
            <w:r>
              <w:t>批</w:t>
            </w:r>
            <w:r>
              <w:t>准</w:t>
            </w:r>
            <w:r>
              <w:t>或</w:t>
            </w:r>
            <w:r>
              <w:t>者</w:t>
            </w:r>
            <w:r>
              <w:t>验</w:t>
            </w:r>
            <w:r>
              <w:t>收</w:t>
            </w:r>
            <w:r>
              <w:t>通</w:t>
            </w:r>
            <w:r>
              <w:t>过</w:t>
            </w:r>
            <w:r>
              <w:t>。</w:t>
            </w:r>
            <w:r>
              <w:t>对</w:t>
            </w:r>
            <w:r>
              <w:t>未</w:t>
            </w:r>
            <w:r>
              <w:t>依</w:t>
            </w:r>
            <w:r>
              <w:t>法</w:t>
            </w:r>
            <w:r>
              <w:t>取</w:t>
            </w:r>
            <w:r>
              <w:t>得</w:t>
            </w:r>
            <w:r>
              <w:t>批</w:t>
            </w:r>
            <w:r>
              <w:t>准</w:t>
            </w:r>
            <w:r>
              <w:t>或</w:t>
            </w:r>
            <w:r>
              <w:t>者</w:t>
            </w:r>
            <w:r>
              <w:t>验</w:t>
            </w:r>
            <w:r>
              <w:t>收</w:t>
            </w:r>
            <w:r>
              <w:t>合</w:t>
            </w:r>
            <w:r>
              <w:t>格</w:t>
            </w:r>
            <w:r>
              <w:t>的</w:t>
            </w:r>
            <w:r>
              <w:t>单</w:t>
            </w:r>
            <w:r>
              <w:t>位</w:t>
            </w:r>
            <w:r>
              <w:t>擅</w:t>
            </w:r>
            <w:r>
              <w:t>自</w:t>
            </w:r>
            <w:r>
              <w:t>从</w:t>
            </w:r>
            <w:r>
              <w:t>事</w:t>
            </w:r>
            <w:r>
              <w:t>有</w:t>
            </w:r>
            <w:r>
              <w:t>关</w:t>
            </w:r>
            <w:r>
              <w:t>活</w:t>
            </w:r>
            <w:r>
              <w:t>动</w:t>
            </w:r>
            <w:r>
              <w:t>的</w:t>
            </w:r>
            <w:r>
              <w:t>，</w:t>
            </w:r>
            <w:r>
              <w:t>负</w:t>
            </w:r>
            <w:r>
              <w:t>责</w:t>
            </w:r>
            <w:r>
              <w:t>行</w:t>
            </w:r>
            <w:r>
              <w:t>政</w:t>
            </w:r>
            <w:r>
              <w:t>审</w:t>
            </w:r>
            <w:r>
              <w:t>批</w:t>
            </w:r>
            <w:r>
              <w:t>的</w:t>
            </w:r>
            <w:r>
              <w:t>部</w:t>
            </w:r>
            <w:r>
              <w:t>门</w:t>
            </w:r>
            <w:r>
              <w:t>发</w:t>
            </w:r>
            <w:r>
              <w:t>现</w:t>
            </w:r>
            <w:r>
              <w:t>或</w:t>
            </w:r>
            <w:r>
              <w:t>者</w:t>
            </w:r>
            <w:r>
              <w:t>接</w:t>
            </w:r>
            <w:r>
              <w:t>到</w:t>
            </w:r>
            <w:r>
              <w:t>举</w:t>
            </w:r>
            <w:r>
              <w:t>报</w:t>
            </w:r>
            <w:r>
              <w:t>后</w:t>
            </w:r>
            <w:r>
              <w:t>应</w:t>
            </w:r>
            <w:r>
              <w:t>当</w:t>
            </w:r>
            <w:r>
              <w:t>立</w:t>
            </w:r>
            <w:r>
              <w:t>即</w:t>
            </w:r>
            <w:r>
              <w:t>予</w:t>
            </w:r>
            <w:r>
              <w:t>以</w:t>
            </w:r>
            <w:r>
              <w:t>取</w:t>
            </w:r>
            <w:r>
              <w:t>缔</w:t>
            </w:r>
            <w:r>
              <w:t>，</w:t>
            </w:r>
            <w:r>
              <w:t>并</w:t>
            </w:r>
            <w:r>
              <w:t>依</w:t>
            </w:r>
            <w:r>
              <w:t>法</w:t>
            </w:r>
            <w:r>
              <w:t>予</w:t>
            </w:r>
            <w:r>
              <w:t>以</w:t>
            </w:r>
            <w:r>
              <w:t>处</w:t>
            </w:r>
            <w:r>
              <w:t>理</w:t>
            </w:r>
            <w:r>
              <w:t>。</w:t>
            </w:r>
            <w:r>
              <w:t>对</w:t>
            </w:r>
            <w:r>
              <w:t>已</w:t>
            </w:r>
            <w:r>
              <w:t>经</w:t>
            </w:r>
            <w:r>
              <w:t>依</w:t>
            </w:r>
            <w:r>
              <w:t>法</w:t>
            </w:r>
            <w:r>
              <w:t>取</w:t>
            </w:r>
            <w:r>
              <w:t>得</w:t>
            </w:r>
            <w:r>
              <w:t>批</w:t>
            </w:r>
            <w:r>
              <w:t>准</w:t>
            </w:r>
            <w:r>
              <w:t>的</w:t>
            </w:r>
            <w:r>
              <w:t>单</w:t>
            </w:r>
            <w:r>
              <w:t>位</w:t>
            </w:r>
            <w:r>
              <w:t>，</w:t>
            </w:r>
            <w:r>
              <w:t>负</w:t>
            </w:r>
            <w:r>
              <w:t>责</w:t>
            </w:r>
            <w:r>
              <w:t>行</w:t>
            </w:r>
            <w:r>
              <w:t>政</w:t>
            </w:r>
            <w:r>
              <w:t>审</w:t>
            </w:r>
            <w:r>
              <w:t>批</w:t>
            </w:r>
            <w:r>
              <w:t>的</w:t>
            </w:r>
            <w:r>
              <w:t>部</w:t>
            </w:r>
            <w:r>
              <w:t>门</w:t>
            </w:r>
            <w:r>
              <w:t>发</w:t>
            </w:r>
            <w:r>
              <w:t>现</w:t>
            </w:r>
            <w:r>
              <w:t>其</w:t>
            </w:r>
            <w:r>
              <w:t>不</w:t>
            </w:r>
            <w:r>
              <w:t>再</w:t>
            </w:r>
            <w:r>
              <w:t>具</w:t>
            </w:r>
            <w:r>
              <w:t>备</w:t>
            </w:r>
            <w:r>
              <w:t>安</w:t>
            </w:r>
            <w:r>
              <w:t>全</w:t>
            </w:r>
            <w:r>
              <w:t>生</w:t>
            </w:r>
            <w:r>
              <w:t>产</w:t>
            </w:r>
            <w:r>
              <w:t>条</w:t>
            </w:r>
            <w:r>
              <w:t>件</w:t>
            </w:r>
            <w:r>
              <w:t>的</w:t>
            </w:r>
            <w:r>
              <w:t>，</w:t>
            </w:r>
            <w:r>
              <w:t>应</w:t>
            </w:r>
            <w:r>
              <w:t>当</w:t>
            </w:r>
            <w:r>
              <w:t>撤</w:t>
            </w:r>
            <w:r>
              <w:t>销</w:t>
            </w:r>
            <w:r>
              <w:t>原</w:t>
            </w:r>
            <w:r>
              <w:t>批</w:t>
            </w:r>
            <w:r>
              <w:t>准</w:t>
            </w:r>
            <w:r>
              <w:t>。</w:t>
            </w:r>
            <w:r>
              <w:t xml:space="preserve"> </w:t>
            </w:r>
            <w:r>
              <w:br/>
            </w:r>
            <w:r>
              <w:br/>
            </w:r>
            <w:r>
              <w:rPr>
                <w:color w:val="801500"/>
              </w:rPr>
              <w:br/>
            </w:r>
            <w:r>
              <w:rPr>
                <w:color w:val="801500"/>
              </w:rPr>
              <w:br/>
            </w:r>
          </w:p>
        </w:tc>
      </w:tr>
      <w:tr>
        <w:tc>
          <w:tcPr>
            <w:tcW w:type="dxa" w:w="4320"/>
          </w:tcPr>
          <w:p/>
          <w:p>
            <w:r>
              <w:t>第</w:t>
            </w:r>
            <w:r>
              <w:t>六</w:t>
            </w:r>
            <w:r>
              <w:t>十</w:t>
            </w:r>
            <w:r>
              <w:rPr>
                <w:color w:val="006633"/>
              </w:rPr>
              <w:t>一</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对</w:t>
            </w:r>
            <w:r>
              <w:t>涉</w:t>
            </w:r>
            <w:r>
              <w:t>及</w:t>
            </w:r>
            <w:r>
              <w:t>安</w:t>
            </w:r>
            <w:r>
              <w:t>全</w:t>
            </w:r>
            <w:r>
              <w:t>生</w:t>
            </w:r>
            <w:r>
              <w:t>产</w:t>
            </w:r>
            <w:r>
              <w:t>的</w:t>
            </w:r>
            <w:r>
              <w:t>事</w:t>
            </w:r>
            <w:r>
              <w:t>项</w:t>
            </w:r>
            <w:r>
              <w:t>进</w:t>
            </w:r>
            <w:r>
              <w:t>行</w:t>
            </w:r>
            <w:r>
              <w:t>审</w:t>
            </w:r>
            <w:r>
              <w:t>查</w:t>
            </w:r>
            <w:r>
              <w:t>、</w:t>
            </w:r>
            <w:r>
              <w:t>验</w:t>
            </w:r>
            <w:r>
              <w:t>收</w:t>
            </w:r>
            <w:r>
              <w:t>，</w:t>
            </w:r>
            <w:r>
              <w:t>不</w:t>
            </w:r>
            <w:r>
              <w:t>得</w:t>
            </w:r>
            <w:r>
              <w:t>收</w:t>
            </w:r>
            <w:r>
              <w:t>取</w:t>
            </w:r>
            <w:r>
              <w:t>费</w:t>
            </w:r>
            <w:r>
              <w:t>用</w:t>
            </w:r>
            <w:r>
              <w:t>；</w:t>
            </w:r>
            <w:r>
              <w:t>不</w:t>
            </w:r>
            <w:r>
              <w:t>得</w:t>
            </w:r>
            <w:r>
              <w:t>要</w:t>
            </w:r>
            <w:r>
              <w:t>求</w:t>
            </w:r>
            <w:r>
              <w:t>接</w:t>
            </w:r>
            <w:r>
              <w:t>受</w:t>
            </w:r>
            <w:r>
              <w:t>审</w:t>
            </w:r>
            <w:r>
              <w:t>查</w:t>
            </w:r>
            <w:r>
              <w:t>、</w:t>
            </w:r>
            <w:r>
              <w:t>验</w:t>
            </w:r>
            <w:r>
              <w:t>收</w:t>
            </w:r>
            <w:r>
              <w:t>的</w:t>
            </w:r>
            <w:r>
              <w:t>单</w:t>
            </w:r>
            <w:r>
              <w:t>位</w:t>
            </w:r>
            <w:r>
              <w:t>购</w:t>
            </w:r>
            <w:r>
              <w:t>买</w:t>
            </w:r>
            <w:r>
              <w:t>其</w:t>
            </w:r>
            <w:r>
              <w:t>指</w:t>
            </w:r>
            <w:r>
              <w:t>定</w:t>
            </w:r>
            <w:r>
              <w:t>品</w:t>
            </w:r>
            <w:r>
              <w:t>牌</w:t>
            </w:r>
            <w:r>
              <w:t>或</w:t>
            </w:r>
            <w:r>
              <w:t>者</w:t>
            </w:r>
            <w:r>
              <w:t>指</w:t>
            </w:r>
            <w:r>
              <w:t>定</w:t>
            </w:r>
            <w:r>
              <w:t>生</w:t>
            </w:r>
            <w:r>
              <w:t>产</w:t>
            </w:r>
            <w:r>
              <w:t>、</w:t>
            </w:r>
            <w:r>
              <w:t>销</w:t>
            </w:r>
            <w:r>
              <w:t>售</w:t>
            </w:r>
            <w:r>
              <w:t>单</w:t>
            </w:r>
            <w:r>
              <w:t>位</w:t>
            </w:r>
            <w:r>
              <w:t>的</w:t>
            </w:r>
            <w:r>
              <w:t>安</w:t>
            </w:r>
            <w:r>
              <w:t>全</w:t>
            </w:r>
            <w:r>
              <w:t>设</w:t>
            </w:r>
            <w:r>
              <w:t>备</w:t>
            </w:r>
            <w:r>
              <w:t>、</w:t>
            </w:r>
            <w:r>
              <w:t>器</w:t>
            </w:r>
            <w:r>
              <w:t>材</w:t>
            </w:r>
            <w:r>
              <w:t>或</w:t>
            </w:r>
            <w:r>
              <w:t>者</w:t>
            </w:r>
            <w:r>
              <w:t>其</w:t>
            </w:r>
            <w:r>
              <w:t>他</w:t>
            </w:r>
            <w:r>
              <w:t>产</w:t>
            </w:r>
            <w:r>
              <w:t>品</w:t>
            </w:r>
            <w:r>
              <w:t>。</w:t>
            </w:r>
            <w:r>
              <w:t xml:space="preserve"> </w:t>
            </w:r>
            <w:r>
              <w:br/>
            </w:r>
            <w:r>
              <w:br/>
            </w:r>
          </w:p>
        </w:tc>
        <w:tc>
          <w:tcPr>
            <w:tcW w:type="dxa" w:w="4320"/>
          </w:tcPr>
          <w:p/>
          <w:p>
            <w:r>
              <w:t>第</w:t>
            </w:r>
            <w:r>
              <w:t>六</w:t>
            </w:r>
            <w:r>
              <w:t>十</w:t>
            </w:r>
            <w:r>
              <w:rPr>
                <w:color w:val="801500"/>
              </w:rPr>
              <w:t>四</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对</w:t>
            </w:r>
            <w:r>
              <w:t>涉</w:t>
            </w:r>
            <w:r>
              <w:t>及</w:t>
            </w:r>
            <w:r>
              <w:t>安</w:t>
            </w:r>
            <w:r>
              <w:t>全</w:t>
            </w:r>
            <w:r>
              <w:t>生</w:t>
            </w:r>
            <w:r>
              <w:t>产</w:t>
            </w:r>
            <w:r>
              <w:t>的</w:t>
            </w:r>
            <w:r>
              <w:t>事</w:t>
            </w:r>
            <w:r>
              <w:t>项</w:t>
            </w:r>
            <w:r>
              <w:t>进</w:t>
            </w:r>
            <w:r>
              <w:t>行</w:t>
            </w:r>
            <w:r>
              <w:t>审</w:t>
            </w:r>
            <w:r>
              <w:t>查</w:t>
            </w:r>
            <w:r>
              <w:t>、</w:t>
            </w:r>
            <w:r>
              <w:t>验</w:t>
            </w:r>
            <w:r>
              <w:t>收</w:t>
            </w:r>
            <w:r>
              <w:t>，</w:t>
            </w:r>
            <w:r>
              <w:t>不</w:t>
            </w:r>
            <w:r>
              <w:t>得</w:t>
            </w:r>
            <w:r>
              <w:t>收</w:t>
            </w:r>
            <w:r>
              <w:t>取</w:t>
            </w:r>
            <w:r>
              <w:t>费</w:t>
            </w:r>
            <w:r>
              <w:t>用</w:t>
            </w:r>
            <w:r>
              <w:t>；</w:t>
            </w:r>
            <w:r>
              <w:t>不</w:t>
            </w:r>
            <w:r>
              <w:t>得</w:t>
            </w:r>
            <w:r>
              <w:t>要</w:t>
            </w:r>
            <w:r>
              <w:t>求</w:t>
            </w:r>
            <w:r>
              <w:t>接</w:t>
            </w:r>
            <w:r>
              <w:t>受</w:t>
            </w:r>
            <w:r>
              <w:t>审</w:t>
            </w:r>
            <w:r>
              <w:t>查</w:t>
            </w:r>
            <w:r>
              <w:t>、</w:t>
            </w:r>
            <w:r>
              <w:t>验</w:t>
            </w:r>
            <w:r>
              <w:t>收</w:t>
            </w:r>
            <w:r>
              <w:t>的</w:t>
            </w:r>
            <w:r>
              <w:t>单</w:t>
            </w:r>
            <w:r>
              <w:t>位</w:t>
            </w:r>
            <w:r>
              <w:t>购</w:t>
            </w:r>
            <w:r>
              <w:t>买</w:t>
            </w:r>
            <w:r>
              <w:t>其</w:t>
            </w:r>
            <w:r>
              <w:t>指</w:t>
            </w:r>
            <w:r>
              <w:t>定</w:t>
            </w:r>
            <w:r>
              <w:t>品</w:t>
            </w:r>
            <w:r>
              <w:t>牌</w:t>
            </w:r>
            <w:r>
              <w:t>或</w:t>
            </w:r>
            <w:r>
              <w:t>者</w:t>
            </w:r>
            <w:r>
              <w:t>指</w:t>
            </w:r>
            <w:r>
              <w:t>定</w:t>
            </w:r>
            <w:r>
              <w:t>生</w:t>
            </w:r>
            <w:r>
              <w:t>产</w:t>
            </w:r>
            <w:r>
              <w:t>、</w:t>
            </w:r>
            <w:r>
              <w:t>销</w:t>
            </w:r>
            <w:r>
              <w:t>售</w:t>
            </w:r>
            <w:r>
              <w:t>单</w:t>
            </w:r>
            <w:r>
              <w:t>位</w:t>
            </w:r>
            <w:r>
              <w:t>的</w:t>
            </w:r>
            <w:r>
              <w:t>安</w:t>
            </w:r>
            <w:r>
              <w:t>全</w:t>
            </w:r>
            <w:r>
              <w:t>设</w:t>
            </w:r>
            <w:r>
              <w:t>备</w:t>
            </w:r>
            <w:r>
              <w:t>、</w:t>
            </w:r>
            <w:r>
              <w:t>器</w:t>
            </w:r>
            <w:r>
              <w:t>材</w:t>
            </w:r>
            <w:r>
              <w:t>或</w:t>
            </w:r>
            <w:r>
              <w:t>者</w:t>
            </w:r>
            <w:r>
              <w:t>其</w:t>
            </w:r>
            <w:r>
              <w:t>他</w:t>
            </w:r>
            <w:r>
              <w:t>产</w:t>
            </w:r>
            <w:r>
              <w:t>品</w:t>
            </w:r>
            <w:r>
              <w:t>。</w:t>
            </w:r>
            <w:r>
              <w:t xml:space="preserve"> </w:t>
            </w:r>
            <w:r>
              <w:br/>
            </w:r>
            <w:r>
              <w:br/>
            </w:r>
            <w:r>
              <w:rPr>
                <w:color w:val="801500"/>
              </w:rPr>
              <w:br/>
            </w:r>
            <w:r>
              <w:rPr>
                <w:color w:val="801500"/>
              </w:rPr>
              <w:br/>
            </w:r>
          </w:p>
        </w:tc>
      </w:tr>
      <w:tr>
        <w:tc>
          <w:tcPr>
            <w:tcW w:type="dxa" w:w="4320"/>
          </w:tcPr>
          <w:p/>
          <w:p>
            <w:r>
              <w:t>第</w:t>
            </w:r>
            <w:r>
              <w:t>六</w:t>
            </w:r>
            <w:r>
              <w:t>十</w:t>
            </w:r>
            <w:r>
              <w:rPr>
                <w:color w:val="006633"/>
              </w:rPr>
              <w:t>二</w:t>
            </w:r>
            <w:r>
              <w:t>条</w:t>
            </w:r>
            <w:r>
              <w:rPr>
                <w:color w:val="006633"/>
              </w:rPr>
              <w:t xml:space="preserve"> </w:t>
            </w:r>
            <w:r>
              <w:rPr>
                <w:color w:val="006633"/>
              </w:rPr>
              <w:t xml:space="preserve"> </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和</w:t>
            </w:r>
            <w:r>
              <w:t>其</w:t>
            </w:r>
            <w:r>
              <w:t>他</w:t>
            </w:r>
            <w:r>
              <w:t>负</w:t>
            </w:r>
            <w:r>
              <w:t>有</w:t>
            </w:r>
            <w:r>
              <w:t>安</w:t>
            </w:r>
            <w:r>
              <w:t>全</w:t>
            </w:r>
            <w:r>
              <w:t>生</w:t>
            </w:r>
            <w:r>
              <w:t>产</w:t>
            </w:r>
            <w:r>
              <w:t>监</w:t>
            </w:r>
            <w:r>
              <w:t>督</w:t>
            </w:r>
            <w:r>
              <w:t>管</w:t>
            </w:r>
            <w:r>
              <w:t>理</w:t>
            </w:r>
            <w:r>
              <w:t>职</w:t>
            </w:r>
            <w:r>
              <w:t>责</w:t>
            </w:r>
            <w:r>
              <w:t>的</w:t>
            </w:r>
            <w:r>
              <w:t>部</w:t>
            </w:r>
            <w:r>
              <w:t>门</w:t>
            </w:r>
            <w:r>
              <w:t>依</w:t>
            </w:r>
            <w:r>
              <w:t>法</w:t>
            </w:r>
            <w:r>
              <w:t>开</w:t>
            </w:r>
            <w:r>
              <w:t>展</w:t>
            </w:r>
            <w:r>
              <w:t>安</w:t>
            </w:r>
            <w:r>
              <w:t>全</w:t>
            </w:r>
            <w:r>
              <w:t>生</w:t>
            </w:r>
            <w:r>
              <w:t>产</w:t>
            </w:r>
            <w:r>
              <w:t>行</w:t>
            </w:r>
            <w:r>
              <w:t>政</w:t>
            </w:r>
            <w:r>
              <w:t>执</w:t>
            </w:r>
            <w:r>
              <w:t>法</w:t>
            </w:r>
            <w:r>
              <w:t>工</w:t>
            </w:r>
            <w:r>
              <w:t>作</w:t>
            </w:r>
            <w:r>
              <w:t>，</w:t>
            </w:r>
            <w:r>
              <w:t>对</w:t>
            </w:r>
            <w:r>
              <w:t>生</w:t>
            </w:r>
            <w:r>
              <w:t>产</w:t>
            </w:r>
            <w:r>
              <w:t>经</w:t>
            </w:r>
            <w:r>
              <w:t>营</w:t>
            </w:r>
            <w:r>
              <w:t>单</w:t>
            </w:r>
            <w:r>
              <w:t>位</w:t>
            </w:r>
            <w:r>
              <w:t>执</w:t>
            </w:r>
            <w:r>
              <w:t>行</w:t>
            </w:r>
            <w:r>
              <w:t>有</w:t>
            </w:r>
            <w:r>
              <w:t>关</w:t>
            </w:r>
            <w:r>
              <w:t>安</w:t>
            </w:r>
            <w:r>
              <w:t>全</w:t>
            </w:r>
            <w:r>
              <w:t>生</w:t>
            </w:r>
            <w:r>
              <w:t>产</w:t>
            </w:r>
            <w:r>
              <w:t>的</w:t>
            </w:r>
            <w:r>
              <w:t>法</w:t>
            </w:r>
            <w:r>
              <w:t>律</w:t>
            </w:r>
            <w:r>
              <w:t>、</w:t>
            </w:r>
            <w:r>
              <w:t>法</w:t>
            </w:r>
            <w:r>
              <w:t>规</w:t>
            </w:r>
            <w:r>
              <w:t>和</w:t>
            </w:r>
            <w:r>
              <w:t>国</w:t>
            </w:r>
            <w:r>
              <w:t>家</w:t>
            </w:r>
            <w:r>
              <w:t>标</w:t>
            </w:r>
            <w:r>
              <w:t>准</w:t>
            </w:r>
            <w:r>
              <w:t>或</w:t>
            </w:r>
            <w:r>
              <w:t>者</w:t>
            </w:r>
            <w:r>
              <w:t>行</w:t>
            </w:r>
            <w:r>
              <w:t>业</w:t>
            </w:r>
            <w:r>
              <w:t>标</w:t>
            </w:r>
            <w:r>
              <w:t>准</w:t>
            </w:r>
            <w:r>
              <w:t>的</w:t>
            </w:r>
            <w:r>
              <w:t>情</w:t>
            </w:r>
            <w:r>
              <w:t>况</w:t>
            </w:r>
            <w:r>
              <w:t>进</w:t>
            </w:r>
            <w:r>
              <w:t>行</w:t>
            </w:r>
            <w:r>
              <w:t>监</w:t>
            </w:r>
            <w:r>
              <w:t>督</w:t>
            </w:r>
            <w:r>
              <w:t>检</w:t>
            </w:r>
            <w:r>
              <w:t>查</w:t>
            </w:r>
            <w:r>
              <w:t>，</w:t>
            </w:r>
            <w:r>
              <w:t>行</w:t>
            </w:r>
            <w:r>
              <w:t>使</w:t>
            </w:r>
            <w:r>
              <w:t>以</w:t>
            </w:r>
            <w:r>
              <w:t>下</w:t>
            </w:r>
            <w:r>
              <w:t>职</w:t>
            </w:r>
            <w:r>
              <w:t>权</w:t>
            </w:r>
            <w:r>
              <w:rPr>
                <w:color w:val="006633"/>
              </w:rPr>
              <w:t>：</w:t>
            </w:r>
            <w:r>
              <w:t xml:space="preserve"> </w:t>
            </w:r>
            <w:r>
              <w:br/>
            </w:r>
            <w:r>
              <w:br/>
            </w:r>
            <w:r>
              <w:t>（</w:t>
            </w:r>
            <w:r>
              <w:t>一</w:t>
            </w:r>
            <w:r>
              <w:t>）</w:t>
            </w:r>
            <w:r>
              <w:t>进</w:t>
            </w:r>
            <w:r>
              <w:t>入</w:t>
            </w:r>
            <w:r>
              <w:t>生</w:t>
            </w:r>
            <w:r>
              <w:t>产</w:t>
            </w:r>
            <w:r>
              <w:t>经</w:t>
            </w:r>
            <w:r>
              <w:t>营</w:t>
            </w:r>
            <w:r>
              <w:t>单</w:t>
            </w:r>
            <w:r>
              <w:t>位</w:t>
            </w:r>
            <w:r>
              <w:t>进</w:t>
            </w:r>
            <w:r>
              <w:t>行</w:t>
            </w:r>
            <w:r>
              <w:t>检</w:t>
            </w:r>
            <w:r>
              <w:t>查</w:t>
            </w:r>
            <w:r>
              <w:t>，</w:t>
            </w:r>
            <w:r>
              <w:t>调</w:t>
            </w:r>
            <w:r>
              <w:t>阅</w:t>
            </w:r>
            <w:r>
              <w:t>有</w:t>
            </w:r>
            <w:r>
              <w:t>关</w:t>
            </w:r>
            <w:r>
              <w:t>资</w:t>
            </w:r>
            <w:r>
              <w:t>料</w:t>
            </w:r>
            <w:r>
              <w:t>，</w:t>
            </w:r>
            <w:r>
              <w:t>向</w:t>
            </w:r>
            <w:r>
              <w:t>有</w:t>
            </w:r>
            <w:r>
              <w:t>关</w:t>
            </w:r>
            <w:r>
              <w:t>单</w:t>
            </w:r>
            <w:r>
              <w:t>位</w:t>
            </w:r>
            <w:r>
              <w:t>和</w:t>
            </w:r>
            <w:r>
              <w:t>人</w:t>
            </w:r>
            <w:r>
              <w:t>员</w:t>
            </w:r>
            <w:r>
              <w:t>了</w:t>
            </w:r>
            <w:r>
              <w:t>解</w:t>
            </w:r>
            <w:r>
              <w:t>情</w:t>
            </w:r>
            <w:r>
              <w:t>况</w:t>
            </w:r>
            <w:r>
              <w:t>；</w:t>
            </w:r>
            <w:r>
              <w:t xml:space="preserve"> </w:t>
            </w:r>
            <w:r>
              <w:br/>
            </w:r>
            <w:r>
              <w:br/>
            </w:r>
            <w:r>
              <w:t>（</w:t>
            </w:r>
            <w:r>
              <w:t>二</w:t>
            </w:r>
            <w:r>
              <w:t>）</w:t>
            </w:r>
            <w:r>
              <w:t>对</w:t>
            </w:r>
            <w:r>
              <w:t>检</w:t>
            </w:r>
            <w:r>
              <w:t>查</w:t>
            </w:r>
            <w:r>
              <w:t>中</w:t>
            </w:r>
            <w:r>
              <w:t>发</w:t>
            </w:r>
            <w:r>
              <w:t>现</w:t>
            </w:r>
            <w:r>
              <w:t>的</w:t>
            </w:r>
            <w:r>
              <w:t>安</w:t>
            </w:r>
            <w:r>
              <w:t>全</w:t>
            </w:r>
            <w:r>
              <w:t>生</w:t>
            </w:r>
            <w:r>
              <w:t>产</w:t>
            </w:r>
            <w:r>
              <w:t>违</w:t>
            </w:r>
            <w:r>
              <w:t>法</w:t>
            </w:r>
            <w:r>
              <w:t>行</w:t>
            </w:r>
            <w:r>
              <w:t>为</w:t>
            </w:r>
            <w:r>
              <w:t>，</w:t>
            </w:r>
            <w:r>
              <w:t>当</w:t>
            </w:r>
            <w:r>
              <w:t>场</w:t>
            </w:r>
            <w:r>
              <w:t>予</w:t>
            </w:r>
            <w:r>
              <w:t>以</w:t>
            </w:r>
            <w:r>
              <w:t>纠</w:t>
            </w:r>
            <w:r>
              <w:t>正</w:t>
            </w:r>
            <w:r>
              <w:t>或</w:t>
            </w:r>
            <w:r>
              <w:t>者</w:t>
            </w:r>
            <w:r>
              <w:t>要</w:t>
            </w:r>
            <w:r>
              <w:t>求</w:t>
            </w:r>
            <w:r>
              <w:t>限</w:t>
            </w:r>
            <w:r>
              <w:t>期</w:t>
            </w:r>
            <w:r>
              <w:t>改</w:t>
            </w:r>
            <w:r>
              <w:t>正</w:t>
            </w:r>
            <w:r>
              <w:t>；</w:t>
            </w:r>
            <w:r>
              <w:t>对</w:t>
            </w:r>
            <w:r>
              <w:t>依</w:t>
            </w:r>
            <w:r>
              <w:t>法</w:t>
            </w:r>
            <w:r>
              <w:t>应</w:t>
            </w:r>
            <w:r>
              <w:t>当</w:t>
            </w:r>
            <w:r>
              <w:t>给</w:t>
            </w:r>
            <w:r>
              <w:t>予</w:t>
            </w:r>
            <w:r>
              <w:t>行</w:t>
            </w:r>
            <w:r>
              <w:t>政</w:t>
            </w:r>
            <w:r>
              <w:t>处</w:t>
            </w:r>
            <w:r>
              <w:t>罚</w:t>
            </w:r>
            <w:r>
              <w:t>的</w:t>
            </w:r>
            <w:r>
              <w:t>行</w:t>
            </w:r>
            <w:r>
              <w:t>为</w:t>
            </w:r>
            <w:r>
              <w:t>，</w:t>
            </w:r>
            <w:r>
              <w:t>依</w:t>
            </w:r>
            <w:r>
              <w:t>照</w:t>
            </w:r>
            <w:r>
              <w:t>本</w:t>
            </w:r>
            <w:r>
              <w:t>法</w:t>
            </w:r>
            <w:r>
              <w:t>和</w:t>
            </w:r>
            <w:r>
              <w:t>其</w:t>
            </w:r>
            <w:r>
              <w:t>他</w:t>
            </w:r>
            <w:r>
              <w:t>有</w:t>
            </w:r>
            <w:r>
              <w:t>关</w:t>
            </w:r>
            <w:r>
              <w:t>法</w:t>
            </w:r>
            <w:r>
              <w:t>律</w:t>
            </w:r>
            <w:r>
              <w:t>、</w:t>
            </w:r>
            <w:r>
              <w:t>行</w:t>
            </w:r>
            <w:r>
              <w:t>政</w:t>
            </w:r>
            <w:r>
              <w:t>法</w:t>
            </w:r>
            <w:r>
              <w:t>规</w:t>
            </w:r>
            <w:r>
              <w:t>的</w:t>
            </w:r>
            <w:r>
              <w:t>规</w:t>
            </w:r>
            <w:r>
              <w:t>定</w:t>
            </w:r>
            <w:r>
              <w:t>作</w:t>
            </w:r>
            <w:r>
              <w:t>出</w:t>
            </w:r>
            <w:r>
              <w:t>行</w:t>
            </w:r>
            <w:r>
              <w:t>政</w:t>
            </w:r>
            <w:r>
              <w:t>处</w:t>
            </w:r>
            <w:r>
              <w:t>罚</w:t>
            </w:r>
            <w:r>
              <w:t>决</w:t>
            </w:r>
            <w:r>
              <w:t>定</w:t>
            </w:r>
            <w:r>
              <w:t>；</w:t>
            </w:r>
            <w:r>
              <w:t xml:space="preserve"> </w:t>
            </w:r>
            <w:r>
              <w:br/>
            </w:r>
            <w:r>
              <w:br/>
            </w:r>
            <w:r>
              <w:t>（</w:t>
            </w:r>
            <w:r>
              <w:t>三</w:t>
            </w:r>
            <w:r>
              <w:t>）</w:t>
            </w:r>
            <w:r>
              <w:t>对</w:t>
            </w:r>
            <w:r>
              <w:t>检</w:t>
            </w:r>
            <w:r>
              <w:t>查</w:t>
            </w:r>
            <w:r>
              <w:t>中</w:t>
            </w:r>
            <w:r>
              <w:t>发</w:t>
            </w:r>
            <w:r>
              <w:t>现</w:t>
            </w:r>
            <w:r>
              <w:t>的</w:t>
            </w:r>
            <w:r>
              <w:t>事</w:t>
            </w:r>
            <w:r>
              <w:t>故</w:t>
            </w:r>
            <w:r>
              <w:t>隐</w:t>
            </w:r>
            <w:r>
              <w:t>患</w:t>
            </w:r>
            <w:r>
              <w:t>，</w:t>
            </w:r>
            <w:r>
              <w:t>应</w:t>
            </w:r>
            <w:r>
              <w:t>当</w:t>
            </w:r>
            <w:r>
              <w:t>责</w:t>
            </w:r>
            <w:r>
              <w:t>令</w:t>
            </w:r>
            <w:r>
              <w:t>立</w:t>
            </w:r>
            <w:r>
              <w:t>即</w:t>
            </w:r>
            <w:r>
              <w:t>排</w:t>
            </w:r>
            <w:r>
              <w:t>除</w:t>
            </w:r>
            <w:r>
              <w:t>；</w:t>
            </w:r>
            <w:r>
              <w:t>重</w:t>
            </w:r>
            <w:r>
              <w:t>大</w:t>
            </w:r>
            <w:r>
              <w:t>事</w:t>
            </w:r>
            <w:r>
              <w:t>故</w:t>
            </w:r>
            <w:r>
              <w:t>隐</w:t>
            </w:r>
            <w:r>
              <w:t>患</w:t>
            </w:r>
            <w:r>
              <w:t>排</w:t>
            </w:r>
            <w:r>
              <w:t>除</w:t>
            </w:r>
            <w:r>
              <w:t>前</w:t>
            </w:r>
            <w:r>
              <w:t>或</w:t>
            </w:r>
            <w:r>
              <w:t>者</w:t>
            </w:r>
            <w:r>
              <w:t>排</w:t>
            </w:r>
            <w:r>
              <w:t>除</w:t>
            </w:r>
            <w:r>
              <w:t>过</w:t>
            </w:r>
            <w:r>
              <w:t>程</w:t>
            </w:r>
            <w:r>
              <w:t>中</w:t>
            </w:r>
            <w:r>
              <w:t>无</w:t>
            </w:r>
            <w:r>
              <w:t>法</w:t>
            </w:r>
            <w:r>
              <w:t>保</w:t>
            </w:r>
            <w:r>
              <w:t>证</w:t>
            </w:r>
            <w:r>
              <w:t>安</w:t>
            </w:r>
            <w:r>
              <w:t>全</w:t>
            </w:r>
            <w:r>
              <w:t>的</w:t>
            </w:r>
            <w:r>
              <w:t>，</w:t>
            </w:r>
            <w:r>
              <w:t>应</w:t>
            </w:r>
            <w:r>
              <w:t>当</w:t>
            </w:r>
            <w:r>
              <w:t>责</w:t>
            </w:r>
            <w:r>
              <w:t>令</w:t>
            </w:r>
            <w:r>
              <w:t>从</w:t>
            </w:r>
            <w:r>
              <w:t>危</w:t>
            </w:r>
            <w:r>
              <w:t>险</w:t>
            </w:r>
            <w:r>
              <w:t>区</w:t>
            </w:r>
            <w:r>
              <w:t>域</w:t>
            </w:r>
            <w:r>
              <w:t>内</w:t>
            </w:r>
            <w:r>
              <w:t>撤</w:t>
            </w:r>
            <w:r>
              <w:t>出</w:t>
            </w:r>
            <w:r>
              <w:t>作</w:t>
            </w:r>
            <w:r>
              <w:t>业</w:t>
            </w:r>
            <w:r>
              <w:t>人</w:t>
            </w:r>
            <w:r>
              <w:t>员</w:t>
            </w:r>
            <w:r>
              <w:t>，</w:t>
            </w:r>
            <w:r>
              <w:t>责</w:t>
            </w:r>
            <w:r>
              <w:t>令</w:t>
            </w:r>
            <w:r>
              <w:t>暂</w:t>
            </w:r>
            <w:r>
              <w:t>时</w:t>
            </w:r>
            <w:r>
              <w:t>停</w:t>
            </w:r>
            <w:r>
              <w:t>产</w:t>
            </w:r>
            <w:r>
              <w:t>停</w:t>
            </w:r>
            <w:r>
              <w:t>业</w:t>
            </w:r>
            <w:r>
              <w:t>或</w:t>
            </w:r>
            <w:r>
              <w:t>者</w:t>
            </w:r>
            <w:r>
              <w:t>停</w:t>
            </w:r>
            <w:r>
              <w:t>止</w:t>
            </w:r>
            <w:r>
              <w:t>使</w:t>
            </w:r>
            <w:r>
              <w:t>用</w:t>
            </w:r>
            <w:r>
              <w:t>相</w:t>
            </w:r>
            <w:r>
              <w:t>关</w:t>
            </w:r>
            <w:r>
              <w:t>设</w:t>
            </w:r>
            <w:r>
              <w:t>施</w:t>
            </w:r>
            <w:r>
              <w:t>、</w:t>
            </w:r>
            <w:r>
              <w:t>设</w:t>
            </w:r>
            <w:r>
              <w:t>备</w:t>
            </w:r>
            <w:r>
              <w:t>；</w:t>
            </w:r>
            <w:r>
              <w:t>重</w:t>
            </w:r>
            <w:r>
              <w:t>大</w:t>
            </w:r>
            <w:r>
              <w:t>事</w:t>
            </w:r>
            <w:r>
              <w:t>故</w:t>
            </w:r>
            <w:r>
              <w:t>隐</w:t>
            </w:r>
            <w:r>
              <w:t>患</w:t>
            </w:r>
            <w:r>
              <w:t>排</w:t>
            </w:r>
            <w:r>
              <w:t>除</w:t>
            </w:r>
            <w:r>
              <w:t>后</w:t>
            </w:r>
            <w:r>
              <w:t>，</w:t>
            </w:r>
            <w:r>
              <w:t>经</w:t>
            </w:r>
            <w:r>
              <w:t>审</w:t>
            </w:r>
            <w:r>
              <w:t>查</w:t>
            </w:r>
            <w:r>
              <w:t>同</w:t>
            </w:r>
            <w:r>
              <w:t>意</w:t>
            </w:r>
            <w:r>
              <w:t>，</w:t>
            </w:r>
            <w:r>
              <w:t>方</w:t>
            </w:r>
            <w:r>
              <w:t>可</w:t>
            </w:r>
            <w:r>
              <w:t>恢</w:t>
            </w:r>
            <w:r>
              <w:t>复</w:t>
            </w:r>
            <w:r>
              <w:t>生</w:t>
            </w:r>
            <w:r>
              <w:t>产</w:t>
            </w:r>
            <w:r>
              <w:t>经</w:t>
            </w:r>
            <w:r>
              <w:t>营</w:t>
            </w:r>
            <w:r>
              <w:t>和</w:t>
            </w:r>
            <w:r>
              <w:t>使</w:t>
            </w:r>
            <w:r>
              <w:t>用</w:t>
            </w:r>
            <w:r>
              <w:t>；</w:t>
            </w:r>
            <w:r>
              <w:t xml:space="preserve"> </w:t>
            </w:r>
            <w:r>
              <w:br/>
            </w:r>
            <w:r>
              <w:br/>
            </w:r>
            <w:r>
              <w:t>（</w:t>
            </w:r>
            <w:r>
              <w:t>四</w:t>
            </w:r>
            <w:r>
              <w:t>）</w:t>
            </w:r>
            <w:r>
              <w:t>对</w:t>
            </w:r>
            <w:r>
              <w:t>有</w:t>
            </w:r>
            <w:r>
              <w:t>根</w:t>
            </w:r>
            <w:r>
              <w:t>据</w:t>
            </w:r>
            <w:r>
              <w:t>认</w:t>
            </w:r>
            <w:r>
              <w:t>为</w:t>
            </w:r>
            <w:r>
              <w:t>不</w:t>
            </w:r>
            <w:r>
              <w:t>符</w:t>
            </w:r>
            <w:r>
              <w:t>合</w:t>
            </w:r>
            <w:r>
              <w:t>保</w:t>
            </w:r>
            <w:r>
              <w:t>障</w:t>
            </w:r>
            <w:r>
              <w:t>安</w:t>
            </w:r>
            <w:r>
              <w:t>全</w:t>
            </w:r>
            <w:r>
              <w:t>生</w:t>
            </w:r>
            <w:r>
              <w:t>产</w:t>
            </w:r>
            <w:r>
              <w:t>的</w:t>
            </w:r>
            <w:r>
              <w:t>国</w:t>
            </w:r>
            <w:r>
              <w:t>家</w:t>
            </w:r>
            <w:r>
              <w:t>标</w:t>
            </w:r>
            <w:r>
              <w:t>准</w:t>
            </w:r>
            <w:r>
              <w:t>或</w:t>
            </w:r>
            <w:r>
              <w:t>者</w:t>
            </w:r>
            <w:r>
              <w:t>行</w:t>
            </w:r>
            <w:r>
              <w:t>业</w:t>
            </w:r>
            <w:r>
              <w:t>标</w:t>
            </w:r>
            <w:r>
              <w:t>准</w:t>
            </w:r>
            <w:r>
              <w:t>的</w:t>
            </w:r>
            <w:r>
              <w:t>设</w:t>
            </w:r>
            <w:r>
              <w:t>施</w:t>
            </w:r>
            <w:r>
              <w:t>、</w:t>
            </w:r>
            <w:r>
              <w:t>设</w:t>
            </w:r>
            <w:r>
              <w:t>备</w:t>
            </w:r>
            <w:r>
              <w:t>、</w:t>
            </w:r>
            <w:r>
              <w:t>器</w:t>
            </w:r>
            <w:r>
              <w:t>材</w:t>
            </w:r>
            <w:r>
              <w:t>以</w:t>
            </w:r>
            <w:r>
              <w:t>及</w:t>
            </w:r>
            <w:r>
              <w:t>违</w:t>
            </w:r>
            <w:r>
              <w:t>法</w:t>
            </w:r>
            <w:r>
              <w:t>生</w:t>
            </w:r>
            <w:r>
              <w:t>产</w:t>
            </w:r>
            <w:r>
              <w:t>、</w:t>
            </w:r>
            <w:r>
              <w:t>储</w:t>
            </w:r>
            <w:r>
              <w:t>存</w:t>
            </w:r>
            <w:r>
              <w:t>、</w:t>
            </w:r>
            <w:r>
              <w:t>使</w:t>
            </w:r>
            <w:r>
              <w:t>用</w:t>
            </w:r>
            <w:r>
              <w:t>、</w:t>
            </w:r>
            <w:r>
              <w:t>经</w:t>
            </w:r>
            <w:r>
              <w:t>营</w:t>
            </w:r>
            <w:r>
              <w:t>、</w:t>
            </w:r>
            <w:r>
              <w:t>运</w:t>
            </w:r>
            <w:r>
              <w:t>输</w:t>
            </w:r>
            <w:r>
              <w:t>的</w:t>
            </w:r>
            <w:r>
              <w:t>危</w:t>
            </w:r>
            <w:r>
              <w:t>险</w:t>
            </w:r>
            <w:r>
              <w:t>物</w:t>
            </w:r>
            <w:r>
              <w:t>品</w:t>
            </w:r>
            <w:r>
              <w:t>予</w:t>
            </w:r>
            <w:r>
              <w:t>以</w:t>
            </w:r>
            <w:r>
              <w:t>查</w:t>
            </w:r>
            <w:r>
              <w:t>封</w:t>
            </w:r>
            <w:r>
              <w:t>或</w:t>
            </w:r>
            <w:r>
              <w:t>者</w:t>
            </w:r>
            <w:r>
              <w:t>扣</w:t>
            </w:r>
            <w:r>
              <w:t>押</w:t>
            </w:r>
            <w:r>
              <w:t>，</w:t>
            </w:r>
            <w:r>
              <w:t>对</w:t>
            </w:r>
            <w:r>
              <w:t>违</w:t>
            </w:r>
            <w:r>
              <w:t>法</w:t>
            </w:r>
            <w:r>
              <w:t>生</w:t>
            </w:r>
            <w:r>
              <w:t>产</w:t>
            </w:r>
            <w:r>
              <w:t>、</w:t>
            </w:r>
            <w:r>
              <w:t>储</w:t>
            </w:r>
            <w:r>
              <w:t>存</w:t>
            </w:r>
            <w:r>
              <w:t>、</w:t>
            </w:r>
            <w:r>
              <w:t>使</w:t>
            </w:r>
            <w:r>
              <w:t>用</w:t>
            </w:r>
            <w:r>
              <w:t>、</w:t>
            </w:r>
            <w:r>
              <w:t>经</w:t>
            </w:r>
            <w:r>
              <w:t>营</w:t>
            </w:r>
            <w:r>
              <w:t>危</w:t>
            </w:r>
            <w:r>
              <w:t>险</w:t>
            </w:r>
            <w:r>
              <w:t>物</w:t>
            </w:r>
            <w:r>
              <w:t>品</w:t>
            </w:r>
            <w:r>
              <w:t>的</w:t>
            </w:r>
            <w:r>
              <w:t>作</w:t>
            </w:r>
            <w:r>
              <w:t>业</w:t>
            </w:r>
            <w:r>
              <w:t>场</w:t>
            </w:r>
            <w:r>
              <w:t>所</w:t>
            </w:r>
            <w:r>
              <w:t>予</w:t>
            </w:r>
            <w:r>
              <w:t>以</w:t>
            </w:r>
            <w:r>
              <w:t>查</w:t>
            </w:r>
            <w:r>
              <w:t>封</w:t>
            </w:r>
            <w:r>
              <w:t>，</w:t>
            </w:r>
            <w:r>
              <w:t>并</w:t>
            </w:r>
            <w:r>
              <w:t>依</w:t>
            </w:r>
            <w:r>
              <w:t>法</w:t>
            </w:r>
            <w:r>
              <w:t>作</w:t>
            </w:r>
            <w:r>
              <w:t>出</w:t>
            </w:r>
            <w:r>
              <w:t>处</w:t>
            </w:r>
            <w:r>
              <w:t>理</w:t>
            </w:r>
            <w:r>
              <w:t>决</w:t>
            </w:r>
            <w:r>
              <w:t>定</w:t>
            </w:r>
            <w:r>
              <w:t>。</w:t>
            </w:r>
            <w:r>
              <w:t xml:space="preserve"> </w:t>
            </w:r>
            <w:r>
              <w:br/>
            </w:r>
            <w:r>
              <w:br/>
            </w:r>
          </w:p>
        </w:tc>
        <w:tc>
          <w:tcPr>
            <w:tcW w:type="dxa" w:w="4320"/>
          </w:tcPr>
          <w:p/>
          <w:p>
            <w:r>
              <w:t>第</w:t>
            </w:r>
            <w:r>
              <w:t>六</w:t>
            </w:r>
            <w:r>
              <w:t>十</w:t>
            </w:r>
            <w:r>
              <w:rPr>
                <w:color w:val="801500"/>
              </w:rPr>
              <w:t>五</w:t>
            </w:r>
            <w:r>
              <w:t>条</w:t>
            </w:r>
            <w:r>
              <w:rPr>
                <w:color w:val="801500"/>
              </w:rPr>
              <w:t xml:space="preserve">　</w:t>
            </w:r>
            <w:r>
              <w:rPr>
                <w:color w:val="801500"/>
              </w:rPr>
              <w:t>应</w:t>
            </w:r>
            <w:r>
              <w:rPr>
                <w:color w:val="801500"/>
              </w:rPr>
              <w:t>急</w:t>
            </w:r>
            <w:r>
              <w:t>管</w:t>
            </w:r>
            <w:r>
              <w:t>理</w:t>
            </w:r>
            <w:r>
              <w:t>部</w:t>
            </w:r>
            <w:r>
              <w:t>门</w:t>
            </w:r>
            <w:r>
              <w:t>和</w:t>
            </w:r>
            <w:r>
              <w:t>其</w:t>
            </w:r>
            <w:r>
              <w:t>他</w:t>
            </w:r>
            <w:r>
              <w:t>负</w:t>
            </w:r>
            <w:r>
              <w:t>有</w:t>
            </w:r>
            <w:r>
              <w:t>安</w:t>
            </w:r>
            <w:r>
              <w:t>全</w:t>
            </w:r>
            <w:r>
              <w:t>生</w:t>
            </w:r>
            <w:r>
              <w:t>产</w:t>
            </w:r>
            <w:r>
              <w:t>监</w:t>
            </w:r>
            <w:r>
              <w:t>督</w:t>
            </w:r>
            <w:r>
              <w:t>管</w:t>
            </w:r>
            <w:r>
              <w:t>理</w:t>
            </w:r>
            <w:r>
              <w:t>职</w:t>
            </w:r>
            <w:r>
              <w:t>责</w:t>
            </w:r>
            <w:r>
              <w:t>的</w:t>
            </w:r>
            <w:r>
              <w:t>部</w:t>
            </w:r>
            <w:r>
              <w:t>门</w:t>
            </w:r>
            <w:r>
              <w:t>依</w:t>
            </w:r>
            <w:r>
              <w:t>法</w:t>
            </w:r>
            <w:r>
              <w:t>开</w:t>
            </w:r>
            <w:r>
              <w:t>展</w:t>
            </w:r>
            <w:r>
              <w:t>安</w:t>
            </w:r>
            <w:r>
              <w:t>全</w:t>
            </w:r>
            <w:r>
              <w:t>生</w:t>
            </w:r>
            <w:r>
              <w:t>产</w:t>
            </w:r>
            <w:r>
              <w:t>行</w:t>
            </w:r>
            <w:r>
              <w:t>政</w:t>
            </w:r>
            <w:r>
              <w:t>执</w:t>
            </w:r>
            <w:r>
              <w:t>法</w:t>
            </w:r>
            <w:r>
              <w:t>工</w:t>
            </w:r>
            <w:r>
              <w:t>作</w:t>
            </w:r>
            <w:r>
              <w:t>，</w:t>
            </w:r>
            <w:r>
              <w:t>对</w:t>
            </w:r>
            <w:r>
              <w:t>生</w:t>
            </w:r>
            <w:r>
              <w:t>产</w:t>
            </w:r>
            <w:r>
              <w:t>经</w:t>
            </w:r>
            <w:r>
              <w:t>营</w:t>
            </w:r>
            <w:r>
              <w:t>单</w:t>
            </w:r>
            <w:r>
              <w:t>位</w:t>
            </w:r>
            <w:r>
              <w:t>执</w:t>
            </w:r>
            <w:r>
              <w:t>行</w:t>
            </w:r>
            <w:r>
              <w:t>有</w:t>
            </w:r>
            <w:r>
              <w:t>关</w:t>
            </w:r>
            <w:r>
              <w:t>安</w:t>
            </w:r>
            <w:r>
              <w:t>全</w:t>
            </w:r>
            <w:r>
              <w:t>生</w:t>
            </w:r>
            <w:r>
              <w:t>产</w:t>
            </w:r>
            <w:r>
              <w:t>的</w:t>
            </w:r>
            <w:r>
              <w:t>法</w:t>
            </w:r>
            <w:r>
              <w:t>律</w:t>
            </w:r>
            <w:r>
              <w:t>、</w:t>
            </w:r>
            <w:r>
              <w:t>法</w:t>
            </w:r>
            <w:r>
              <w:t>规</w:t>
            </w:r>
            <w:r>
              <w:t>和</w:t>
            </w:r>
            <w:r>
              <w:t>国</w:t>
            </w:r>
            <w:r>
              <w:t>家</w:t>
            </w:r>
            <w:r>
              <w:t>标</w:t>
            </w:r>
            <w:r>
              <w:t>准</w:t>
            </w:r>
            <w:r>
              <w:t>或</w:t>
            </w:r>
            <w:r>
              <w:t>者</w:t>
            </w:r>
            <w:r>
              <w:t>行</w:t>
            </w:r>
            <w:r>
              <w:t>业</w:t>
            </w:r>
            <w:r>
              <w:t>标</w:t>
            </w:r>
            <w:r>
              <w:t>准</w:t>
            </w:r>
            <w:r>
              <w:t>的</w:t>
            </w:r>
            <w:r>
              <w:t>情</w:t>
            </w:r>
            <w:r>
              <w:t>况</w:t>
            </w:r>
            <w:r>
              <w:t>进</w:t>
            </w:r>
            <w:r>
              <w:t>行</w:t>
            </w:r>
            <w:r>
              <w:t>监</w:t>
            </w:r>
            <w:r>
              <w:t>督</w:t>
            </w:r>
            <w:r>
              <w:t>检</w:t>
            </w:r>
            <w:r>
              <w:t>查</w:t>
            </w:r>
            <w:r>
              <w:t>，</w:t>
            </w:r>
            <w:r>
              <w:t>行</w:t>
            </w:r>
            <w:r>
              <w:t>使</w:t>
            </w:r>
            <w:r>
              <w:t>以</w:t>
            </w:r>
            <w:r>
              <w:t>下</w:t>
            </w:r>
            <w:r>
              <w:t>职</w:t>
            </w:r>
            <w:r>
              <w:t>权</w:t>
            </w:r>
            <w:r>
              <w:rPr>
                <w:color w:val="801500"/>
              </w:rPr>
              <w:t>:</w:t>
            </w:r>
            <w:r>
              <w:t xml:space="preserve"> </w:t>
            </w:r>
            <w:r>
              <w:rPr>
                <w:color w:val="801500"/>
              </w:rPr>
              <w:br/>
            </w:r>
            <w:r>
              <w:rPr>
                <w:color w:val="801500"/>
              </w:rPr>
              <w:br/>
            </w:r>
            <w:r>
              <w:br/>
            </w:r>
            <w:r>
              <w:br/>
            </w:r>
            <w:r>
              <w:t>（</w:t>
            </w:r>
            <w:r>
              <w:t>一</w:t>
            </w:r>
            <w:r>
              <w:t>）</w:t>
            </w:r>
            <w:r>
              <w:t>进</w:t>
            </w:r>
            <w:r>
              <w:t>入</w:t>
            </w:r>
            <w:r>
              <w:t>生</w:t>
            </w:r>
            <w:r>
              <w:t>产</w:t>
            </w:r>
            <w:r>
              <w:t>经</w:t>
            </w:r>
            <w:r>
              <w:t>营</w:t>
            </w:r>
            <w:r>
              <w:t>单</w:t>
            </w:r>
            <w:r>
              <w:t>位</w:t>
            </w:r>
            <w:r>
              <w:t>进</w:t>
            </w:r>
            <w:r>
              <w:t>行</w:t>
            </w:r>
            <w:r>
              <w:t>检</w:t>
            </w:r>
            <w:r>
              <w:t>查</w:t>
            </w:r>
            <w:r>
              <w:t>，</w:t>
            </w:r>
            <w:r>
              <w:t>调</w:t>
            </w:r>
            <w:r>
              <w:t>阅</w:t>
            </w:r>
            <w:r>
              <w:t>有</w:t>
            </w:r>
            <w:r>
              <w:t>关</w:t>
            </w:r>
            <w:r>
              <w:t>资</w:t>
            </w:r>
            <w:r>
              <w:t>料</w:t>
            </w:r>
            <w:r>
              <w:t>，</w:t>
            </w:r>
            <w:r>
              <w:t>向</w:t>
            </w:r>
            <w:r>
              <w:t>有</w:t>
            </w:r>
            <w:r>
              <w:t>关</w:t>
            </w:r>
            <w:r>
              <w:t>单</w:t>
            </w:r>
            <w:r>
              <w:t>位</w:t>
            </w:r>
            <w:r>
              <w:t>和</w:t>
            </w:r>
            <w:r>
              <w:t>人</w:t>
            </w:r>
            <w:r>
              <w:t>员</w:t>
            </w:r>
            <w:r>
              <w:t>了</w:t>
            </w:r>
            <w:r>
              <w:t>解</w:t>
            </w:r>
            <w:r>
              <w:t>情</w:t>
            </w:r>
            <w:r>
              <w:t>况</w:t>
            </w:r>
            <w:r>
              <w:t>；</w:t>
            </w:r>
            <w:r>
              <w:t xml:space="preserve"> </w:t>
            </w:r>
            <w:r>
              <w:br/>
            </w:r>
            <w:r>
              <w:br/>
            </w:r>
            <w:r>
              <w:rPr>
                <w:color w:val="801500"/>
              </w:rPr>
              <w:br/>
            </w:r>
            <w:r>
              <w:rPr>
                <w:color w:val="801500"/>
              </w:rPr>
              <w:br/>
            </w:r>
            <w:r>
              <w:t>（</w:t>
            </w:r>
            <w:r>
              <w:t>二</w:t>
            </w:r>
            <w:r>
              <w:t>）</w:t>
            </w:r>
            <w:r>
              <w:t>对</w:t>
            </w:r>
            <w:r>
              <w:t>检</w:t>
            </w:r>
            <w:r>
              <w:t>查</w:t>
            </w:r>
            <w:r>
              <w:t>中</w:t>
            </w:r>
            <w:r>
              <w:t>发</w:t>
            </w:r>
            <w:r>
              <w:t>现</w:t>
            </w:r>
            <w:r>
              <w:t>的</w:t>
            </w:r>
            <w:r>
              <w:t>安</w:t>
            </w:r>
            <w:r>
              <w:t>全</w:t>
            </w:r>
            <w:r>
              <w:t>生</w:t>
            </w:r>
            <w:r>
              <w:t>产</w:t>
            </w:r>
            <w:r>
              <w:t>违</w:t>
            </w:r>
            <w:r>
              <w:t>法</w:t>
            </w:r>
            <w:r>
              <w:t>行</w:t>
            </w:r>
            <w:r>
              <w:t>为</w:t>
            </w:r>
            <w:r>
              <w:t>，</w:t>
            </w:r>
            <w:r>
              <w:t>当</w:t>
            </w:r>
            <w:r>
              <w:t>场</w:t>
            </w:r>
            <w:r>
              <w:t>予</w:t>
            </w:r>
            <w:r>
              <w:t>以</w:t>
            </w:r>
            <w:r>
              <w:t>纠</w:t>
            </w:r>
            <w:r>
              <w:t>正</w:t>
            </w:r>
            <w:r>
              <w:t>或</w:t>
            </w:r>
            <w:r>
              <w:t>者</w:t>
            </w:r>
            <w:r>
              <w:t>要</w:t>
            </w:r>
            <w:r>
              <w:t>求</w:t>
            </w:r>
            <w:r>
              <w:t>限</w:t>
            </w:r>
            <w:r>
              <w:t>期</w:t>
            </w:r>
            <w:r>
              <w:t>改</w:t>
            </w:r>
            <w:r>
              <w:t>正</w:t>
            </w:r>
            <w:r>
              <w:t>；</w:t>
            </w:r>
            <w:r>
              <w:t>对</w:t>
            </w:r>
            <w:r>
              <w:t>依</w:t>
            </w:r>
            <w:r>
              <w:t>法</w:t>
            </w:r>
            <w:r>
              <w:t>应</w:t>
            </w:r>
            <w:r>
              <w:t>当</w:t>
            </w:r>
            <w:r>
              <w:t>给</w:t>
            </w:r>
            <w:r>
              <w:t>予</w:t>
            </w:r>
            <w:r>
              <w:t>行</w:t>
            </w:r>
            <w:r>
              <w:t>政</w:t>
            </w:r>
            <w:r>
              <w:t>处</w:t>
            </w:r>
            <w:r>
              <w:t>罚</w:t>
            </w:r>
            <w:r>
              <w:t>的</w:t>
            </w:r>
            <w:r>
              <w:t>行</w:t>
            </w:r>
            <w:r>
              <w:t>为</w:t>
            </w:r>
            <w:r>
              <w:t>，</w:t>
            </w:r>
            <w:r>
              <w:t>依</w:t>
            </w:r>
            <w:r>
              <w:t>照</w:t>
            </w:r>
            <w:r>
              <w:t>本</w:t>
            </w:r>
            <w:r>
              <w:t>法</w:t>
            </w:r>
            <w:r>
              <w:t>和</w:t>
            </w:r>
            <w:r>
              <w:t>其</w:t>
            </w:r>
            <w:r>
              <w:t>他</w:t>
            </w:r>
            <w:r>
              <w:t>有</w:t>
            </w:r>
            <w:r>
              <w:t>关</w:t>
            </w:r>
            <w:r>
              <w:t>法</w:t>
            </w:r>
            <w:r>
              <w:t>律</w:t>
            </w:r>
            <w:r>
              <w:t>、</w:t>
            </w:r>
            <w:r>
              <w:t>行</w:t>
            </w:r>
            <w:r>
              <w:t>政</w:t>
            </w:r>
            <w:r>
              <w:t>法</w:t>
            </w:r>
            <w:r>
              <w:t>规</w:t>
            </w:r>
            <w:r>
              <w:t>的</w:t>
            </w:r>
            <w:r>
              <w:t>规</w:t>
            </w:r>
            <w:r>
              <w:t>定</w:t>
            </w:r>
            <w:r>
              <w:t>作</w:t>
            </w:r>
            <w:r>
              <w:t>出</w:t>
            </w:r>
            <w:r>
              <w:t>行</w:t>
            </w:r>
            <w:r>
              <w:t>政</w:t>
            </w:r>
            <w:r>
              <w:t>处</w:t>
            </w:r>
            <w:r>
              <w:t>罚</w:t>
            </w:r>
            <w:r>
              <w:t>决</w:t>
            </w:r>
            <w:r>
              <w:t>定</w:t>
            </w:r>
            <w:r>
              <w:t>；</w:t>
            </w:r>
            <w:r>
              <w:t xml:space="preserve"> </w:t>
            </w:r>
            <w:r>
              <w:rPr>
                <w:color w:val="801500"/>
              </w:rPr>
              <w:br/>
            </w:r>
            <w:r>
              <w:rPr>
                <w:color w:val="801500"/>
              </w:rPr>
              <w:br/>
            </w:r>
            <w:r>
              <w:br/>
            </w:r>
            <w:r>
              <w:br/>
            </w:r>
            <w:r>
              <w:t>（</w:t>
            </w:r>
            <w:r>
              <w:t>三</w:t>
            </w:r>
            <w:r>
              <w:t>）</w:t>
            </w:r>
            <w:r>
              <w:t>对</w:t>
            </w:r>
            <w:r>
              <w:t>检</w:t>
            </w:r>
            <w:r>
              <w:t>查</w:t>
            </w:r>
            <w:r>
              <w:t>中</w:t>
            </w:r>
            <w:r>
              <w:t>发</w:t>
            </w:r>
            <w:r>
              <w:t>现</w:t>
            </w:r>
            <w:r>
              <w:t>的</w:t>
            </w:r>
            <w:r>
              <w:t>事</w:t>
            </w:r>
            <w:r>
              <w:t>故</w:t>
            </w:r>
            <w:r>
              <w:t>隐</w:t>
            </w:r>
            <w:r>
              <w:t>患</w:t>
            </w:r>
            <w:r>
              <w:t>，</w:t>
            </w:r>
            <w:r>
              <w:t>应</w:t>
            </w:r>
            <w:r>
              <w:t>当</w:t>
            </w:r>
            <w:r>
              <w:t>责</w:t>
            </w:r>
            <w:r>
              <w:t>令</w:t>
            </w:r>
            <w:r>
              <w:t>立</w:t>
            </w:r>
            <w:r>
              <w:t>即</w:t>
            </w:r>
            <w:r>
              <w:t>排</w:t>
            </w:r>
            <w:r>
              <w:t>除</w:t>
            </w:r>
            <w:r>
              <w:t>；</w:t>
            </w:r>
            <w:r>
              <w:t>重</w:t>
            </w:r>
            <w:r>
              <w:t>大</w:t>
            </w:r>
            <w:r>
              <w:t>事</w:t>
            </w:r>
            <w:r>
              <w:t>故</w:t>
            </w:r>
            <w:r>
              <w:t>隐</w:t>
            </w:r>
            <w:r>
              <w:t>患</w:t>
            </w:r>
            <w:r>
              <w:t>排</w:t>
            </w:r>
            <w:r>
              <w:t>除</w:t>
            </w:r>
            <w:r>
              <w:t>前</w:t>
            </w:r>
            <w:r>
              <w:t>或</w:t>
            </w:r>
            <w:r>
              <w:t>者</w:t>
            </w:r>
            <w:r>
              <w:t>排</w:t>
            </w:r>
            <w:r>
              <w:t>除</w:t>
            </w:r>
            <w:r>
              <w:t>过</w:t>
            </w:r>
            <w:r>
              <w:t>程</w:t>
            </w:r>
            <w:r>
              <w:t>中</w:t>
            </w:r>
            <w:r>
              <w:t>无</w:t>
            </w:r>
            <w:r>
              <w:t>法</w:t>
            </w:r>
            <w:r>
              <w:t>保</w:t>
            </w:r>
            <w:r>
              <w:t>证</w:t>
            </w:r>
            <w:r>
              <w:t>安</w:t>
            </w:r>
            <w:r>
              <w:t>全</w:t>
            </w:r>
            <w:r>
              <w:t>的</w:t>
            </w:r>
            <w:r>
              <w:t>，</w:t>
            </w:r>
            <w:r>
              <w:t>应</w:t>
            </w:r>
            <w:r>
              <w:t>当</w:t>
            </w:r>
            <w:r>
              <w:t>责</w:t>
            </w:r>
            <w:r>
              <w:t>令</w:t>
            </w:r>
            <w:r>
              <w:t>从</w:t>
            </w:r>
            <w:r>
              <w:t>危</w:t>
            </w:r>
            <w:r>
              <w:t>险</w:t>
            </w:r>
            <w:r>
              <w:t>区</w:t>
            </w:r>
            <w:r>
              <w:t>域</w:t>
            </w:r>
            <w:r>
              <w:t>内</w:t>
            </w:r>
            <w:r>
              <w:t>撤</w:t>
            </w:r>
            <w:r>
              <w:t>出</w:t>
            </w:r>
            <w:r>
              <w:t>作</w:t>
            </w:r>
            <w:r>
              <w:t>业</w:t>
            </w:r>
            <w:r>
              <w:t>人</w:t>
            </w:r>
            <w:r>
              <w:t>员</w:t>
            </w:r>
            <w:r>
              <w:t>，</w:t>
            </w:r>
            <w:r>
              <w:t>责</w:t>
            </w:r>
            <w:r>
              <w:t>令</w:t>
            </w:r>
            <w:r>
              <w:t>暂</w:t>
            </w:r>
            <w:r>
              <w:t>时</w:t>
            </w:r>
            <w:r>
              <w:t>停</w:t>
            </w:r>
            <w:r>
              <w:t>产</w:t>
            </w:r>
            <w:r>
              <w:t>停</w:t>
            </w:r>
            <w:r>
              <w:t>业</w:t>
            </w:r>
            <w:r>
              <w:t>或</w:t>
            </w:r>
            <w:r>
              <w:t>者</w:t>
            </w:r>
            <w:r>
              <w:t>停</w:t>
            </w:r>
            <w:r>
              <w:t>止</w:t>
            </w:r>
            <w:r>
              <w:t>使</w:t>
            </w:r>
            <w:r>
              <w:t>用</w:t>
            </w:r>
            <w:r>
              <w:t>相</w:t>
            </w:r>
            <w:r>
              <w:t>关</w:t>
            </w:r>
            <w:r>
              <w:t>设</w:t>
            </w:r>
            <w:r>
              <w:t>施</w:t>
            </w:r>
            <w:r>
              <w:t>、</w:t>
            </w:r>
            <w:r>
              <w:t>设</w:t>
            </w:r>
            <w:r>
              <w:t>备</w:t>
            </w:r>
            <w:r>
              <w:t>；</w:t>
            </w:r>
            <w:r>
              <w:t>重</w:t>
            </w:r>
            <w:r>
              <w:t>大</w:t>
            </w:r>
            <w:r>
              <w:t>事</w:t>
            </w:r>
            <w:r>
              <w:t>故</w:t>
            </w:r>
            <w:r>
              <w:t>隐</w:t>
            </w:r>
            <w:r>
              <w:t>患</w:t>
            </w:r>
            <w:r>
              <w:t>排</w:t>
            </w:r>
            <w:r>
              <w:t>除</w:t>
            </w:r>
            <w:r>
              <w:t>后</w:t>
            </w:r>
            <w:r>
              <w:t>，</w:t>
            </w:r>
            <w:r>
              <w:t>经</w:t>
            </w:r>
            <w:r>
              <w:t>审</w:t>
            </w:r>
            <w:r>
              <w:t>查</w:t>
            </w:r>
            <w:r>
              <w:t>同</w:t>
            </w:r>
            <w:r>
              <w:t>意</w:t>
            </w:r>
            <w:r>
              <w:t>，</w:t>
            </w:r>
            <w:r>
              <w:t>方</w:t>
            </w:r>
            <w:r>
              <w:t>可</w:t>
            </w:r>
            <w:r>
              <w:t>恢</w:t>
            </w:r>
            <w:r>
              <w:t>复</w:t>
            </w:r>
            <w:r>
              <w:t>生</w:t>
            </w:r>
            <w:r>
              <w:t>产</w:t>
            </w:r>
            <w:r>
              <w:t>经</w:t>
            </w:r>
            <w:r>
              <w:t>营</w:t>
            </w:r>
            <w:r>
              <w:t>和</w:t>
            </w:r>
            <w:r>
              <w:t>使</w:t>
            </w:r>
            <w:r>
              <w:t>用</w:t>
            </w:r>
            <w:r>
              <w:t>；</w:t>
            </w:r>
            <w:r>
              <w:t xml:space="preserve"> </w:t>
            </w:r>
            <w:r>
              <w:br/>
            </w:r>
            <w:r>
              <w:br/>
            </w:r>
            <w:r>
              <w:rPr>
                <w:color w:val="801500"/>
              </w:rPr>
              <w:br/>
            </w:r>
            <w:r>
              <w:rPr>
                <w:color w:val="801500"/>
              </w:rPr>
              <w:br/>
            </w:r>
            <w:r>
              <w:t>（</w:t>
            </w:r>
            <w:r>
              <w:t>四</w:t>
            </w:r>
            <w:r>
              <w:t>）</w:t>
            </w:r>
            <w:r>
              <w:t>对</w:t>
            </w:r>
            <w:r>
              <w:t>有</w:t>
            </w:r>
            <w:r>
              <w:t>根</w:t>
            </w:r>
            <w:r>
              <w:t>据</w:t>
            </w:r>
            <w:r>
              <w:t>认</w:t>
            </w:r>
            <w:r>
              <w:t>为</w:t>
            </w:r>
            <w:r>
              <w:t>不</w:t>
            </w:r>
            <w:r>
              <w:t>符</w:t>
            </w:r>
            <w:r>
              <w:t>合</w:t>
            </w:r>
            <w:r>
              <w:t>保</w:t>
            </w:r>
            <w:r>
              <w:t>障</w:t>
            </w:r>
            <w:r>
              <w:t>安</w:t>
            </w:r>
            <w:r>
              <w:t>全</w:t>
            </w:r>
            <w:r>
              <w:t>生</w:t>
            </w:r>
            <w:r>
              <w:t>产</w:t>
            </w:r>
            <w:r>
              <w:t>的</w:t>
            </w:r>
            <w:r>
              <w:t>国</w:t>
            </w:r>
            <w:r>
              <w:t>家</w:t>
            </w:r>
            <w:r>
              <w:t>标</w:t>
            </w:r>
            <w:r>
              <w:t>准</w:t>
            </w:r>
            <w:r>
              <w:t>或</w:t>
            </w:r>
            <w:r>
              <w:t>者</w:t>
            </w:r>
            <w:r>
              <w:t>行</w:t>
            </w:r>
            <w:r>
              <w:t>业</w:t>
            </w:r>
            <w:r>
              <w:t>标</w:t>
            </w:r>
            <w:r>
              <w:t>准</w:t>
            </w:r>
            <w:r>
              <w:t>的</w:t>
            </w:r>
            <w:r>
              <w:t>设</w:t>
            </w:r>
            <w:r>
              <w:t>施</w:t>
            </w:r>
            <w:r>
              <w:t>、</w:t>
            </w:r>
            <w:r>
              <w:t>设</w:t>
            </w:r>
            <w:r>
              <w:t>备</w:t>
            </w:r>
            <w:r>
              <w:t>、</w:t>
            </w:r>
            <w:r>
              <w:t>器</w:t>
            </w:r>
            <w:r>
              <w:t>材</w:t>
            </w:r>
            <w:r>
              <w:t>以</w:t>
            </w:r>
            <w:r>
              <w:t>及</w:t>
            </w:r>
            <w:r>
              <w:t>违</w:t>
            </w:r>
            <w:r>
              <w:t>法</w:t>
            </w:r>
            <w:r>
              <w:t>生</w:t>
            </w:r>
            <w:r>
              <w:t>产</w:t>
            </w:r>
            <w:r>
              <w:t>、</w:t>
            </w:r>
            <w:r>
              <w:t>储</w:t>
            </w:r>
            <w:r>
              <w:t>存</w:t>
            </w:r>
            <w:r>
              <w:t>、</w:t>
            </w:r>
            <w:r>
              <w:t>使</w:t>
            </w:r>
            <w:r>
              <w:t>用</w:t>
            </w:r>
            <w:r>
              <w:t>、</w:t>
            </w:r>
            <w:r>
              <w:t>经</w:t>
            </w:r>
            <w:r>
              <w:t>营</w:t>
            </w:r>
            <w:r>
              <w:t>、</w:t>
            </w:r>
            <w:r>
              <w:t>运</w:t>
            </w:r>
            <w:r>
              <w:t>输</w:t>
            </w:r>
            <w:r>
              <w:t>的</w:t>
            </w:r>
            <w:r>
              <w:t>危</w:t>
            </w:r>
            <w:r>
              <w:t>险</w:t>
            </w:r>
            <w:r>
              <w:t>物</w:t>
            </w:r>
            <w:r>
              <w:t>品</w:t>
            </w:r>
            <w:r>
              <w:t>予</w:t>
            </w:r>
            <w:r>
              <w:t>以</w:t>
            </w:r>
            <w:r>
              <w:t>查</w:t>
            </w:r>
            <w:r>
              <w:t>封</w:t>
            </w:r>
            <w:r>
              <w:t>或</w:t>
            </w:r>
            <w:r>
              <w:t>者</w:t>
            </w:r>
            <w:r>
              <w:t>扣</w:t>
            </w:r>
            <w:r>
              <w:t>押</w:t>
            </w:r>
            <w:r>
              <w:t>，</w:t>
            </w:r>
            <w:r>
              <w:t>对</w:t>
            </w:r>
            <w:r>
              <w:t>违</w:t>
            </w:r>
            <w:r>
              <w:t>法</w:t>
            </w:r>
            <w:r>
              <w:t>生</w:t>
            </w:r>
            <w:r>
              <w:t>产</w:t>
            </w:r>
            <w:r>
              <w:t>、</w:t>
            </w:r>
            <w:r>
              <w:t>储</w:t>
            </w:r>
            <w:r>
              <w:t>存</w:t>
            </w:r>
            <w:r>
              <w:t>、</w:t>
            </w:r>
            <w:r>
              <w:t>使</w:t>
            </w:r>
            <w:r>
              <w:t>用</w:t>
            </w:r>
            <w:r>
              <w:t>、</w:t>
            </w:r>
            <w:r>
              <w:t>经</w:t>
            </w:r>
            <w:r>
              <w:t>营</w:t>
            </w:r>
            <w:r>
              <w:t>危</w:t>
            </w:r>
            <w:r>
              <w:t>险</w:t>
            </w:r>
            <w:r>
              <w:t>物</w:t>
            </w:r>
            <w:r>
              <w:t>品</w:t>
            </w:r>
            <w:r>
              <w:t>的</w:t>
            </w:r>
            <w:r>
              <w:t>作</w:t>
            </w:r>
            <w:r>
              <w:t>业</w:t>
            </w:r>
            <w:r>
              <w:t>场</w:t>
            </w:r>
            <w:r>
              <w:t>所</w:t>
            </w:r>
            <w:r>
              <w:t>予</w:t>
            </w:r>
            <w:r>
              <w:t>以</w:t>
            </w:r>
            <w:r>
              <w:t>查</w:t>
            </w:r>
            <w:r>
              <w:t>封</w:t>
            </w:r>
            <w:r>
              <w:t>，</w:t>
            </w:r>
            <w:r>
              <w:t>并</w:t>
            </w:r>
            <w:r>
              <w:t>依</w:t>
            </w:r>
            <w:r>
              <w:t>法</w:t>
            </w:r>
            <w:r>
              <w:t>作</w:t>
            </w:r>
            <w:r>
              <w:t>出</w:t>
            </w:r>
            <w:r>
              <w:t>处</w:t>
            </w:r>
            <w:r>
              <w:t>理</w:t>
            </w:r>
            <w:r>
              <w:t>决</w:t>
            </w:r>
            <w:r>
              <w:t>定</w:t>
            </w:r>
            <w:r>
              <w:t>。</w:t>
            </w:r>
            <w:r>
              <w:t xml:space="preserve"> </w:t>
            </w:r>
            <w:r>
              <w:br/>
            </w:r>
            <w:r>
              <w:br/>
            </w:r>
            <w:r>
              <w:rPr>
                <w:color w:val="801500"/>
              </w:rPr>
              <w:br/>
            </w:r>
            <w:r>
              <w:rPr>
                <w:color w:val="801500"/>
              </w:rPr>
              <w:br/>
            </w:r>
            <w:r>
              <w:rPr>
                <w:color w:val="801500"/>
              </w:rPr>
              <w:t>监</w:t>
            </w:r>
            <w:r>
              <w:rPr>
                <w:color w:val="801500"/>
              </w:rPr>
              <w:t>督</w:t>
            </w:r>
            <w:r>
              <w:rPr>
                <w:color w:val="801500"/>
              </w:rPr>
              <w:t>检</w:t>
            </w:r>
            <w:r>
              <w:rPr>
                <w:color w:val="801500"/>
              </w:rPr>
              <w:t>查</w:t>
            </w:r>
            <w:r>
              <w:rPr>
                <w:color w:val="801500"/>
              </w:rPr>
              <w:t>不</w:t>
            </w:r>
            <w:r>
              <w:rPr>
                <w:color w:val="801500"/>
              </w:rPr>
              <w:t>得</w:t>
            </w:r>
            <w:r>
              <w:rPr>
                <w:color w:val="801500"/>
              </w:rPr>
              <w:t>影</w:t>
            </w:r>
            <w:r>
              <w:rPr>
                <w:color w:val="801500"/>
              </w:rPr>
              <w:t>响</w:t>
            </w:r>
            <w:r>
              <w:rPr>
                <w:color w:val="801500"/>
              </w:rPr>
              <w:t>被</w:t>
            </w:r>
            <w:r>
              <w:rPr>
                <w:color w:val="801500"/>
              </w:rPr>
              <w:t>检</w:t>
            </w:r>
            <w:r>
              <w:rPr>
                <w:color w:val="801500"/>
              </w:rPr>
              <w:t>查</w:t>
            </w:r>
            <w:r>
              <w:rPr>
                <w:color w:val="801500"/>
              </w:rPr>
              <w:t>单</w:t>
            </w:r>
            <w:r>
              <w:rPr>
                <w:color w:val="801500"/>
              </w:rPr>
              <w:t>位</w:t>
            </w:r>
            <w:r>
              <w:rPr>
                <w:color w:val="801500"/>
              </w:rPr>
              <w:t>的</w:t>
            </w:r>
            <w:r>
              <w:rPr>
                <w:color w:val="801500"/>
              </w:rPr>
              <w:t>正</w:t>
            </w:r>
            <w:r>
              <w:rPr>
                <w:color w:val="801500"/>
              </w:rPr>
              <w:t>常</w:t>
            </w:r>
            <w:r>
              <w:rPr>
                <w:color w:val="801500"/>
              </w:rPr>
              <w:t>生</w:t>
            </w:r>
            <w:r>
              <w:rPr>
                <w:color w:val="801500"/>
              </w:rPr>
              <w:t>产</w:t>
            </w:r>
            <w:r>
              <w:rPr>
                <w:color w:val="801500"/>
              </w:rPr>
              <w:t>经</w:t>
            </w:r>
            <w:r>
              <w:rPr>
                <w:color w:val="801500"/>
              </w:rPr>
              <w:t>营</w:t>
            </w:r>
            <w:r>
              <w:rPr>
                <w:color w:val="801500"/>
              </w:rPr>
              <w:t>活</w:t>
            </w:r>
            <w:r>
              <w:rPr>
                <w:color w:val="801500"/>
              </w:rPr>
              <w:t>动</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六</w:t>
            </w:r>
            <w:r>
              <w:t>十</w:t>
            </w:r>
            <w:r>
              <w:rPr>
                <w:color w:val="006633"/>
              </w:rPr>
              <w:t>三</w:t>
            </w:r>
            <w:r>
              <w:t>条</w:t>
            </w:r>
            <w:r>
              <w:rPr>
                <w:color w:val="006633"/>
              </w:rPr>
              <w:t xml:space="preserve"> </w:t>
            </w:r>
            <w:r>
              <w:rPr>
                <w:color w:val="006633"/>
              </w:rPr>
              <w:t xml:space="preserve"> </w:t>
            </w:r>
            <w:r>
              <w:t>生</w:t>
            </w:r>
            <w:r>
              <w:t>产</w:t>
            </w:r>
            <w:r>
              <w:t>经</w:t>
            </w:r>
            <w:r>
              <w:t>营</w:t>
            </w:r>
            <w:r>
              <w:t>单</w:t>
            </w:r>
            <w:r>
              <w:t>位</w:t>
            </w:r>
            <w:r>
              <w:t>对</w:t>
            </w:r>
            <w:r>
              <w:t>负</w:t>
            </w:r>
            <w:r>
              <w:t>有</w:t>
            </w:r>
            <w:r>
              <w:t>安</w:t>
            </w:r>
            <w:r>
              <w:t>全</w:t>
            </w:r>
            <w:r>
              <w:t>生</w:t>
            </w:r>
            <w:r>
              <w:t>产</w:t>
            </w:r>
            <w:r>
              <w:t>监</w:t>
            </w:r>
            <w:r>
              <w:t>督</w:t>
            </w:r>
            <w:r>
              <w:t>管</w:t>
            </w:r>
            <w:r>
              <w:t>理</w:t>
            </w:r>
            <w:r>
              <w:t>职</w:t>
            </w:r>
            <w:r>
              <w:t>责</w:t>
            </w:r>
            <w:r>
              <w:t>的</w:t>
            </w:r>
            <w:r>
              <w:t>部</w:t>
            </w:r>
            <w:r>
              <w:t>门</w:t>
            </w:r>
            <w:r>
              <w:t>的</w:t>
            </w:r>
            <w:r>
              <w:t>监</w:t>
            </w:r>
            <w:r>
              <w:t>督</w:t>
            </w:r>
            <w:r>
              <w:t>检</w:t>
            </w:r>
            <w:r>
              <w:t>查</w:t>
            </w:r>
            <w:r>
              <w:t>人</w:t>
            </w:r>
            <w:r>
              <w:t>员</w:t>
            </w:r>
            <w:r>
              <w:t>（</w:t>
            </w:r>
            <w:r>
              <w:t>以</w:t>
            </w:r>
            <w:r>
              <w:t>下</w:t>
            </w:r>
            <w:r>
              <w:t>统</w:t>
            </w:r>
            <w:r>
              <w:t>称</w:t>
            </w:r>
            <w:r>
              <w:t>安</w:t>
            </w:r>
            <w:r>
              <w:t>全</w:t>
            </w:r>
            <w:r>
              <w:t>生</w:t>
            </w:r>
            <w:r>
              <w:t>产</w:t>
            </w:r>
            <w:r>
              <w:t>监</w:t>
            </w:r>
            <w:r>
              <w:t>督</w:t>
            </w:r>
            <w:r>
              <w:t>检</w:t>
            </w:r>
            <w:r>
              <w:t>查</w:t>
            </w:r>
            <w:r>
              <w:t>人</w:t>
            </w:r>
            <w:r>
              <w:t>员</w:t>
            </w:r>
            <w:r>
              <w:t>）</w:t>
            </w:r>
            <w:r>
              <w:t>依</w:t>
            </w:r>
            <w:r>
              <w:t>法</w:t>
            </w:r>
            <w:r>
              <w:t>履</w:t>
            </w:r>
            <w:r>
              <w:t>行</w:t>
            </w:r>
            <w:r>
              <w:t>监</w:t>
            </w:r>
            <w:r>
              <w:t>督</w:t>
            </w:r>
            <w:r>
              <w:t>检</w:t>
            </w:r>
            <w:r>
              <w:t>查</w:t>
            </w:r>
            <w:r>
              <w:t>职</w:t>
            </w:r>
            <w:r>
              <w:t>责</w:t>
            </w:r>
            <w:r>
              <w:t>，</w:t>
            </w:r>
            <w:r>
              <w:t>应</w:t>
            </w:r>
            <w:r>
              <w:t>当</w:t>
            </w:r>
            <w:r>
              <w:t>予</w:t>
            </w:r>
            <w:r>
              <w:t>以</w:t>
            </w:r>
            <w:r>
              <w:t>配</w:t>
            </w:r>
            <w:r>
              <w:t>合</w:t>
            </w:r>
            <w:r>
              <w:t>，</w:t>
            </w:r>
            <w:r>
              <w:t>不</w:t>
            </w:r>
            <w:r>
              <w:t>得</w:t>
            </w:r>
            <w:r>
              <w:t>拒</w:t>
            </w:r>
            <w:r>
              <w:t>绝</w:t>
            </w:r>
            <w:r>
              <w:t>、</w:t>
            </w:r>
            <w:r>
              <w:t>阻</w:t>
            </w:r>
            <w:r>
              <w:t>挠</w:t>
            </w:r>
            <w:r>
              <w:t>。</w:t>
            </w:r>
            <w:r>
              <w:t xml:space="preserve"> </w:t>
            </w:r>
            <w:r>
              <w:br/>
            </w:r>
            <w:r>
              <w:br/>
            </w:r>
          </w:p>
        </w:tc>
        <w:tc>
          <w:tcPr>
            <w:tcW w:type="dxa" w:w="4320"/>
          </w:tcPr>
          <w:p/>
          <w:p>
            <w:r>
              <w:t>第</w:t>
            </w:r>
            <w:r>
              <w:t>六</w:t>
            </w:r>
            <w:r>
              <w:t>十</w:t>
            </w:r>
            <w:r>
              <w:rPr>
                <w:color w:val="801500"/>
              </w:rPr>
              <w:t>六</w:t>
            </w:r>
            <w:r>
              <w:t>条</w:t>
            </w:r>
            <w:r>
              <w:rPr>
                <w:color w:val="801500"/>
              </w:rPr>
              <w:t xml:space="preserve">　</w:t>
            </w:r>
            <w:r>
              <w:t>生</w:t>
            </w:r>
            <w:r>
              <w:t>产</w:t>
            </w:r>
            <w:r>
              <w:t>经</w:t>
            </w:r>
            <w:r>
              <w:t>营</w:t>
            </w:r>
            <w:r>
              <w:t>单</w:t>
            </w:r>
            <w:r>
              <w:t>位</w:t>
            </w:r>
            <w:r>
              <w:t>对</w:t>
            </w:r>
            <w:r>
              <w:t>负</w:t>
            </w:r>
            <w:r>
              <w:t>有</w:t>
            </w:r>
            <w:r>
              <w:t>安</w:t>
            </w:r>
            <w:r>
              <w:t>全</w:t>
            </w:r>
            <w:r>
              <w:t>生</w:t>
            </w:r>
            <w:r>
              <w:t>产</w:t>
            </w:r>
            <w:r>
              <w:t>监</w:t>
            </w:r>
            <w:r>
              <w:t>督</w:t>
            </w:r>
            <w:r>
              <w:t>管</w:t>
            </w:r>
            <w:r>
              <w:t>理</w:t>
            </w:r>
            <w:r>
              <w:t>职</w:t>
            </w:r>
            <w:r>
              <w:t>责</w:t>
            </w:r>
            <w:r>
              <w:t>的</w:t>
            </w:r>
            <w:r>
              <w:t>部</w:t>
            </w:r>
            <w:r>
              <w:t>门</w:t>
            </w:r>
            <w:r>
              <w:t>的</w:t>
            </w:r>
            <w:r>
              <w:t>监</w:t>
            </w:r>
            <w:r>
              <w:t>督</w:t>
            </w:r>
            <w:r>
              <w:t>检</w:t>
            </w:r>
            <w:r>
              <w:t>查</w:t>
            </w:r>
            <w:r>
              <w:t>人</w:t>
            </w:r>
            <w:r>
              <w:t>员</w:t>
            </w:r>
            <w:r>
              <w:t>（</w:t>
            </w:r>
            <w:r>
              <w:t>以</w:t>
            </w:r>
            <w:r>
              <w:t>下</w:t>
            </w:r>
            <w:r>
              <w:t>统</w:t>
            </w:r>
            <w:r>
              <w:t>称</w:t>
            </w:r>
            <w:r>
              <w:t>安</w:t>
            </w:r>
            <w:r>
              <w:t>全</w:t>
            </w:r>
            <w:r>
              <w:t>生</w:t>
            </w:r>
            <w:r>
              <w:t>产</w:t>
            </w:r>
            <w:r>
              <w:t>监</w:t>
            </w:r>
            <w:r>
              <w:t>督</w:t>
            </w:r>
            <w:r>
              <w:t>检</w:t>
            </w:r>
            <w:r>
              <w:t>查</w:t>
            </w:r>
            <w:r>
              <w:t>人</w:t>
            </w:r>
            <w:r>
              <w:t>员</w:t>
            </w:r>
            <w:r>
              <w:t>）</w:t>
            </w:r>
            <w:r>
              <w:t>依</w:t>
            </w:r>
            <w:r>
              <w:t>法</w:t>
            </w:r>
            <w:r>
              <w:t>履</w:t>
            </w:r>
            <w:r>
              <w:t>行</w:t>
            </w:r>
            <w:r>
              <w:t>监</w:t>
            </w:r>
            <w:r>
              <w:t>督</w:t>
            </w:r>
            <w:r>
              <w:t>检</w:t>
            </w:r>
            <w:r>
              <w:t>查</w:t>
            </w:r>
            <w:r>
              <w:t>职</w:t>
            </w:r>
            <w:r>
              <w:t>责</w:t>
            </w:r>
            <w:r>
              <w:t>，</w:t>
            </w:r>
            <w:r>
              <w:t>应</w:t>
            </w:r>
            <w:r>
              <w:t>当</w:t>
            </w:r>
            <w:r>
              <w:t>予</w:t>
            </w:r>
            <w:r>
              <w:t>以</w:t>
            </w:r>
            <w:r>
              <w:t>配</w:t>
            </w:r>
            <w:r>
              <w:t>合</w:t>
            </w:r>
            <w:r>
              <w:t>，</w:t>
            </w:r>
            <w:r>
              <w:t>不</w:t>
            </w:r>
            <w:r>
              <w:t>得</w:t>
            </w:r>
            <w:r>
              <w:t>拒</w:t>
            </w:r>
            <w:r>
              <w:t>绝</w:t>
            </w:r>
            <w:r>
              <w:t>、</w:t>
            </w:r>
            <w:r>
              <w:t>阻</w:t>
            </w:r>
            <w:r>
              <w:t>挠</w:t>
            </w:r>
            <w:r>
              <w:t>。</w:t>
            </w:r>
            <w:r>
              <w:t xml:space="preserve"> </w:t>
            </w:r>
            <w:r>
              <w:br/>
            </w:r>
            <w:r>
              <w:br/>
            </w:r>
            <w:r>
              <w:rPr>
                <w:color w:val="801500"/>
              </w:rPr>
              <w:br/>
            </w:r>
            <w:r>
              <w:rPr>
                <w:color w:val="801500"/>
              </w:rPr>
              <w:br/>
            </w:r>
          </w:p>
        </w:tc>
      </w:tr>
      <w:tr>
        <w:tc>
          <w:tcPr>
            <w:tcW w:type="dxa" w:w="4320"/>
          </w:tcPr>
          <w:p/>
          <w:p>
            <w:r>
              <w:t>第</w:t>
            </w:r>
            <w:r>
              <w:t>六</w:t>
            </w:r>
            <w:r>
              <w:t>十</w:t>
            </w:r>
            <w:r>
              <w:rPr>
                <w:color w:val="006633"/>
              </w:rPr>
              <w:t>四</w:t>
            </w:r>
            <w:r>
              <w:t>条</w:t>
            </w:r>
            <w:r>
              <w:rPr>
                <w:color w:val="006633"/>
              </w:rPr>
              <w:t xml:space="preserve"> </w:t>
            </w:r>
            <w:r>
              <w:rPr>
                <w:color w:val="006633"/>
              </w:rPr>
              <w:t xml:space="preserve"> </w:t>
            </w:r>
            <w:r>
              <w:t>安</w:t>
            </w:r>
            <w:r>
              <w:t>全</w:t>
            </w:r>
            <w:r>
              <w:t>生</w:t>
            </w:r>
            <w:r>
              <w:t>产</w:t>
            </w:r>
            <w:r>
              <w:t>监</w:t>
            </w:r>
            <w:r>
              <w:t>督</w:t>
            </w:r>
            <w:r>
              <w:t>检</w:t>
            </w:r>
            <w:r>
              <w:t>查</w:t>
            </w:r>
            <w:r>
              <w:t>人</w:t>
            </w:r>
            <w:r>
              <w:t>员</w:t>
            </w:r>
            <w:r>
              <w:t>应</w:t>
            </w:r>
            <w:r>
              <w:t>当</w:t>
            </w:r>
            <w:r>
              <w:t>忠</w:t>
            </w:r>
            <w:r>
              <w:t>于</w:t>
            </w:r>
            <w:r>
              <w:t>职</w:t>
            </w:r>
            <w:r>
              <w:t>守</w:t>
            </w:r>
            <w:r>
              <w:t>，</w:t>
            </w:r>
            <w:r>
              <w:t>坚</w:t>
            </w:r>
            <w:r>
              <w:t>持</w:t>
            </w:r>
            <w:r>
              <w:t>原</w:t>
            </w:r>
            <w:r>
              <w:t>则</w:t>
            </w:r>
            <w:r>
              <w:t>，</w:t>
            </w:r>
            <w:r>
              <w:t>秉</w:t>
            </w:r>
            <w:r>
              <w:t>公</w:t>
            </w:r>
            <w:r>
              <w:t>执</w:t>
            </w:r>
            <w:r>
              <w:t>法</w:t>
            </w:r>
            <w:r>
              <w:t>。</w:t>
            </w:r>
            <w:r>
              <w:t xml:space="preserve"> </w:t>
            </w:r>
            <w:r>
              <w:br/>
            </w:r>
            <w:r>
              <w:br/>
            </w:r>
            <w:r>
              <w:t>安</w:t>
            </w:r>
            <w:r>
              <w:t>全</w:t>
            </w:r>
            <w:r>
              <w:t>生</w:t>
            </w:r>
            <w:r>
              <w:t>产</w:t>
            </w:r>
            <w:r>
              <w:t>监</w:t>
            </w:r>
            <w:r>
              <w:t>督</w:t>
            </w:r>
            <w:r>
              <w:t>检</w:t>
            </w:r>
            <w:r>
              <w:t>查</w:t>
            </w:r>
            <w:r>
              <w:t>人</w:t>
            </w:r>
            <w:r>
              <w:t>员</w:t>
            </w:r>
            <w:r>
              <w:t>执</w:t>
            </w:r>
            <w:r>
              <w:t>行</w:t>
            </w:r>
            <w:r>
              <w:t>监</w:t>
            </w:r>
            <w:r>
              <w:t>督</w:t>
            </w:r>
            <w:r>
              <w:t>检</w:t>
            </w:r>
            <w:r>
              <w:t>查</w:t>
            </w:r>
            <w:r>
              <w:t>任</w:t>
            </w:r>
            <w:r>
              <w:t>务</w:t>
            </w:r>
            <w:r>
              <w:t>时</w:t>
            </w:r>
            <w:r>
              <w:t>，</w:t>
            </w:r>
            <w:r>
              <w:t>必</w:t>
            </w:r>
            <w:r>
              <w:t>须</w:t>
            </w:r>
            <w:r>
              <w:t>出</w:t>
            </w:r>
            <w:r>
              <w:t>示</w:t>
            </w:r>
            <w:r>
              <w:t>有</w:t>
            </w:r>
            <w:r>
              <w:t>效</w:t>
            </w:r>
            <w:r>
              <w:t>的</w:t>
            </w:r>
            <w:r>
              <w:rPr>
                <w:color w:val="006633"/>
              </w:rPr>
              <w:t>监</w:t>
            </w:r>
            <w:r>
              <w:rPr>
                <w:color w:val="006633"/>
              </w:rPr>
              <w:t>督</w:t>
            </w:r>
            <w:r>
              <w:t>执</w:t>
            </w:r>
            <w:r>
              <w:t>法</w:t>
            </w:r>
            <w:r>
              <w:t>证</w:t>
            </w:r>
            <w:r>
              <w:t>件</w:t>
            </w:r>
            <w:r>
              <w:t>；</w:t>
            </w:r>
            <w:r>
              <w:t>对</w:t>
            </w:r>
            <w:r>
              <w:t>涉</w:t>
            </w:r>
            <w:r>
              <w:t>及</w:t>
            </w:r>
            <w:r>
              <w:t>被</w:t>
            </w:r>
            <w:r>
              <w:t>检</w:t>
            </w:r>
            <w:r>
              <w:t>查</w:t>
            </w:r>
            <w:r>
              <w:t>单</w:t>
            </w:r>
            <w:r>
              <w:t>位</w:t>
            </w:r>
            <w:r>
              <w:t>的</w:t>
            </w:r>
            <w:r>
              <w:t>技</w:t>
            </w:r>
            <w:r>
              <w:t>术</w:t>
            </w:r>
            <w:r>
              <w:t>秘</w:t>
            </w:r>
            <w:r>
              <w:t>密</w:t>
            </w:r>
            <w:r>
              <w:t>和</w:t>
            </w:r>
            <w:r>
              <w:t>业</w:t>
            </w:r>
            <w:r>
              <w:t>务</w:t>
            </w:r>
            <w:r>
              <w:t>秘</w:t>
            </w:r>
            <w:r>
              <w:t>密</w:t>
            </w:r>
            <w:r>
              <w:t>，</w:t>
            </w:r>
            <w:r>
              <w:t>应</w:t>
            </w:r>
            <w:r>
              <w:t>当</w:t>
            </w:r>
            <w:r>
              <w:t>为</w:t>
            </w:r>
            <w:r>
              <w:t>其</w:t>
            </w:r>
            <w:r>
              <w:t>保</w:t>
            </w:r>
            <w:r>
              <w:t>密</w:t>
            </w:r>
            <w:r>
              <w:t>。</w:t>
            </w:r>
            <w:r>
              <w:t xml:space="preserve"> </w:t>
            </w:r>
            <w:r>
              <w:br/>
            </w:r>
            <w:r>
              <w:br/>
            </w:r>
          </w:p>
        </w:tc>
        <w:tc>
          <w:tcPr>
            <w:tcW w:type="dxa" w:w="4320"/>
          </w:tcPr>
          <w:p/>
          <w:p>
            <w:r>
              <w:t>第</w:t>
            </w:r>
            <w:r>
              <w:t>六</w:t>
            </w:r>
            <w:r>
              <w:t>十</w:t>
            </w:r>
            <w:r>
              <w:rPr>
                <w:color w:val="801500"/>
              </w:rPr>
              <w:t>七</w:t>
            </w:r>
            <w:r>
              <w:t>条</w:t>
            </w:r>
            <w:r>
              <w:rPr>
                <w:color w:val="801500"/>
              </w:rPr>
              <w:t xml:space="preserve">　</w:t>
            </w:r>
            <w:r>
              <w:t>安</w:t>
            </w:r>
            <w:r>
              <w:t>全</w:t>
            </w:r>
            <w:r>
              <w:t>生</w:t>
            </w:r>
            <w:r>
              <w:t>产</w:t>
            </w:r>
            <w:r>
              <w:t>监</w:t>
            </w:r>
            <w:r>
              <w:t>督</w:t>
            </w:r>
            <w:r>
              <w:t>检</w:t>
            </w:r>
            <w:r>
              <w:t>查</w:t>
            </w:r>
            <w:r>
              <w:t>人</w:t>
            </w:r>
            <w:r>
              <w:t>员</w:t>
            </w:r>
            <w:r>
              <w:t>应</w:t>
            </w:r>
            <w:r>
              <w:t>当</w:t>
            </w:r>
            <w:r>
              <w:t>忠</w:t>
            </w:r>
            <w:r>
              <w:t>于</w:t>
            </w:r>
            <w:r>
              <w:t>职</w:t>
            </w:r>
            <w:r>
              <w:t>守</w:t>
            </w:r>
            <w:r>
              <w:t>，</w:t>
            </w:r>
            <w:r>
              <w:t>坚</w:t>
            </w:r>
            <w:r>
              <w:t>持</w:t>
            </w:r>
            <w:r>
              <w:t>原</w:t>
            </w:r>
            <w:r>
              <w:t>则</w:t>
            </w:r>
            <w:r>
              <w:t>，</w:t>
            </w:r>
            <w:r>
              <w:t>秉</w:t>
            </w:r>
            <w:r>
              <w:t>公</w:t>
            </w:r>
            <w:r>
              <w:t>执</w:t>
            </w:r>
            <w:r>
              <w:t>法</w:t>
            </w:r>
            <w:r>
              <w:t>。</w:t>
            </w:r>
            <w:r>
              <w:t xml:space="preserve"> </w:t>
            </w:r>
            <w:r>
              <w:br/>
            </w:r>
            <w:r>
              <w:br/>
            </w:r>
            <w:r>
              <w:rPr>
                <w:color w:val="801500"/>
              </w:rPr>
              <w:br/>
            </w:r>
            <w:r>
              <w:rPr>
                <w:color w:val="801500"/>
              </w:rPr>
              <w:br/>
            </w:r>
            <w:r>
              <w:t>安</w:t>
            </w:r>
            <w:r>
              <w:t>全</w:t>
            </w:r>
            <w:r>
              <w:t>生</w:t>
            </w:r>
            <w:r>
              <w:t>产</w:t>
            </w:r>
            <w:r>
              <w:t>监</w:t>
            </w:r>
            <w:r>
              <w:t>督</w:t>
            </w:r>
            <w:r>
              <w:t>检</w:t>
            </w:r>
            <w:r>
              <w:t>查</w:t>
            </w:r>
            <w:r>
              <w:t>人</w:t>
            </w:r>
            <w:r>
              <w:t>员</w:t>
            </w:r>
            <w:r>
              <w:t>执</w:t>
            </w:r>
            <w:r>
              <w:t>行</w:t>
            </w:r>
            <w:r>
              <w:t>监</w:t>
            </w:r>
            <w:r>
              <w:t>督</w:t>
            </w:r>
            <w:r>
              <w:t>检</w:t>
            </w:r>
            <w:r>
              <w:t>查</w:t>
            </w:r>
            <w:r>
              <w:t>任</w:t>
            </w:r>
            <w:r>
              <w:t>务</w:t>
            </w:r>
            <w:r>
              <w:t>时</w:t>
            </w:r>
            <w:r>
              <w:t>，</w:t>
            </w:r>
            <w:r>
              <w:t>必</w:t>
            </w:r>
            <w:r>
              <w:t>须</w:t>
            </w:r>
            <w:r>
              <w:t>出</w:t>
            </w:r>
            <w:r>
              <w:t>示</w:t>
            </w:r>
            <w:r>
              <w:t>有</w:t>
            </w:r>
            <w:r>
              <w:t>效</w:t>
            </w:r>
            <w:r>
              <w:t>的</w:t>
            </w:r>
            <w:r>
              <w:rPr>
                <w:color w:val="801500"/>
              </w:rPr>
              <w:t>行</w:t>
            </w:r>
            <w:r>
              <w:rPr>
                <w:color w:val="801500"/>
              </w:rPr>
              <w:t>政</w:t>
            </w:r>
            <w:r>
              <w:t>执</w:t>
            </w:r>
            <w:r>
              <w:t>法</w:t>
            </w:r>
            <w:r>
              <w:t>证</w:t>
            </w:r>
            <w:r>
              <w:t>件</w:t>
            </w:r>
            <w:r>
              <w:t>；</w:t>
            </w:r>
            <w:r>
              <w:t>对</w:t>
            </w:r>
            <w:r>
              <w:t>涉</w:t>
            </w:r>
            <w:r>
              <w:t>及</w:t>
            </w:r>
            <w:r>
              <w:t>被</w:t>
            </w:r>
            <w:r>
              <w:t>检</w:t>
            </w:r>
            <w:r>
              <w:t>查</w:t>
            </w:r>
            <w:r>
              <w:t>单</w:t>
            </w:r>
            <w:r>
              <w:t>位</w:t>
            </w:r>
            <w:r>
              <w:t>的</w:t>
            </w:r>
            <w:r>
              <w:t>技</w:t>
            </w:r>
            <w:r>
              <w:t>术</w:t>
            </w:r>
            <w:r>
              <w:t>秘</w:t>
            </w:r>
            <w:r>
              <w:t>密</w:t>
            </w:r>
            <w:r>
              <w:t>和</w:t>
            </w:r>
            <w:r>
              <w:t>业</w:t>
            </w:r>
            <w:r>
              <w:t>务</w:t>
            </w:r>
            <w:r>
              <w:t>秘</w:t>
            </w:r>
            <w:r>
              <w:t>密</w:t>
            </w:r>
            <w:r>
              <w:t>，</w:t>
            </w:r>
            <w:r>
              <w:t>应</w:t>
            </w:r>
            <w:r>
              <w:t>当</w:t>
            </w:r>
            <w:r>
              <w:t>为</w:t>
            </w:r>
            <w:r>
              <w:t>其</w:t>
            </w:r>
            <w:r>
              <w:t>保</w:t>
            </w:r>
            <w:r>
              <w:t>密</w:t>
            </w:r>
            <w:r>
              <w:t>。</w:t>
            </w:r>
            <w:r>
              <w:t xml:space="preserve"> </w:t>
            </w:r>
            <w:r>
              <w:br/>
            </w:r>
            <w:r>
              <w:br/>
            </w:r>
            <w:r>
              <w:rPr>
                <w:color w:val="801500"/>
              </w:rPr>
              <w:br/>
            </w:r>
            <w:r>
              <w:rPr>
                <w:color w:val="801500"/>
              </w:rPr>
              <w:br/>
            </w:r>
          </w:p>
        </w:tc>
      </w:tr>
      <w:tr>
        <w:tc>
          <w:tcPr>
            <w:tcW w:type="dxa" w:w="4320"/>
          </w:tcPr>
          <w:p/>
          <w:p>
            <w:r>
              <w:t>第</w:t>
            </w:r>
            <w:r>
              <w:t>六</w:t>
            </w:r>
            <w:r>
              <w:t>十</w:t>
            </w:r>
            <w:r>
              <w:rPr>
                <w:color w:val="006633"/>
              </w:rPr>
              <w:t>五</w:t>
            </w:r>
            <w:r>
              <w:t>条</w:t>
            </w:r>
            <w:r>
              <w:rPr>
                <w:color w:val="006633"/>
              </w:rPr>
              <w:t xml:space="preserve"> </w:t>
            </w:r>
            <w:r>
              <w:rPr>
                <w:color w:val="006633"/>
              </w:rPr>
              <w:t xml:space="preserve"> </w:t>
            </w:r>
            <w:r>
              <w:t>安</w:t>
            </w:r>
            <w:r>
              <w:t>全</w:t>
            </w:r>
            <w:r>
              <w:t>生</w:t>
            </w:r>
            <w:r>
              <w:t>产</w:t>
            </w:r>
            <w:r>
              <w:t>监</w:t>
            </w:r>
            <w:r>
              <w:t>督</w:t>
            </w:r>
            <w:r>
              <w:t>检</w:t>
            </w:r>
            <w:r>
              <w:t>查</w:t>
            </w:r>
            <w:r>
              <w:t>人</w:t>
            </w:r>
            <w:r>
              <w:t>员</w:t>
            </w:r>
            <w:r>
              <w:t>应</w:t>
            </w:r>
            <w:r>
              <w:t>当</w:t>
            </w:r>
            <w:r>
              <w:t>将</w:t>
            </w:r>
            <w:r>
              <w:t>检</w:t>
            </w:r>
            <w:r>
              <w:t>查</w:t>
            </w:r>
            <w:r>
              <w:t>的</w:t>
            </w:r>
            <w:r>
              <w:t>时</w:t>
            </w:r>
            <w:r>
              <w:t>间</w:t>
            </w:r>
            <w:r>
              <w:t>、</w:t>
            </w:r>
            <w:r>
              <w:t>地</w:t>
            </w:r>
            <w:r>
              <w:t>点</w:t>
            </w:r>
            <w:r>
              <w:t>、</w:t>
            </w:r>
            <w:r>
              <w:t>内</w:t>
            </w:r>
            <w:r>
              <w:t>容</w:t>
            </w:r>
            <w:r>
              <w:t>、</w:t>
            </w:r>
            <w:r>
              <w:t>发</w:t>
            </w:r>
            <w:r>
              <w:t>现</w:t>
            </w:r>
            <w:r>
              <w:t>的</w:t>
            </w:r>
            <w:r>
              <w:t>问</w:t>
            </w:r>
            <w:r>
              <w:t>题</w:t>
            </w:r>
            <w:r>
              <w:t>及</w:t>
            </w:r>
            <w:r>
              <w:t>其</w:t>
            </w:r>
            <w:r>
              <w:t>处</w:t>
            </w:r>
            <w:r>
              <w:t>理</w:t>
            </w:r>
            <w:r>
              <w:t>情</w:t>
            </w:r>
            <w:r>
              <w:t>况</w:t>
            </w:r>
            <w:r>
              <w:t>，</w:t>
            </w:r>
            <w:r>
              <w:t>作</w:t>
            </w:r>
            <w:r>
              <w:t>出</w:t>
            </w:r>
            <w:r>
              <w:t>书</w:t>
            </w:r>
            <w:r>
              <w:t>面</w:t>
            </w:r>
            <w:r>
              <w:t>记</w:t>
            </w:r>
            <w:r>
              <w:t>录</w:t>
            </w:r>
            <w:r>
              <w:t>，</w:t>
            </w:r>
            <w:r>
              <w:t>并</w:t>
            </w:r>
            <w:r>
              <w:t>由</w:t>
            </w:r>
            <w:r>
              <w:t>检</w:t>
            </w:r>
            <w:r>
              <w:t>查</w:t>
            </w:r>
            <w:r>
              <w:t>人</w:t>
            </w:r>
            <w:r>
              <w:t>员</w:t>
            </w:r>
            <w:r>
              <w:t>和</w:t>
            </w:r>
            <w:r>
              <w:t>被</w:t>
            </w:r>
            <w:r>
              <w:t>检</w:t>
            </w:r>
            <w:r>
              <w:t>查</w:t>
            </w:r>
            <w:r>
              <w:t>单</w:t>
            </w:r>
            <w:r>
              <w:t>位</w:t>
            </w:r>
            <w:r>
              <w:t>的</w:t>
            </w:r>
            <w:r>
              <w:t>负</w:t>
            </w:r>
            <w:r>
              <w:t>责</w:t>
            </w:r>
            <w:r>
              <w:t>人</w:t>
            </w:r>
            <w:r>
              <w:t>签</w:t>
            </w:r>
            <w:r>
              <w:t>字</w:t>
            </w:r>
            <w:r>
              <w:t>；</w:t>
            </w:r>
            <w:r>
              <w:t>被</w:t>
            </w:r>
            <w:r>
              <w:t>检</w:t>
            </w:r>
            <w:r>
              <w:t>查</w:t>
            </w:r>
            <w:r>
              <w:t>单</w:t>
            </w:r>
            <w:r>
              <w:t>位</w:t>
            </w:r>
            <w:r>
              <w:t>的</w:t>
            </w:r>
            <w:r>
              <w:t>负</w:t>
            </w:r>
            <w:r>
              <w:t>责</w:t>
            </w:r>
            <w:r>
              <w:t>人</w:t>
            </w:r>
            <w:r>
              <w:t>拒</w:t>
            </w:r>
            <w:r>
              <w:t>绝</w:t>
            </w:r>
            <w:r>
              <w:t>签</w:t>
            </w:r>
            <w:r>
              <w:t>字</w:t>
            </w:r>
            <w:r>
              <w:t>的</w:t>
            </w:r>
            <w:r>
              <w:t>，</w:t>
            </w:r>
            <w:r>
              <w:t>检</w:t>
            </w:r>
            <w:r>
              <w:t>查</w:t>
            </w:r>
            <w:r>
              <w:t>人</w:t>
            </w:r>
            <w:r>
              <w:t>员</w:t>
            </w:r>
            <w:r>
              <w:t>应</w:t>
            </w:r>
            <w:r>
              <w:t>当</w:t>
            </w:r>
            <w:r>
              <w:t>将</w:t>
            </w:r>
            <w:r>
              <w:t>情</w:t>
            </w:r>
            <w:r>
              <w:t>况</w:t>
            </w:r>
            <w:r>
              <w:t>记</w:t>
            </w:r>
            <w:r>
              <w:t>录</w:t>
            </w:r>
            <w:r>
              <w:t>在</w:t>
            </w:r>
            <w:r>
              <w:t>案</w:t>
            </w:r>
            <w:r>
              <w:t>，</w:t>
            </w:r>
            <w:r>
              <w:t>并</w:t>
            </w:r>
            <w:r>
              <w:t>向</w:t>
            </w:r>
            <w:r>
              <w:t>负</w:t>
            </w:r>
            <w:r>
              <w:t>有</w:t>
            </w:r>
            <w:r>
              <w:t>安</w:t>
            </w:r>
            <w:r>
              <w:t>全</w:t>
            </w:r>
            <w:r>
              <w:t>生</w:t>
            </w:r>
            <w:r>
              <w:t>产</w:t>
            </w:r>
            <w:r>
              <w:t>监</w:t>
            </w:r>
            <w:r>
              <w:t>督</w:t>
            </w:r>
            <w:r>
              <w:t>管</w:t>
            </w:r>
            <w:r>
              <w:t>理</w:t>
            </w:r>
            <w:r>
              <w:t>职</w:t>
            </w:r>
            <w:r>
              <w:t>责</w:t>
            </w:r>
            <w:r>
              <w:t>的</w:t>
            </w:r>
            <w:r>
              <w:t>部</w:t>
            </w:r>
            <w:r>
              <w:t>门</w:t>
            </w:r>
            <w:r>
              <w:t>报</w:t>
            </w:r>
            <w:r>
              <w:t>告</w:t>
            </w:r>
            <w:r>
              <w:t>。</w:t>
            </w:r>
            <w:r>
              <w:t xml:space="preserve"> </w:t>
            </w:r>
            <w:r>
              <w:br/>
            </w:r>
            <w:r>
              <w:br/>
            </w:r>
          </w:p>
        </w:tc>
        <w:tc>
          <w:tcPr>
            <w:tcW w:type="dxa" w:w="4320"/>
          </w:tcPr>
          <w:p/>
          <w:p>
            <w:r>
              <w:t>第</w:t>
            </w:r>
            <w:r>
              <w:t>六</w:t>
            </w:r>
            <w:r>
              <w:t>十</w:t>
            </w:r>
            <w:r>
              <w:rPr>
                <w:color w:val="801500"/>
              </w:rPr>
              <w:t>八</w:t>
            </w:r>
            <w:r>
              <w:t>条</w:t>
            </w:r>
            <w:r>
              <w:rPr>
                <w:color w:val="801500"/>
              </w:rPr>
              <w:t xml:space="preserve">　</w:t>
            </w:r>
            <w:r>
              <w:t>安</w:t>
            </w:r>
            <w:r>
              <w:t>全</w:t>
            </w:r>
            <w:r>
              <w:t>生</w:t>
            </w:r>
            <w:r>
              <w:t>产</w:t>
            </w:r>
            <w:r>
              <w:t>监</w:t>
            </w:r>
            <w:r>
              <w:t>督</w:t>
            </w:r>
            <w:r>
              <w:t>检</w:t>
            </w:r>
            <w:r>
              <w:t>查</w:t>
            </w:r>
            <w:r>
              <w:t>人</w:t>
            </w:r>
            <w:r>
              <w:t>员</w:t>
            </w:r>
            <w:r>
              <w:t>应</w:t>
            </w:r>
            <w:r>
              <w:t>当</w:t>
            </w:r>
            <w:r>
              <w:t>将</w:t>
            </w:r>
            <w:r>
              <w:t>检</w:t>
            </w:r>
            <w:r>
              <w:t>查</w:t>
            </w:r>
            <w:r>
              <w:t>的</w:t>
            </w:r>
            <w:r>
              <w:t>时</w:t>
            </w:r>
            <w:r>
              <w:t>间</w:t>
            </w:r>
            <w:r>
              <w:t>、</w:t>
            </w:r>
            <w:r>
              <w:t>地</w:t>
            </w:r>
            <w:r>
              <w:t>点</w:t>
            </w:r>
            <w:r>
              <w:t>、</w:t>
            </w:r>
            <w:r>
              <w:t>内</w:t>
            </w:r>
            <w:r>
              <w:t>容</w:t>
            </w:r>
            <w:r>
              <w:t>、</w:t>
            </w:r>
            <w:r>
              <w:t>发</w:t>
            </w:r>
            <w:r>
              <w:t>现</w:t>
            </w:r>
            <w:r>
              <w:t>的</w:t>
            </w:r>
            <w:r>
              <w:t>问</w:t>
            </w:r>
            <w:r>
              <w:t>题</w:t>
            </w:r>
            <w:r>
              <w:t>及</w:t>
            </w:r>
            <w:r>
              <w:t>其</w:t>
            </w:r>
            <w:r>
              <w:t>处</w:t>
            </w:r>
            <w:r>
              <w:t>理</w:t>
            </w:r>
            <w:r>
              <w:t>情</w:t>
            </w:r>
            <w:r>
              <w:t>况</w:t>
            </w:r>
            <w:r>
              <w:t>，</w:t>
            </w:r>
            <w:r>
              <w:t>作</w:t>
            </w:r>
            <w:r>
              <w:t>出</w:t>
            </w:r>
            <w:r>
              <w:t>书</w:t>
            </w:r>
            <w:r>
              <w:t>面</w:t>
            </w:r>
            <w:r>
              <w:t>记</w:t>
            </w:r>
            <w:r>
              <w:t>录</w:t>
            </w:r>
            <w:r>
              <w:t>，</w:t>
            </w:r>
            <w:r>
              <w:t>并</w:t>
            </w:r>
            <w:r>
              <w:t>由</w:t>
            </w:r>
            <w:r>
              <w:t>检</w:t>
            </w:r>
            <w:r>
              <w:t>查</w:t>
            </w:r>
            <w:r>
              <w:t>人</w:t>
            </w:r>
            <w:r>
              <w:t>员</w:t>
            </w:r>
            <w:r>
              <w:t>和</w:t>
            </w:r>
            <w:r>
              <w:t>被</w:t>
            </w:r>
            <w:r>
              <w:t>检</w:t>
            </w:r>
            <w:r>
              <w:t>查</w:t>
            </w:r>
            <w:r>
              <w:t>单</w:t>
            </w:r>
            <w:r>
              <w:t>位</w:t>
            </w:r>
            <w:r>
              <w:t>的</w:t>
            </w:r>
            <w:r>
              <w:t>负</w:t>
            </w:r>
            <w:r>
              <w:t>责</w:t>
            </w:r>
            <w:r>
              <w:t>人</w:t>
            </w:r>
            <w:r>
              <w:t>签</w:t>
            </w:r>
            <w:r>
              <w:t>字</w:t>
            </w:r>
            <w:r>
              <w:t>；</w:t>
            </w:r>
            <w:r>
              <w:t>被</w:t>
            </w:r>
            <w:r>
              <w:t>检</w:t>
            </w:r>
            <w:r>
              <w:t>查</w:t>
            </w:r>
            <w:r>
              <w:t>单</w:t>
            </w:r>
            <w:r>
              <w:t>位</w:t>
            </w:r>
            <w:r>
              <w:t>的</w:t>
            </w:r>
            <w:r>
              <w:t>负</w:t>
            </w:r>
            <w:r>
              <w:t>责</w:t>
            </w:r>
            <w:r>
              <w:t>人</w:t>
            </w:r>
            <w:r>
              <w:t>拒</w:t>
            </w:r>
            <w:r>
              <w:t>绝</w:t>
            </w:r>
            <w:r>
              <w:t>签</w:t>
            </w:r>
            <w:r>
              <w:t>字</w:t>
            </w:r>
            <w:r>
              <w:t>的</w:t>
            </w:r>
            <w:r>
              <w:t>，</w:t>
            </w:r>
            <w:r>
              <w:t>检</w:t>
            </w:r>
            <w:r>
              <w:t>查</w:t>
            </w:r>
            <w:r>
              <w:t>人</w:t>
            </w:r>
            <w:r>
              <w:t>员</w:t>
            </w:r>
            <w:r>
              <w:t>应</w:t>
            </w:r>
            <w:r>
              <w:t>当</w:t>
            </w:r>
            <w:r>
              <w:t>将</w:t>
            </w:r>
            <w:r>
              <w:t>情</w:t>
            </w:r>
            <w:r>
              <w:t>况</w:t>
            </w:r>
            <w:r>
              <w:t>记</w:t>
            </w:r>
            <w:r>
              <w:t>录</w:t>
            </w:r>
            <w:r>
              <w:t>在</w:t>
            </w:r>
            <w:r>
              <w:t>案</w:t>
            </w:r>
            <w:r>
              <w:t>，</w:t>
            </w:r>
            <w:r>
              <w:t>并</w:t>
            </w:r>
            <w:r>
              <w:t>向</w:t>
            </w:r>
            <w:r>
              <w:t>负</w:t>
            </w:r>
            <w:r>
              <w:t>有</w:t>
            </w:r>
            <w:r>
              <w:t>安</w:t>
            </w:r>
            <w:r>
              <w:t>全</w:t>
            </w:r>
            <w:r>
              <w:t>生</w:t>
            </w:r>
            <w:r>
              <w:t>产</w:t>
            </w:r>
            <w:r>
              <w:t>监</w:t>
            </w:r>
            <w:r>
              <w:t>督</w:t>
            </w:r>
            <w:r>
              <w:t>管</w:t>
            </w:r>
            <w:r>
              <w:t>理</w:t>
            </w:r>
            <w:r>
              <w:t>职</w:t>
            </w:r>
            <w:r>
              <w:t>责</w:t>
            </w:r>
            <w:r>
              <w:t>的</w:t>
            </w:r>
            <w:r>
              <w:t>部</w:t>
            </w:r>
            <w:r>
              <w:t>门</w:t>
            </w:r>
            <w:r>
              <w:t>报</w:t>
            </w:r>
            <w:r>
              <w:t>告</w:t>
            </w:r>
            <w:r>
              <w:t>。</w:t>
            </w:r>
            <w:r>
              <w:t xml:space="preserve"> </w:t>
            </w:r>
            <w:r>
              <w:br/>
            </w:r>
            <w:r>
              <w:br/>
            </w:r>
            <w:r>
              <w:rPr>
                <w:color w:val="801500"/>
              </w:rPr>
              <w:br/>
            </w:r>
            <w:r>
              <w:rPr>
                <w:color w:val="801500"/>
              </w:rPr>
              <w:br/>
            </w:r>
          </w:p>
        </w:tc>
      </w:tr>
      <w:tr>
        <w:tc>
          <w:tcPr>
            <w:tcW w:type="dxa" w:w="4320"/>
          </w:tcPr>
          <w:p/>
          <w:p>
            <w:r>
              <w:t>第</w:t>
            </w:r>
            <w:r>
              <w:t>六</w:t>
            </w:r>
            <w:r>
              <w:t>十</w:t>
            </w:r>
            <w:r>
              <w:rPr>
                <w:color w:val="006633"/>
              </w:rPr>
              <w:t>六</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在</w:t>
            </w:r>
            <w:r>
              <w:t>监</w:t>
            </w:r>
            <w:r>
              <w:t>督</w:t>
            </w:r>
            <w:r>
              <w:t>检</w:t>
            </w:r>
            <w:r>
              <w:t>查</w:t>
            </w:r>
            <w:r>
              <w:t>中</w:t>
            </w:r>
            <w:r>
              <w:t>，</w:t>
            </w:r>
            <w:r>
              <w:t>应</w:t>
            </w:r>
            <w:r>
              <w:t>当</w:t>
            </w:r>
            <w:r>
              <w:t>互</w:t>
            </w:r>
            <w:r>
              <w:t>相</w:t>
            </w:r>
            <w:r>
              <w:t>配</w:t>
            </w:r>
            <w:r>
              <w:t>合</w:t>
            </w:r>
            <w:r>
              <w:t>，</w:t>
            </w:r>
            <w:r>
              <w:t>实</w:t>
            </w:r>
            <w:r>
              <w:t>行</w:t>
            </w:r>
            <w:r>
              <w:t>联</w:t>
            </w:r>
            <w:r>
              <w:t>合</w:t>
            </w:r>
            <w:r>
              <w:t>检</w:t>
            </w:r>
            <w:r>
              <w:t>查</w:t>
            </w:r>
            <w:r>
              <w:t>；</w:t>
            </w:r>
            <w:r>
              <w:t>确</w:t>
            </w:r>
            <w:r>
              <w:t>需</w:t>
            </w:r>
            <w:r>
              <w:t>分</w:t>
            </w:r>
            <w:r>
              <w:t>别</w:t>
            </w:r>
            <w:r>
              <w:t>进</w:t>
            </w:r>
            <w:r>
              <w:t>行</w:t>
            </w:r>
            <w:r>
              <w:t>检</w:t>
            </w:r>
            <w:r>
              <w:t>查</w:t>
            </w:r>
            <w:r>
              <w:t>的</w:t>
            </w:r>
            <w:r>
              <w:t>，</w:t>
            </w:r>
            <w:r>
              <w:t>应</w:t>
            </w:r>
            <w:r>
              <w:t>当</w:t>
            </w:r>
            <w:r>
              <w:t>互</w:t>
            </w:r>
            <w:r>
              <w:t>通</w:t>
            </w:r>
            <w:r>
              <w:t>情</w:t>
            </w:r>
            <w:r>
              <w:t>况</w:t>
            </w:r>
            <w:r>
              <w:t>，</w:t>
            </w:r>
            <w:r>
              <w:t>发</w:t>
            </w:r>
            <w:r>
              <w:t>现</w:t>
            </w:r>
            <w:r>
              <w:t>存</w:t>
            </w:r>
            <w:r>
              <w:t>在</w:t>
            </w:r>
            <w:r>
              <w:t>的</w:t>
            </w:r>
            <w:r>
              <w:t>安</w:t>
            </w:r>
            <w:r>
              <w:t>全</w:t>
            </w:r>
            <w:r>
              <w:t>问</w:t>
            </w:r>
            <w:r>
              <w:t>题</w:t>
            </w:r>
            <w:r>
              <w:t>应</w:t>
            </w:r>
            <w:r>
              <w:t>当</w:t>
            </w:r>
            <w:r>
              <w:t>由</w:t>
            </w:r>
            <w:r>
              <w:t>其</w:t>
            </w:r>
            <w:r>
              <w:t>他</w:t>
            </w:r>
            <w:r>
              <w:t>有</w:t>
            </w:r>
            <w:r>
              <w:t>关</w:t>
            </w:r>
            <w:r>
              <w:t>部</w:t>
            </w:r>
            <w:r>
              <w:t>门</w:t>
            </w:r>
            <w:r>
              <w:t>进</w:t>
            </w:r>
            <w:r>
              <w:t>行</w:t>
            </w:r>
            <w:r>
              <w:t>处</w:t>
            </w:r>
            <w:r>
              <w:t>理</w:t>
            </w:r>
            <w:r>
              <w:t>的</w:t>
            </w:r>
            <w:r>
              <w:t>，</w:t>
            </w:r>
            <w:r>
              <w:t>应</w:t>
            </w:r>
            <w:r>
              <w:t>当</w:t>
            </w:r>
            <w:r>
              <w:t>及</w:t>
            </w:r>
            <w:r>
              <w:t>时</w:t>
            </w:r>
            <w:r>
              <w:t>移</w:t>
            </w:r>
            <w:r>
              <w:t>送</w:t>
            </w:r>
            <w:r>
              <w:t>其</w:t>
            </w:r>
            <w:r>
              <w:t>他</w:t>
            </w:r>
            <w:r>
              <w:t>有</w:t>
            </w:r>
            <w:r>
              <w:t>关</w:t>
            </w:r>
            <w:r>
              <w:t>部</w:t>
            </w:r>
            <w:r>
              <w:t>门</w:t>
            </w:r>
            <w:r>
              <w:t>并</w:t>
            </w:r>
            <w:r>
              <w:t>形</w:t>
            </w:r>
            <w:r>
              <w:t>成</w:t>
            </w:r>
            <w:r>
              <w:t>记</w:t>
            </w:r>
            <w:r>
              <w:t>录</w:t>
            </w:r>
            <w:r>
              <w:t>备</w:t>
            </w:r>
            <w:r>
              <w:t>查</w:t>
            </w:r>
            <w:r>
              <w:t>，</w:t>
            </w:r>
            <w:r>
              <w:t>接</w:t>
            </w:r>
            <w:r>
              <w:t>受</w:t>
            </w:r>
            <w:r>
              <w:t>移</w:t>
            </w:r>
            <w:r>
              <w:t>送</w:t>
            </w:r>
            <w:r>
              <w:t>的</w:t>
            </w:r>
            <w:r>
              <w:t>部</w:t>
            </w:r>
            <w:r>
              <w:t>门</w:t>
            </w:r>
            <w:r>
              <w:t>应</w:t>
            </w:r>
            <w:r>
              <w:t>当</w:t>
            </w:r>
            <w:r>
              <w:t>及</w:t>
            </w:r>
            <w:r>
              <w:t>时</w:t>
            </w:r>
            <w:r>
              <w:t>进</w:t>
            </w:r>
            <w:r>
              <w:t>行</w:t>
            </w:r>
            <w:r>
              <w:t>处</w:t>
            </w:r>
            <w:r>
              <w:t>理</w:t>
            </w:r>
            <w:r>
              <w:t>。</w:t>
            </w:r>
            <w:r>
              <w:t xml:space="preserve"> </w:t>
            </w:r>
            <w:r>
              <w:br/>
            </w:r>
            <w:r>
              <w:br/>
            </w:r>
          </w:p>
        </w:tc>
        <w:tc>
          <w:tcPr>
            <w:tcW w:type="dxa" w:w="4320"/>
          </w:tcPr>
          <w:p/>
          <w:p>
            <w:r>
              <w:t>第</w:t>
            </w:r>
            <w:r>
              <w:t>六</w:t>
            </w:r>
            <w:r>
              <w:t>十</w:t>
            </w:r>
            <w:r>
              <w:rPr>
                <w:color w:val="801500"/>
              </w:rPr>
              <w:t>九</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在</w:t>
            </w:r>
            <w:r>
              <w:t>监</w:t>
            </w:r>
            <w:r>
              <w:t>督</w:t>
            </w:r>
            <w:r>
              <w:t>检</w:t>
            </w:r>
            <w:r>
              <w:t>查</w:t>
            </w:r>
            <w:r>
              <w:t>中</w:t>
            </w:r>
            <w:r>
              <w:t>，</w:t>
            </w:r>
            <w:r>
              <w:t>应</w:t>
            </w:r>
            <w:r>
              <w:t>当</w:t>
            </w:r>
            <w:r>
              <w:t>互</w:t>
            </w:r>
            <w:r>
              <w:t>相</w:t>
            </w:r>
            <w:r>
              <w:t>配</w:t>
            </w:r>
            <w:r>
              <w:t>合</w:t>
            </w:r>
            <w:r>
              <w:t>，</w:t>
            </w:r>
            <w:r>
              <w:t>实</w:t>
            </w:r>
            <w:r>
              <w:t>行</w:t>
            </w:r>
            <w:r>
              <w:t>联</w:t>
            </w:r>
            <w:r>
              <w:t>合</w:t>
            </w:r>
            <w:r>
              <w:t>检</w:t>
            </w:r>
            <w:r>
              <w:t>查</w:t>
            </w:r>
            <w:r>
              <w:t>；</w:t>
            </w:r>
            <w:r>
              <w:t>确</w:t>
            </w:r>
            <w:r>
              <w:t>需</w:t>
            </w:r>
            <w:r>
              <w:t>分</w:t>
            </w:r>
            <w:r>
              <w:t>别</w:t>
            </w:r>
            <w:r>
              <w:t>进</w:t>
            </w:r>
            <w:r>
              <w:t>行</w:t>
            </w:r>
            <w:r>
              <w:t>检</w:t>
            </w:r>
            <w:r>
              <w:t>查</w:t>
            </w:r>
            <w:r>
              <w:t>的</w:t>
            </w:r>
            <w:r>
              <w:t>，</w:t>
            </w:r>
            <w:r>
              <w:t>应</w:t>
            </w:r>
            <w:r>
              <w:t>当</w:t>
            </w:r>
            <w:r>
              <w:t>互</w:t>
            </w:r>
            <w:r>
              <w:t>通</w:t>
            </w:r>
            <w:r>
              <w:t>情</w:t>
            </w:r>
            <w:r>
              <w:t>况</w:t>
            </w:r>
            <w:r>
              <w:t>，</w:t>
            </w:r>
            <w:r>
              <w:t>发</w:t>
            </w:r>
            <w:r>
              <w:t>现</w:t>
            </w:r>
            <w:r>
              <w:t>存</w:t>
            </w:r>
            <w:r>
              <w:t>在</w:t>
            </w:r>
            <w:r>
              <w:t>的</w:t>
            </w:r>
            <w:r>
              <w:t>安</w:t>
            </w:r>
            <w:r>
              <w:t>全</w:t>
            </w:r>
            <w:r>
              <w:t>问</w:t>
            </w:r>
            <w:r>
              <w:t>题</w:t>
            </w:r>
            <w:r>
              <w:t>应</w:t>
            </w:r>
            <w:r>
              <w:t>当</w:t>
            </w:r>
            <w:r>
              <w:t>由</w:t>
            </w:r>
            <w:r>
              <w:t>其</w:t>
            </w:r>
            <w:r>
              <w:t>他</w:t>
            </w:r>
            <w:r>
              <w:t>有</w:t>
            </w:r>
            <w:r>
              <w:t>关</w:t>
            </w:r>
            <w:r>
              <w:t>部</w:t>
            </w:r>
            <w:r>
              <w:t>门</w:t>
            </w:r>
            <w:r>
              <w:t>进</w:t>
            </w:r>
            <w:r>
              <w:t>行</w:t>
            </w:r>
            <w:r>
              <w:t>处</w:t>
            </w:r>
            <w:r>
              <w:t>理</w:t>
            </w:r>
            <w:r>
              <w:t>的</w:t>
            </w:r>
            <w:r>
              <w:t>，</w:t>
            </w:r>
            <w:r>
              <w:t>应</w:t>
            </w:r>
            <w:r>
              <w:t>当</w:t>
            </w:r>
            <w:r>
              <w:t>及</w:t>
            </w:r>
            <w:r>
              <w:t>时</w:t>
            </w:r>
            <w:r>
              <w:t>移</w:t>
            </w:r>
            <w:r>
              <w:t>送</w:t>
            </w:r>
            <w:r>
              <w:t>其</w:t>
            </w:r>
            <w:r>
              <w:t>他</w:t>
            </w:r>
            <w:r>
              <w:t>有</w:t>
            </w:r>
            <w:r>
              <w:t>关</w:t>
            </w:r>
            <w:r>
              <w:t>部</w:t>
            </w:r>
            <w:r>
              <w:t>门</w:t>
            </w:r>
            <w:r>
              <w:t>并</w:t>
            </w:r>
            <w:r>
              <w:t>形</w:t>
            </w:r>
            <w:r>
              <w:t>成</w:t>
            </w:r>
            <w:r>
              <w:t>记</w:t>
            </w:r>
            <w:r>
              <w:t>录</w:t>
            </w:r>
            <w:r>
              <w:t>备</w:t>
            </w:r>
            <w:r>
              <w:t>查</w:t>
            </w:r>
            <w:r>
              <w:t>，</w:t>
            </w:r>
            <w:r>
              <w:t>接</w:t>
            </w:r>
            <w:r>
              <w:t>受</w:t>
            </w:r>
            <w:r>
              <w:t>移</w:t>
            </w:r>
            <w:r>
              <w:t>送</w:t>
            </w:r>
            <w:r>
              <w:t>的</w:t>
            </w:r>
            <w:r>
              <w:t>部</w:t>
            </w:r>
            <w:r>
              <w:t>门</w:t>
            </w:r>
            <w:r>
              <w:t>应</w:t>
            </w:r>
            <w:r>
              <w:t>当</w:t>
            </w:r>
            <w:r>
              <w:t>及</w:t>
            </w:r>
            <w:r>
              <w:t>时</w:t>
            </w:r>
            <w:r>
              <w:t>进</w:t>
            </w:r>
            <w:r>
              <w:t>行</w:t>
            </w:r>
            <w:r>
              <w:t>处</w:t>
            </w:r>
            <w:r>
              <w:t>理</w:t>
            </w:r>
            <w:r>
              <w:t>。</w:t>
            </w:r>
            <w:r>
              <w:t xml:space="preserve"> </w:t>
            </w:r>
            <w:r>
              <w:br/>
            </w:r>
            <w:r>
              <w:br/>
            </w:r>
            <w:r>
              <w:rPr>
                <w:color w:val="801500"/>
              </w:rPr>
              <w:br/>
            </w:r>
            <w:r>
              <w:rPr>
                <w:color w:val="801500"/>
              </w:rPr>
              <w:br/>
            </w:r>
          </w:p>
        </w:tc>
      </w:tr>
      <w:tr>
        <w:tc>
          <w:tcPr>
            <w:tcW w:type="dxa" w:w="4320"/>
          </w:tcPr>
          <w:p/>
          <w:p>
            <w:r>
              <w:t>第</w:t>
            </w:r>
            <w:r>
              <w:rPr>
                <w:color w:val="006633"/>
              </w:rPr>
              <w:t>六</w:t>
            </w:r>
            <w:r>
              <w:t>十</w:t>
            </w:r>
            <w:r>
              <w:rPr>
                <w:color w:val="006633"/>
              </w:rPr>
              <w:t>七</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依</w:t>
            </w:r>
            <w:r>
              <w:t>法</w:t>
            </w:r>
            <w:r>
              <w:t>对</w:t>
            </w:r>
            <w:r>
              <w:t>存</w:t>
            </w:r>
            <w:r>
              <w:t>在</w:t>
            </w:r>
            <w:r>
              <w:t>重</w:t>
            </w:r>
            <w:r>
              <w:t>大</w:t>
            </w:r>
            <w:r>
              <w:t>事</w:t>
            </w:r>
            <w:r>
              <w:t>故</w:t>
            </w:r>
            <w:r>
              <w:t>隐</w:t>
            </w:r>
            <w:r>
              <w:t>患</w:t>
            </w:r>
            <w:r>
              <w:t>的</w:t>
            </w:r>
            <w:r>
              <w:t>生</w:t>
            </w:r>
            <w:r>
              <w:t>产</w:t>
            </w:r>
            <w:r>
              <w:t>经</w:t>
            </w:r>
            <w:r>
              <w:t>营</w:t>
            </w:r>
            <w:r>
              <w:t>单</w:t>
            </w:r>
            <w:r>
              <w:t>位</w:t>
            </w:r>
            <w:r>
              <w:t>作</w:t>
            </w:r>
            <w:r>
              <w:t>出</w:t>
            </w:r>
            <w:r>
              <w:t>停</w:t>
            </w:r>
            <w:r>
              <w:t>产</w:t>
            </w:r>
            <w:r>
              <w:t>停</w:t>
            </w:r>
            <w:r>
              <w:t>业</w:t>
            </w:r>
            <w:r>
              <w:t>、</w:t>
            </w:r>
            <w:r>
              <w:t>停</w:t>
            </w:r>
            <w:r>
              <w:t>止</w:t>
            </w:r>
            <w:r>
              <w:t>施</w:t>
            </w:r>
            <w:r>
              <w:t>工</w:t>
            </w:r>
            <w:r>
              <w:t>、</w:t>
            </w:r>
            <w:r>
              <w:t>停</w:t>
            </w:r>
            <w:r>
              <w:t>止</w:t>
            </w:r>
            <w:r>
              <w:t>使</w:t>
            </w:r>
            <w:r>
              <w:t>用</w:t>
            </w:r>
            <w:r>
              <w:t>相</w:t>
            </w:r>
            <w:r>
              <w:t>关</w:t>
            </w:r>
            <w:r>
              <w:t>设</w:t>
            </w:r>
            <w:r>
              <w:t>施</w:t>
            </w:r>
            <w:r>
              <w:t>或</w:t>
            </w:r>
            <w:r>
              <w:t>者</w:t>
            </w:r>
            <w:r>
              <w:t>设</w:t>
            </w:r>
            <w:r>
              <w:t>备</w:t>
            </w:r>
            <w:r>
              <w:t>的</w:t>
            </w:r>
            <w:r>
              <w:t>决</w:t>
            </w:r>
            <w:r>
              <w:t>定</w:t>
            </w:r>
            <w:r>
              <w:t>，</w:t>
            </w:r>
            <w:r>
              <w:t>生</w:t>
            </w:r>
            <w:r>
              <w:t>产</w:t>
            </w:r>
            <w:r>
              <w:t>经</w:t>
            </w:r>
            <w:r>
              <w:t>营</w:t>
            </w:r>
            <w:r>
              <w:t>单</w:t>
            </w:r>
            <w:r>
              <w:t>位</w:t>
            </w:r>
            <w:r>
              <w:t>应</w:t>
            </w:r>
            <w:r>
              <w:t>当</w:t>
            </w:r>
            <w:r>
              <w:t>依</w:t>
            </w:r>
            <w:r>
              <w:t>法</w:t>
            </w:r>
            <w:r>
              <w:t>执</w:t>
            </w:r>
            <w:r>
              <w:t>行</w:t>
            </w:r>
            <w:r>
              <w:t>，</w:t>
            </w:r>
            <w:r>
              <w:t>及</w:t>
            </w:r>
            <w:r>
              <w:t>时</w:t>
            </w:r>
            <w:r>
              <w:t>消</w:t>
            </w:r>
            <w:r>
              <w:t>除</w:t>
            </w:r>
            <w:r>
              <w:t>事</w:t>
            </w:r>
            <w:r>
              <w:t>故</w:t>
            </w:r>
            <w:r>
              <w:t>隐</w:t>
            </w:r>
            <w:r>
              <w:t>患</w:t>
            </w:r>
            <w:r>
              <w:t>。</w:t>
            </w:r>
            <w:r>
              <w:t>生</w:t>
            </w:r>
            <w:r>
              <w:t>产</w:t>
            </w:r>
            <w:r>
              <w:t>经</w:t>
            </w:r>
            <w:r>
              <w:t>营</w:t>
            </w:r>
            <w:r>
              <w:t>单</w:t>
            </w:r>
            <w:r>
              <w:t>位</w:t>
            </w:r>
            <w:r>
              <w:t>拒</w:t>
            </w:r>
            <w:r>
              <w:t>不</w:t>
            </w:r>
            <w:r>
              <w:t>执</w:t>
            </w:r>
            <w:r>
              <w:t>行</w:t>
            </w:r>
            <w:r>
              <w:t>，</w:t>
            </w:r>
            <w:r>
              <w:t>有</w:t>
            </w:r>
            <w:r>
              <w:t>发</w:t>
            </w:r>
            <w:r>
              <w:t>生</w:t>
            </w:r>
            <w:r>
              <w:t>生</w:t>
            </w:r>
            <w:r>
              <w:t>产</w:t>
            </w:r>
            <w:r>
              <w:t>安</w:t>
            </w:r>
            <w:r>
              <w:t>全</w:t>
            </w:r>
            <w:r>
              <w:t>事</w:t>
            </w:r>
            <w:r>
              <w:t>故</w:t>
            </w:r>
            <w:r>
              <w:t>的</w:t>
            </w:r>
            <w:r>
              <w:t>现</w:t>
            </w:r>
            <w:r>
              <w:t>实</w:t>
            </w:r>
            <w:r>
              <w:t>危</w:t>
            </w:r>
            <w:r>
              <w:t>险</w:t>
            </w:r>
            <w:r>
              <w:t>的</w:t>
            </w:r>
            <w:r>
              <w:t>，</w:t>
            </w:r>
            <w:r>
              <w:t>在</w:t>
            </w:r>
            <w:r>
              <w:t>保</w:t>
            </w:r>
            <w:r>
              <w:t>证</w:t>
            </w:r>
            <w:r>
              <w:t>安</w:t>
            </w:r>
            <w:r>
              <w:t>全</w:t>
            </w:r>
            <w:r>
              <w:t>的</w:t>
            </w:r>
            <w:r>
              <w:t>前</w:t>
            </w:r>
            <w:r>
              <w:t>提</w:t>
            </w:r>
            <w:r>
              <w:t>下</w:t>
            </w:r>
            <w:r>
              <w:t>，</w:t>
            </w:r>
            <w:r>
              <w:t>经</w:t>
            </w:r>
            <w:r>
              <w:t>本</w:t>
            </w:r>
            <w:r>
              <w:t>部</w:t>
            </w:r>
            <w:r>
              <w:t>门</w:t>
            </w:r>
            <w:r>
              <w:t>主</w:t>
            </w:r>
            <w:r>
              <w:t>要</w:t>
            </w:r>
            <w:r>
              <w:t>负</w:t>
            </w:r>
            <w:r>
              <w:t>责</w:t>
            </w:r>
            <w:r>
              <w:t>人</w:t>
            </w:r>
            <w:r>
              <w:t>批</w:t>
            </w:r>
            <w:r>
              <w:t>准</w:t>
            </w:r>
            <w:r>
              <w:t>，</w:t>
            </w:r>
            <w:r>
              <w:t>负</w:t>
            </w:r>
            <w:r>
              <w:t>有</w:t>
            </w:r>
            <w:r>
              <w:t>安</w:t>
            </w:r>
            <w:r>
              <w:t>全</w:t>
            </w:r>
            <w:r>
              <w:t>生</w:t>
            </w:r>
            <w:r>
              <w:t>产</w:t>
            </w:r>
            <w:r>
              <w:t>监</w:t>
            </w:r>
            <w:r>
              <w:t>督</w:t>
            </w:r>
            <w:r>
              <w:t>管</w:t>
            </w:r>
            <w:r>
              <w:t>理</w:t>
            </w:r>
            <w:r>
              <w:t>职</w:t>
            </w:r>
            <w:r>
              <w:t>责</w:t>
            </w:r>
            <w:r>
              <w:t>的</w:t>
            </w:r>
            <w:r>
              <w:t>部</w:t>
            </w:r>
            <w:r>
              <w:t>门</w:t>
            </w:r>
            <w:r>
              <w:t>可</w:t>
            </w:r>
            <w:r>
              <w:t>以</w:t>
            </w:r>
            <w:r>
              <w:t>采</w:t>
            </w:r>
            <w:r>
              <w:t>取</w:t>
            </w:r>
            <w:r>
              <w:t>通</w:t>
            </w:r>
            <w:r>
              <w:t>知</w:t>
            </w:r>
            <w:r>
              <w:t>有</w:t>
            </w:r>
            <w:r>
              <w:t>关</w:t>
            </w:r>
            <w:r>
              <w:t>单</w:t>
            </w:r>
            <w:r>
              <w:t>位</w:t>
            </w:r>
            <w:r>
              <w:t>停</w:t>
            </w:r>
            <w:r>
              <w:t>止</w:t>
            </w:r>
            <w:r>
              <w:t>供</w:t>
            </w:r>
            <w:r>
              <w:t>电</w:t>
            </w:r>
            <w:r>
              <w:t>、</w:t>
            </w:r>
            <w:r>
              <w:t>停</w:t>
            </w:r>
            <w:r>
              <w:t>止</w:t>
            </w:r>
            <w:r>
              <w:t>供</w:t>
            </w:r>
            <w:r>
              <w:t>应</w:t>
            </w:r>
            <w:r>
              <w:t>民</w:t>
            </w:r>
            <w:r>
              <w:t>用</w:t>
            </w:r>
            <w:r>
              <w:t>爆</w:t>
            </w:r>
            <w:r>
              <w:t>炸</w:t>
            </w:r>
            <w:r>
              <w:t>物</w:t>
            </w:r>
            <w:r>
              <w:t>品</w:t>
            </w:r>
            <w:r>
              <w:t>等</w:t>
            </w:r>
            <w:r>
              <w:t>措</w:t>
            </w:r>
            <w:r>
              <w:t>施</w:t>
            </w:r>
            <w:r>
              <w:t>，</w:t>
            </w:r>
            <w:r>
              <w:t>强</w:t>
            </w:r>
            <w:r>
              <w:t>制</w:t>
            </w:r>
            <w:r>
              <w:t>生</w:t>
            </w:r>
            <w:r>
              <w:t>产</w:t>
            </w:r>
            <w:r>
              <w:t>经</w:t>
            </w:r>
            <w:r>
              <w:t>营</w:t>
            </w:r>
            <w:r>
              <w:t>单</w:t>
            </w:r>
            <w:r>
              <w:t>位</w:t>
            </w:r>
            <w:r>
              <w:t>履</w:t>
            </w:r>
            <w:r>
              <w:t>行</w:t>
            </w:r>
            <w:r>
              <w:t>决</w:t>
            </w:r>
            <w:r>
              <w:t>定</w:t>
            </w:r>
            <w:r>
              <w:t>。</w:t>
            </w:r>
            <w:r>
              <w:t>通</w:t>
            </w:r>
            <w:r>
              <w:t>知</w:t>
            </w:r>
            <w:r>
              <w:t>应</w:t>
            </w:r>
            <w:r>
              <w:t>当</w:t>
            </w:r>
            <w:r>
              <w:t>采</w:t>
            </w:r>
            <w:r>
              <w:t>用</w:t>
            </w:r>
            <w:r>
              <w:t>书</w:t>
            </w:r>
            <w:r>
              <w:t>面</w:t>
            </w:r>
            <w:r>
              <w:t>形</w:t>
            </w:r>
            <w:r>
              <w:t>式</w:t>
            </w:r>
            <w:r>
              <w:t>，</w:t>
            </w:r>
            <w:r>
              <w:t>有</w:t>
            </w:r>
            <w:r>
              <w:t>关</w:t>
            </w:r>
            <w:r>
              <w:t>单</w:t>
            </w:r>
            <w:r>
              <w:t>位</w:t>
            </w:r>
            <w:r>
              <w:t>应</w:t>
            </w:r>
            <w:r>
              <w:t>当</w:t>
            </w:r>
            <w:r>
              <w:t>予</w:t>
            </w:r>
            <w:r>
              <w:t>以</w:t>
            </w:r>
            <w:r>
              <w:t>配</w:t>
            </w:r>
            <w:r>
              <w:t>合</w:t>
            </w:r>
            <w:r>
              <w:t>。</w:t>
            </w:r>
            <w:r>
              <w:t xml:space="preserve"> </w:t>
            </w:r>
            <w:r>
              <w:br/>
            </w:r>
            <w:r>
              <w:br/>
            </w:r>
            <w:r>
              <w:t>负</w:t>
            </w:r>
            <w:r>
              <w:t>有</w:t>
            </w:r>
            <w:r>
              <w:t>安</w:t>
            </w:r>
            <w:r>
              <w:t>全</w:t>
            </w:r>
            <w:r>
              <w:t>生</w:t>
            </w:r>
            <w:r>
              <w:t>产</w:t>
            </w:r>
            <w:r>
              <w:t>监</w:t>
            </w:r>
            <w:r>
              <w:t>督</w:t>
            </w:r>
            <w:r>
              <w:t>管</w:t>
            </w:r>
            <w:r>
              <w:t>理</w:t>
            </w:r>
            <w:r>
              <w:t>职</w:t>
            </w:r>
            <w:r>
              <w:t>责</w:t>
            </w:r>
            <w:r>
              <w:t>的</w:t>
            </w:r>
            <w:r>
              <w:t>部</w:t>
            </w:r>
            <w:r>
              <w:t>门</w:t>
            </w:r>
            <w:r>
              <w:t>依</w:t>
            </w:r>
            <w:r>
              <w:t>照</w:t>
            </w:r>
            <w:r>
              <w:t>前</w:t>
            </w:r>
            <w:r>
              <w:t>款</w:t>
            </w:r>
            <w:r>
              <w:t>规</w:t>
            </w:r>
            <w:r>
              <w:t>定</w:t>
            </w:r>
            <w:r>
              <w:t>采</w:t>
            </w:r>
            <w:r>
              <w:t>取</w:t>
            </w:r>
            <w:r>
              <w:t>停</w:t>
            </w:r>
            <w:r>
              <w:t>止</w:t>
            </w:r>
            <w:r>
              <w:t>供</w:t>
            </w:r>
            <w:r>
              <w:t>电</w:t>
            </w:r>
            <w:r>
              <w:t>措</w:t>
            </w:r>
            <w:r>
              <w:t>施</w:t>
            </w:r>
            <w:r>
              <w:t>，</w:t>
            </w:r>
            <w:r>
              <w:t>除</w:t>
            </w:r>
            <w:r>
              <w:t>有</w:t>
            </w:r>
            <w:r>
              <w:t>危</w:t>
            </w:r>
            <w:r>
              <w:t>及</w:t>
            </w:r>
            <w:r>
              <w:t>生</w:t>
            </w:r>
            <w:r>
              <w:t>产</w:t>
            </w:r>
            <w:r>
              <w:t>安</w:t>
            </w:r>
            <w:r>
              <w:t>全</w:t>
            </w:r>
            <w:r>
              <w:t>的</w:t>
            </w:r>
            <w:r>
              <w:t>紧</w:t>
            </w:r>
            <w:r>
              <w:t>急</w:t>
            </w:r>
            <w:r>
              <w:t>情</w:t>
            </w:r>
            <w:r>
              <w:t>形</w:t>
            </w:r>
            <w:r>
              <w:t>外</w:t>
            </w:r>
            <w:r>
              <w:t>，</w:t>
            </w:r>
            <w:r>
              <w:t>应</w:t>
            </w:r>
            <w:r>
              <w:t>当</w:t>
            </w:r>
            <w:r>
              <w:t>提</w:t>
            </w:r>
            <w:r>
              <w:t>前</w:t>
            </w:r>
            <w:r>
              <w:t>二</w:t>
            </w:r>
            <w:r>
              <w:t>十</w:t>
            </w:r>
            <w:r>
              <w:t>四</w:t>
            </w:r>
            <w:r>
              <w:t>小</w:t>
            </w:r>
            <w:r>
              <w:t>时</w:t>
            </w:r>
            <w:r>
              <w:t>通</w:t>
            </w:r>
            <w:r>
              <w:t>知</w:t>
            </w:r>
            <w:r>
              <w:t>生</w:t>
            </w:r>
            <w:r>
              <w:t>产</w:t>
            </w:r>
            <w:r>
              <w:t>经</w:t>
            </w:r>
            <w:r>
              <w:t>营</w:t>
            </w:r>
            <w:r>
              <w:t>单</w:t>
            </w:r>
            <w:r>
              <w:t>位</w:t>
            </w:r>
            <w:r>
              <w:t>。</w:t>
            </w:r>
            <w:r>
              <w:t>生</w:t>
            </w:r>
            <w:r>
              <w:t>产</w:t>
            </w:r>
            <w:r>
              <w:t>经</w:t>
            </w:r>
            <w:r>
              <w:t>营</w:t>
            </w:r>
            <w:r>
              <w:t>单</w:t>
            </w:r>
            <w:r>
              <w:t>位</w:t>
            </w:r>
            <w:r>
              <w:t>依</w:t>
            </w:r>
            <w:r>
              <w:t>法</w:t>
            </w:r>
            <w:r>
              <w:t>履</w:t>
            </w:r>
            <w:r>
              <w:t>行</w:t>
            </w:r>
            <w:r>
              <w:t>行</w:t>
            </w:r>
            <w:r>
              <w:t>政</w:t>
            </w:r>
            <w:r>
              <w:t>决</w:t>
            </w:r>
            <w:r>
              <w:t>定</w:t>
            </w:r>
            <w:r>
              <w:t>、</w:t>
            </w:r>
            <w:r>
              <w:t>采</w:t>
            </w:r>
            <w:r>
              <w:t>取</w:t>
            </w:r>
            <w:r>
              <w:t>相</w:t>
            </w:r>
            <w:r>
              <w:t>应</w:t>
            </w:r>
            <w:r>
              <w:t>措</w:t>
            </w:r>
            <w:r>
              <w:t>施</w:t>
            </w:r>
            <w:r>
              <w:t>消</w:t>
            </w:r>
            <w:r>
              <w:t>除</w:t>
            </w:r>
            <w:r>
              <w:t>事</w:t>
            </w:r>
            <w:r>
              <w:t>故</w:t>
            </w:r>
            <w:r>
              <w:t>隐</w:t>
            </w:r>
            <w:r>
              <w:t>患</w:t>
            </w:r>
            <w:r>
              <w:t>的</w:t>
            </w:r>
            <w:r>
              <w:t>，</w:t>
            </w:r>
            <w:r>
              <w:t>负</w:t>
            </w:r>
            <w:r>
              <w:t>有</w:t>
            </w:r>
            <w:r>
              <w:t>安</w:t>
            </w:r>
            <w:r>
              <w:t>全</w:t>
            </w:r>
            <w:r>
              <w:t>生</w:t>
            </w:r>
            <w:r>
              <w:t>产</w:t>
            </w:r>
            <w:r>
              <w:t>监</w:t>
            </w:r>
            <w:r>
              <w:t>督</w:t>
            </w:r>
            <w:r>
              <w:t>管</w:t>
            </w:r>
            <w:r>
              <w:t>理</w:t>
            </w:r>
            <w:r>
              <w:t>职</w:t>
            </w:r>
            <w:r>
              <w:t>责</w:t>
            </w:r>
            <w:r>
              <w:t>的</w:t>
            </w:r>
            <w:r>
              <w:t>部</w:t>
            </w:r>
            <w:r>
              <w:t>门</w:t>
            </w:r>
            <w:r>
              <w:t>应</w:t>
            </w:r>
            <w:r>
              <w:t>当</w:t>
            </w:r>
            <w:r>
              <w:t>及</w:t>
            </w:r>
            <w:r>
              <w:t>时</w:t>
            </w:r>
            <w:r>
              <w:t>解</w:t>
            </w:r>
            <w:r>
              <w:t>除</w:t>
            </w:r>
            <w:r>
              <w:t>前</w:t>
            </w:r>
            <w:r>
              <w:t>款</w:t>
            </w:r>
            <w:r>
              <w:t>规</w:t>
            </w:r>
            <w:r>
              <w:t>定</w:t>
            </w:r>
            <w:r>
              <w:t>的</w:t>
            </w:r>
            <w:r>
              <w:t>措</w:t>
            </w:r>
            <w:r>
              <w:t>施</w:t>
            </w:r>
            <w:r>
              <w:t>。</w:t>
            </w:r>
            <w:r>
              <w:t xml:space="preserve"> </w:t>
            </w:r>
            <w:r>
              <w:br/>
            </w:r>
            <w:r>
              <w:br/>
            </w:r>
          </w:p>
        </w:tc>
        <w:tc>
          <w:tcPr>
            <w:tcW w:type="dxa" w:w="4320"/>
          </w:tcPr>
          <w:p/>
          <w:p>
            <w:r>
              <w:t>第</w:t>
            </w:r>
            <w:r>
              <w:rPr>
                <w:color w:val="801500"/>
              </w:rPr>
              <w:t>七</w:t>
            </w:r>
            <w:r>
              <w:t>十</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依</w:t>
            </w:r>
            <w:r>
              <w:t>法</w:t>
            </w:r>
            <w:r>
              <w:t>对</w:t>
            </w:r>
            <w:r>
              <w:t>存</w:t>
            </w:r>
            <w:r>
              <w:t>在</w:t>
            </w:r>
            <w:r>
              <w:t>重</w:t>
            </w:r>
            <w:r>
              <w:t>大</w:t>
            </w:r>
            <w:r>
              <w:t>事</w:t>
            </w:r>
            <w:r>
              <w:t>故</w:t>
            </w:r>
            <w:r>
              <w:t>隐</w:t>
            </w:r>
            <w:r>
              <w:t>患</w:t>
            </w:r>
            <w:r>
              <w:t>的</w:t>
            </w:r>
            <w:r>
              <w:t>生</w:t>
            </w:r>
            <w:r>
              <w:t>产</w:t>
            </w:r>
            <w:r>
              <w:t>经</w:t>
            </w:r>
            <w:r>
              <w:t>营</w:t>
            </w:r>
            <w:r>
              <w:t>单</w:t>
            </w:r>
            <w:r>
              <w:t>位</w:t>
            </w:r>
            <w:r>
              <w:t>作</w:t>
            </w:r>
            <w:r>
              <w:t>出</w:t>
            </w:r>
            <w:r>
              <w:t>停</w:t>
            </w:r>
            <w:r>
              <w:t>产</w:t>
            </w:r>
            <w:r>
              <w:t>停</w:t>
            </w:r>
            <w:r>
              <w:t>业</w:t>
            </w:r>
            <w:r>
              <w:t>、</w:t>
            </w:r>
            <w:r>
              <w:t>停</w:t>
            </w:r>
            <w:r>
              <w:t>止</w:t>
            </w:r>
            <w:r>
              <w:t>施</w:t>
            </w:r>
            <w:r>
              <w:t>工</w:t>
            </w:r>
            <w:r>
              <w:t>、</w:t>
            </w:r>
            <w:r>
              <w:t>停</w:t>
            </w:r>
            <w:r>
              <w:t>止</w:t>
            </w:r>
            <w:r>
              <w:t>使</w:t>
            </w:r>
            <w:r>
              <w:t>用</w:t>
            </w:r>
            <w:r>
              <w:t>相</w:t>
            </w:r>
            <w:r>
              <w:t>关</w:t>
            </w:r>
            <w:r>
              <w:t>设</w:t>
            </w:r>
            <w:r>
              <w:t>施</w:t>
            </w:r>
            <w:r>
              <w:t>或</w:t>
            </w:r>
            <w:r>
              <w:t>者</w:t>
            </w:r>
            <w:r>
              <w:t>设</w:t>
            </w:r>
            <w:r>
              <w:t>备</w:t>
            </w:r>
            <w:r>
              <w:t>的</w:t>
            </w:r>
            <w:r>
              <w:t>决</w:t>
            </w:r>
            <w:r>
              <w:t>定</w:t>
            </w:r>
            <w:r>
              <w:t>，</w:t>
            </w:r>
            <w:r>
              <w:t>生</w:t>
            </w:r>
            <w:r>
              <w:t>产</w:t>
            </w:r>
            <w:r>
              <w:t>经</w:t>
            </w:r>
            <w:r>
              <w:t>营</w:t>
            </w:r>
            <w:r>
              <w:t>单</w:t>
            </w:r>
            <w:r>
              <w:t>位</w:t>
            </w:r>
            <w:r>
              <w:t>应</w:t>
            </w:r>
            <w:r>
              <w:t>当</w:t>
            </w:r>
            <w:r>
              <w:t>依</w:t>
            </w:r>
            <w:r>
              <w:t>法</w:t>
            </w:r>
            <w:r>
              <w:t>执</w:t>
            </w:r>
            <w:r>
              <w:t>行</w:t>
            </w:r>
            <w:r>
              <w:t>，</w:t>
            </w:r>
            <w:r>
              <w:t>及</w:t>
            </w:r>
            <w:r>
              <w:t>时</w:t>
            </w:r>
            <w:r>
              <w:t>消</w:t>
            </w:r>
            <w:r>
              <w:t>除</w:t>
            </w:r>
            <w:r>
              <w:t>事</w:t>
            </w:r>
            <w:r>
              <w:t>故</w:t>
            </w:r>
            <w:r>
              <w:t>隐</w:t>
            </w:r>
            <w:r>
              <w:t>患</w:t>
            </w:r>
            <w:r>
              <w:t>。</w:t>
            </w:r>
            <w:r>
              <w:t>生</w:t>
            </w:r>
            <w:r>
              <w:t>产</w:t>
            </w:r>
            <w:r>
              <w:t>经</w:t>
            </w:r>
            <w:r>
              <w:t>营</w:t>
            </w:r>
            <w:r>
              <w:t>单</w:t>
            </w:r>
            <w:r>
              <w:t>位</w:t>
            </w:r>
            <w:r>
              <w:t>拒</w:t>
            </w:r>
            <w:r>
              <w:t>不</w:t>
            </w:r>
            <w:r>
              <w:t>执</w:t>
            </w:r>
            <w:r>
              <w:t>行</w:t>
            </w:r>
            <w:r>
              <w:t>，</w:t>
            </w:r>
            <w:r>
              <w:t>有</w:t>
            </w:r>
            <w:r>
              <w:t>发</w:t>
            </w:r>
            <w:r>
              <w:t>生</w:t>
            </w:r>
            <w:r>
              <w:t>生</w:t>
            </w:r>
            <w:r>
              <w:t>产</w:t>
            </w:r>
            <w:r>
              <w:t>安</w:t>
            </w:r>
            <w:r>
              <w:t>全</w:t>
            </w:r>
            <w:r>
              <w:t>事</w:t>
            </w:r>
            <w:r>
              <w:t>故</w:t>
            </w:r>
            <w:r>
              <w:t>的</w:t>
            </w:r>
            <w:r>
              <w:t>现</w:t>
            </w:r>
            <w:r>
              <w:t>实</w:t>
            </w:r>
            <w:r>
              <w:t>危</w:t>
            </w:r>
            <w:r>
              <w:t>险</w:t>
            </w:r>
            <w:r>
              <w:t>的</w:t>
            </w:r>
            <w:r>
              <w:t>，</w:t>
            </w:r>
            <w:r>
              <w:t>在</w:t>
            </w:r>
            <w:r>
              <w:t>保</w:t>
            </w:r>
            <w:r>
              <w:t>证</w:t>
            </w:r>
            <w:r>
              <w:t>安</w:t>
            </w:r>
            <w:r>
              <w:t>全</w:t>
            </w:r>
            <w:r>
              <w:t>的</w:t>
            </w:r>
            <w:r>
              <w:t>前</w:t>
            </w:r>
            <w:r>
              <w:t>提</w:t>
            </w:r>
            <w:r>
              <w:t>下</w:t>
            </w:r>
            <w:r>
              <w:t>，</w:t>
            </w:r>
            <w:r>
              <w:t>经</w:t>
            </w:r>
            <w:r>
              <w:t>本</w:t>
            </w:r>
            <w:r>
              <w:t>部</w:t>
            </w:r>
            <w:r>
              <w:t>门</w:t>
            </w:r>
            <w:r>
              <w:t>主</w:t>
            </w:r>
            <w:r>
              <w:t>要</w:t>
            </w:r>
            <w:r>
              <w:t>负</w:t>
            </w:r>
            <w:r>
              <w:t>责</w:t>
            </w:r>
            <w:r>
              <w:t>人</w:t>
            </w:r>
            <w:r>
              <w:t>批</w:t>
            </w:r>
            <w:r>
              <w:t>准</w:t>
            </w:r>
            <w:r>
              <w:t>，</w:t>
            </w:r>
            <w:r>
              <w:t>负</w:t>
            </w:r>
            <w:r>
              <w:t>有</w:t>
            </w:r>
            <w:r>
              <w:t>安</w:t>
            </w:r>
            <w:r>
              <w:t>全</w:t>
            </w:r>
            <w:r>
              <w:t>生</w:t>
            </w:r>
            <w:r>
              <w:t>产</w:t>
            </w:r>
            <w:r>
              <w:t>监</w:t>
            </w:r>
            <w:r>
              <w:t>督</w:t>
            </w:r>
            <w:r>
              <w:t>管</w:t>
            </w:r>
            <w:r>
              <w:t>理</w:t>
            </w:r>
            <w:r>
              <w:t>职</w:t>
            </w:r>
            <w:r>
              <w:t>责</w:t>
            </w:r>
            <w:r>
              <w:t>的</w:t>
            </w:r>
            <w:r>
              <w:t>部</w:t>
            </w:r>
            <w:r>
              <w:t>门</w:t>
            </w:r>
            <w:r>
              <w:t>可</w:t>
            </w:r>
            <w:r>
              <w:t>以</w:t>
            </w:r>
            <w:r>
              <w:t>采</w:t>
            </w:r>
            <w:r>
              <w:t>取</w:t>
            </w:r>
            <w:r>
              <w:t>通</w:t>
            </w:r>
            <w:r>
              <w:t>知</w:t>
            </w:r>
            <w:r>
              <w:t>有</w:t>
            </w:r>
            <w:r>
              <w:t>关</w:t>
            </w:r>
            <w:r>
              <w:t>单</w:t>
            </w:r>
            <w:r>
              <w:t>位</w:t>
            </w:r>
            <w:r>
              <w:t>停</w:t>
            </w:r>
            <w:r>
              <w:t>止</w:t>
            </w:r>
            <w:r>
              <w:t>供</w:t>
            </w:r>
            <w:r>
              <w:t>电</w:t>
            </w:r>
            <w:r>
              <w:t>、</w:t>
            </w:r>
            <w:r>
              <w:t>停</w:t>
            </w:r>
            <w:r>
              <w:t>止</w:t>
            </w:r>
            <w:r>
              <w:t>供</w:t>
            </w:r>
            <w:r>
              <w:t>应</w:t>
            </w:r>
            <w:r>
              <w:t>民</w:t>
            </w:r>
            <w:r>
              <w:t>用</w:t>
            </w:r>
            <w:r>
              <w:t>爆</w:t>
            </w:r>
            <w:r>
              <w:t>炸</w:t>
            </w:r>
            <w:r>
              <w:t>物</w:t>
            </w:r>
            <w:r>
              <w:t>品</w:t>
            </w:r>
            <w:r>
              <w:t>等</w:t>
            </w:r>
            <w:r>
              <w:t>措</w:t>
            </w:r>
            <w:r>
              <w:t>施</w:t>
            </w:r>
            <w:r>
              <w:t>，</w:t>
            </w:r>
            <w:r>
              <w:t>强</w:t>
            </w:r>
            <w:r>
              <w:t>制</w:t>
            </w:r>
            <w:r>
              <w:t>生</w:t>
            </w:r>
            <w:r>
              <w:t>产</w:t>
            </w:r>
            <w:r>
              <w:t>经</w:t>
            </w:r>
            <w:r>
              <w:t>营</w:t>
            </w:r>
            <w:r>
              <w:t>单</w:t>
            </w:r>
            <w:r>
              <w:t>位</w:t>
            </w:r>
            <w:r>
              <w:t>履</w:t>
            </w:r>
            <w:r>
              <w:t>行</w:t>
            </w:r>
            <w:r>
              <w:t>决</w:t>
            </w:r>
            <w:r>
              <w:t>定</w:t>
            </w:r>
            <w:r>
              <w:t>。</w:t>
            </w:r>
            <w:r>
              <w:t>通</w:t>
            </w:r>
            <w:r>
              <w:t>知</w:t>
            </w:r>
            <w:r>
              <w:t>应</w:t>
            </w:r>
            <w:r>
              <w:t>当</w:t>
            </w:r>
            <w:r>
              <w:t>采</w:t>
            </w:r>
            <w:r>
              <w:t>用</w:t>
            </w:r>
            <w:r>
              <w:t>书</w:t>
            </w:r>
            <w:r>
              <w:t>面</w:t>
            </w:r>
            <w:r>
              <w:t>形</w:t>
            </w:r>
            <w:r>
              <w:t>式</w:t>
            </w:r>
            <w:r>
              <w:t>，</w:t>
            </w:r>
            <w:r>
              <w:t>有</w:t>
            </w:r>
            <w:r>
              <w:t>关</w:t>
            </w:r>
            <w:r>
              <w:t>单</w:t>
            </w:r>
            <w:r>
              <w:t>位</w:t>
            </w:r>
            <w:r>
              <w:t>应</w:t>
            </w:r>
            <w:r>
              <w:t>当</w:t>
            </w:r>
            <w:r>
              <w:t>予</w:t>
            </w:r>
            <w:r>
              <w:t>以</w:t>
            </w:r>
            <w:r>
              <w:t>配</w:t>
            </w:r>
            <w:r>
              <w:t>合</w:t>
            </w:r>
            <w:r>
              <w:t>。</w:t>
            </w:r>
            <w:r>
              <w:t xml:space="preserve"> </w:t>
            </w:r>
            <w:r>
              <w:br/>
            </w:r>
            <w:r>
              <w:br/>
            </w:r>
            <w:r>
              <w:rPr>
                <w:color w:val="801500"/>
              </w:rPr>
              <w:br/>
            </w:r>
            <w:r>
              <w:rPr>
                <w:color w:val="801500"/>
              </w:rPr>
              <w:br/>
            </w:r>
            <w:r>
              <w:t>负</w:t>
            </w:r>
            <w:r>
              <w:t>有</w:t>
            </w:r>
            <w:r>
              <w:t>安</w:t>
            </w:r>
            <w:r>
              <w:t>全</w:t>
            </w:r>
            <w:r>
              <w:t>生</w:t>
            </w:r>
            <w:r>
              <w:t>产</w:t>
            </w:r>
            <w:r>
              <w:t>监</w:t>
            </w:r>
            <w:r>
              <w:t>督</w:t>
            </w:r>
            <w:r>
              <w:t>管</w:t>
            </w:r>
            <w:r>
              <w:t>理</w:t>
            </w:r>
            <w:r>
              <w:t>职</w:t>
            </w:r>
            <w:r>
              <w:t>责</w:t>
            </w:r>
            <w:r>
              <w:t>的</w:t>
            </w:r>
            <w:r>
              <w:t>部</w:t>
            </w:r>
            <w:r>
              <w:t>门</w:t>
            </w:r>
            <w:r>
              <w:t>依</w:t>
            </w:r>
            <w:r>
              <w:t>照</w:t>
            </w:r>
            <w:r>
              <w:t>前</w:t>
            </w:r>
            <w:r>
              <w:t>款</w:t>
            </w:r>
            <w:r>
              <w:t>规</w:t>
            </w:r>
            <w:r>
              <w:t>定</w:t>
            </w:r>
            <w:r>
              <w:t>采</w:t>
            </w:r>
            <w:r>
              <w:t>取</w:t>
            </w:r>
            <w:r>
              <w:t>停</w:t>
            </w:r>
            <w:r>
              <w:t>止</w:t>
            </w:r>
            <w:r>
              <w:t>供</w:t>
            </w:r>
            <w:r>
              <w:t>电</w:t>
            </w:r>
            <w:r>
              <w:t>措</w:t>
            </w:r>
            <w:r>
              <w:t>施</w:t>
            </w:r>
            <w:r>
              <w:t>，</w:t>
            </w:r>
            <w:r>
              <w:t>除</w:t>
            </w:r>
            <w:r>
              <w:t>有</w:t>
            </w:r>
            <w:r>
              <w:t>危</w:t>
            </w:r>
            <w:r>
              <w:t>及</w:t>
            </w:r>
            <w:r>
              <w:t>生</w:t>
            </w:r>
            <w:r>
              <w:t>产</w:t>
            </w:r>
            <w:r>
              <w:t>安</w:t>
            </w:r>
            <w:r>
              <w:t>全</w:t>
            </w:r>
            <w:r>
              <w:t>的</w:t>
            </w:r>
            <w:r>
              <w:t>紧</w:t>
            </w:r>
            <w:r>
              <w:t>急</w:t>
            </w:r>
            <w:r>
              <w:t>情</w:t>
            </w:r>
            <w:r>
              <w:t>形</w:t>
            </w:r>
            <w:r>
              <w:t>外</w:t>
            </w:r>
            <w:r>
              <w:t>，</w:t>
            </w:r>
            <w:r>
              <w:t>应</w:t>
            </w:r>
            <w:r>
              <w:t>当</w:t>
            </w:r>
            <w:r>
              <w:t>提</w:t>
            </w:r>
            <w:r>
              <w:t>前</w:t>
            </w:r>
            <w:r>
              <w:t>二</w:t>
            </w:r>
            <w:r>
              <w:t>十</w:t>
            </w:r>
            <w:r>
              <w:t>四</w:t>
            </w:r>
            <w:r>
              <w:t>小</w:t>
            </w:r>
            <w:r>
              <w:t>时</w:t>
            </w:r>
            <w:r>
              <w:t>通</w:t>
            </w:r>
            <w:r>
              <w:t>知</w:t>
            </w:r>
            <w:r>
              <w:t>生</w:t>
            </w:r>
            <w:r>
              <w:t>产</w:t>
            </w:r>
            <w:r>
              <w:t>经</w:t>
            </w:r>
            <w:r>
              <w:t>营</w:t>
            </w:r>
            <w:r>
              <w:t>单</w:t>
            </w:r>
            <w:r>
              <w:t>位</w:t>
            </w:r>
            <w:r>
              <w:t>。</w:t>
            </w:r>
            <w:r>
              <w:t>生</w:t>
            </w:r>
            <w:r>
              <w:t>产</w:t>
            </w:r>
            <w:r>
              <w:t>经</w:t>
            </w:r>
            <w:r>
              <w:t>营</w:t>
            </w:r>
            <w:r>
              <w:t>单</w:t>
            </w:r>
            <w:r>
              <w:t>位</w:t>
            </w:r>
            <w:r>
              <w:t>依</w:t>
            </w:r>
            <w:r>
              <w:t>法</w:t>
            </w:r>
            <w:r>
              <w:t>履</w:t>
            </w:r>
            <w:r>
              <w:t>行</w:t>
            </w:r>
            <w:r>
              <w:t>行</w:t>
            </w:r>
            <w:r>
              <w:t>政</w:t>
            </w:r>
            <w:r>
              <w:t>决</w:t>
            </w:r>
            <w:r>
              <w:t>定</w:t>
            </w:r>
            <w:r>
              <w:t>、</w:t>
            </w:r>
            <w:r>
              <w:t>采</w:t>
            </w:r>
            <w:r>
              <w:t>取</w:t>
            </w:r>
            <w:r>
              <w:t>相</w:t>
            </w:r>
            <w:r>
              <w:t>应</w:t>
            </w:r>
            <w:r>
              <w:t>措</w:t>
            </w:r>
            <w:r>
              <w:t>施</w:t>
            </w:r>
            <w:r>
              <w:t>消</w:t>
            </w:r>
            <w:r>
              <w:t>除</w:t>
            </w:r>
            <w:r>
              <w:t>事</w:t>
            </w:r>
            <w:r>
              <w:t>故</w:t>
            </w:r>
            <w:r>
              <w:t>隐</w:t>
            </w:r>
            <w:r>
              <w:t>患</w:t>
            </w:r>
            <w:r>
              <w:t>的</w:t>
            </w:r>
            <w:r>
              <w:t>，</w:t>
            </w:r>
            <w:r>
              <w:t>负</w:t>
            </w:r>
            <w:r>
              <w:t>有</w:t>
            </w:r>
            <w:r>
              <w:t>安</w:t>
            </w:r>
            <w:r>
              <w:t>全</w:t>
            </w:r>
            <w:r>
              <w:t>生</w:t>
            </w:r>
            <w:r>
              <w:t>产</w:t>
            </w:r>
            <w:r>
              <w:t>监</w:t>
            </w:r>
            <w:r>
              <w:t>督</w:t>
            </w:r>
            <w:r>
              <w:t>管</w:t>
            </w:r>
            <w:r>
              <w:t>理</w:t>
            </w:r>
            <w:r>
              <w:t>职</w:t>
            </w:r>
            <w:r>
              <w:t>责</w:t>
            </w:r>
            <w:r>
              <w:t>的</w:t>
            </w:r>
            <w:r>
              <w:t>部</w:t>
            </w:r>
            <w:r>
              <w:t>门</w:t>
            </w:r>
            <w:r>
              <w:t>应</w:t>
            </w:r>
            <w:r>
              <w:t>当</w:t>
            </w:r>
            <w:r>
              <w:t>及</w:t>
            </w:r>
            <w:r>
              <w:t>时</w:t>
            </w:r>
            <w:r>
              <w:t>解</w:t>
            </w:r>
            <w:r>
              <w:t>除</w:t>
            </w:r>
            <w:r>
              <w:t>前</w:t>
            </w:r>
            <w:r>
              <w:t>款</w:t>
            </w:r>
            <w:r>
              <w:t>规</w:t>
            </w:r>
            <w:r>
              <w:t>定</w:t>
            </w:r>
            <w:r>
              <w:t>的</w:t>
            </w:r>
            <w:r>
              <w:t>措</w:t>
            </w:r>
            <w:r>
              <w:t>施</w:t>
            </w:r>
            <w:r>
              <w:t>。</w:t>
            </w:r>
            <w:r>
              <w:t xml:space="preserve"> </w:t>
            </w:r>
            <w:r>
              <w:br/>
            </w:r>
            <w:r>
              <w:br/>
            </w:r>
            <w:r>
              <w:rPr>
                <w:color w:val="801500"/>
              </w:rPr>
              <w:br/>
            </w:r>
            <w:r>
              <w:rPr>
                <w:color w:val="801500"/>
              </w:rPr>
              <w:br/>
            </w:r>
          </w:p>
        </w:tc>
      </w:tr>
      <w:tr>
        <w:tc>
          <w:tcPr>
            <w:tcW w:type="dxa" w:w="4320"/>
          </w:tcPr>
          <w:p/>
          <w:p>
            <w:r>
              <w:t>第</w:t>
            </w:r>
            <w:r>
              <w:rPr>
                <w:color w:val="006633"/>
              </w:rPr>
              <w:t>六</w:t>
            </w:r>
            <w:r>
              <w:t>十</w:t>
            </w:r>
            <w:r>
              <w:rPr>
                <w:color w:val="006633"/>
              </w:rPr>
              <w:t>八</w:t>
            </w:r>
            <w:r>
              <w:t>条</w:t>
            </w:r>
            <w:r>
              <w:rPr>
                <w:color w:val="006633"/>
              </w:rPr>
              <w:t xml:space="preserve"> </w:t>
            </w:r>
            <w:r>
              <w:rPr>
                <w:color w:val="006633"/>
              </w:rPr>
              <w:t xml:space="preserve"> </w:t>
            </w:r>
            <w:r>
              <w:t>监</w:t>
            </w:r>
            <w:r>
              <w:t>察</w:t>
            </w:r>
            <w:r>
              <w:t>机</w:t>
            </w:r>
            <w:r>
              <w:t>关</w:t>
            </w:r>
            <w:r>
              <w:t>依</w:t>
            </w:r>
            <w:r>
              <w:t>照</w:t>
            </w:r>
            <w:r>
              <w:rPr>
                <w:color w:val="006633"/>
              </w:rPr>
              <w:t>行</w:t>
            </w:r>
            <w:r>
              <w:rPr>
                <w:color w:val="006633"/>
              </w:rPr>
              <w:t>政</w:t>
            </w:r>
            <w:r>
              <w:t>监</w:t>
            </w:r>
            <w:r>
              <w:t>察</w:t>
            </w:r>
            <w:r>
              <w:t>法</w:t>
            </w:r>
            <w:r>
              <w:t>的</w:t>
            </w:r>
            <w:r>
              <w:t>规</w:t>
            </w:r>
            <w:r>
              <w:t>定</w:t>
            </w:r>
            <w:r>
              <w:t>，</w:t>
            </w:r>
            <w:r>
              <w:t>对</w:t>
            </w:r>
            <w:r>
              <w:t>负</w:t>
            </w:r>
            <w:r>
              <w:t>有</w:t>
            </w:r>
            <w:r>
              <w:t>安</w:t>
            </w:r>
            <w:r>
              <w:t>全</w:t>
            </w:r>
            <w:r>
              <w:t>生</w:t>
            </w:r>
            <w:r>
              <w:t>产</w:t>
            </w:r>
            <w:r>
              <w:t>监</w:t>
            </w:r>
            <w:r>
              <w:t>督</w:t>
            </w:r>
            <w:r>
              <w:t>管</w:t>
            </w:r>
            <w:r>
              <w:t>理</w:t>
            </w:r>
            <w:r>
              <w:t>职</w:t>
            </w:r>
            <w:r>
              <w:t>责</w:t>
            </w:r>
            <w:r>
              <w:t>的</w:t>
            </w:r>
            <w:r>
              <w:t>部</w:t>
            </w:r>
            <w:r>
              <w:t>门</w:t>
            </w:r>
            <w:r>
              <w:t>及</w:t>
            </w:r>
            <w:r>
              <w:t>其</w:t>
            </w:r>
            <w:r>
              <w:t>工</w:t>
            </w:r>
            <w:r>
              <w:t>作</w:t>
            </w:r>
            <w:r>
              <w:t>人</w:t>
            </w:r>
            <w:r>
              <w:t>员</w:t>
            </w:r>
            <w:r>
              <w:t>履</w:t>
            </w:r>
            <w:r>
              <w:t>行</w:t>
            </w:r>
            <w:r>
              <w:t>安</w:t>
            </w:r>
            <w:r>
              <w:t>全</w:t>
            </w:r>
            <w:r>
              <w:t>生</w:t>
            </w:r>
            <w:r>
              <w:t>产</w:t>
            </w:r>
            <w:r>
              <w:t>监</w:t>
            </w:r>
            <w:r>
              <w:t>督</w:t>
            </w:r>
            <w:r>
              <w:t>管</w:t>
            </w:r>
            <w:r>
              <w:t>理</w:t>
            </w:r>
            <w:r>
              <w:t>职</w:t>
            </w:r>
            <w:r>
              <w:t>责</w:t>
            </w:r>
            <w:r>
              <w:t>实</w:t>
            </w:r>
            <w:r>
              <w:t>施</w:t>
            </w:r>
            <w:r>
              <w:t>监</w:t>
            </w:r>
            <w:r>
              <w:t>察</w:t>
            </w:r>
            <w:r>
              <w:t>。</w:t>
            </w:r>
            <w:r>
              <w:t xml:space="preserve"> </w:t>
            </w:r>
            <w:r>
              <w:br/>
            </w:r>
            <w:r>
              <w:br/>
            </w:r>
          </w:p>
        </w:tc>
        <w:tc>
          <w:tcPr>
            <w:tcW w:type="dxa" w:w="4320"/>
          </w:tcPr>
          <w:p/>
          <w:p>
            <w:r>
              <w:t>第</w:t>
            </w:r>
            <w:r>
              <w:rPr>
                <w:color w:val="801500"/>
              </w:rPr>
              <w:t>七</w:t>
            </w:r>
            <w:r>
              <w:t>十</w:t>
            </w:r>
            <w:r>
              <w:rPr>
                <w:color w:val="801500"/>
              </w:rPr>
              <w:t>一</w:t>
            </w:r>
            <w:r>
              <w:t>条</w:t>
            </w:r>
            <w:r>
              <w:rPr>
                <w:color w:val="801500"/>
              </w:rPr>
              <w:t xml:space="preserve">　</w:t>
            </w:r>
            <w:r>
              <w:t>监</w:t>
            </w:r>
            <w:r>
              <w:t>察</w:t>
            </w:r>
            <w:r>
              <w:t>机</w:t>
            </w:r>
            <w:r>
              <w:t>关</w:t>
            </w:r>
            <w:r>
              <w:t>依</w:t>
            </w:r>
            <w:r>
              <w:t>照</w:t>
            </w:r>
            <w:r>
              <w:t>监</w:t>
            </w:r>
            <w:r>
              <w:t>察</w:t>
            </w:r>
            <w:r>
              <w:t>法</w:t>
            </w:r>
            <w:r>
              <w:t>的</w:t>
            </w:r>
            <w:r>
              <w:t>规</w:t>
            </w:r>
            <w:r>
              <w:t>定</w:t>
            </w:r>
            <w:r>
              <w:t>，</w:t>
            </w:r>
            <w:r>
              <w:t>对</w:t>
            </w:r>
            <w:r>
              <w:t>负</w:t>
            </w:r>
            <w:r>
              <w:t>有</w:t>
            </w:r>
            <w:r>
              <w:t>安</w:t>
            </w:r>
            <w:r>
              <w:t>全</w:t>
            </w:r>
            <w:r>
              <w:t>生</w:t>
            </w:r>
            <w:r>
              <w:t>产</w:t>
            </w:r>
            <w:r>
              <w:t>监</w:t>
            </w:r>
            <w:r>
              <w:t>督</w:t>
            </w:r>
            <w:r>
              <w:t>管</w:t>
            </w:r>
            <w:r>
              <w:t>理</w:t>
            </w:r>
            <w:r>
              <w:t>职</w:t>
            </w:r>
            <w:r>
              <w:t>责</w:t>
            </w:r>
            <w:r>
              <w:t>的</w:t>
            </w:r>
            <w:r>
              <w:t>部</w:t>
            </w:r>
            <w:r>
              <w:t>门</w:t>
            </w:r>
            <w:r>
              <w:t>及</w:t>
            </w:r>
            <w:r>
              <w:t>其</w:t>
            </w:r>
            <w:r>
              <w:t>工</w:t>
            </w:r>
            <w:r>
              <w:t>作</w:t>
            </w:r>
            <w:r>
              <w:t>人</w:t>
            </w:r>
            <w:r>
              <w:t>员</w:t>
            </w:r>
            <w:r>
              <w:t>履</w:t>
            </w:r>
            <w:r>
              <w:t>行</w:t>
            </w:r>
            <w:r>
              <w:t>安</w:t>
            </w:r>
            <w:r>
              <w:t>全</w:t>
            </w:r>
            <w:r>
              <w:t>生</w:t>
            </w:r>
            <w:r>
              <w:t>产</w:t>
            </w:r>
            <w:r>
              <w:t>监</w:t>
            </w:r>
            <w:r>
              <w:t>督</w:t>
            </w:r>
            <w:r>
              <w:t>管</w:t>
            </w:r>
            <w:r>
              <w:t>理</w:t>
            </w:r>
            <w:r>
              <w:t>职</w:t>
            </w:r>
            <w:r>
              <w:t>责</w:t>
            </w:r>
            <w:r>
              <w:t>实</w:t>
            </w:r>
            <w:r>
              <w:t>施</w:t>
            </w:r>
            <w:r>
              <w:t>监</w:t>
            </w:r>
            <w:r>
              <w:t>察</w:t>
            </w:r>
            <w:r>
              <w:t>。</w:t>
            </w:r>
            <w:r>
              <w:t xml:space="preserve"> </w:t>
            </w:r>
            <w:r>
              <w:br/>
            </w:r>
            <w:r>
              <w:br/>
            </w:r>
            <w:r>
              <w:rPr>
                <w:color w:val="801500"/>
              </w:rPr>
              <w:br/>
            </w:r>
            <w:r>
              <w:rPr>
                <w:color w:val="801500"/>
              </w:rPr>
              <w:br/>
            </w:r>
          </w:p>
        </w:tc>
      </w:tr>
      <w:tr>
        <w:tc>
          <w:tcPr>
            <w:tcW w:type="dxa" w:w="4320"/>
          </w:tcPr>
          <w:p/>
          <w:p>
            <w:r>
              <w:t>第</w:t>
            </w:r>
            <w:r>
              <w:rPr>
                <w:color w:val="006633"/>
              </w:rPr>
              <w:t>六</w:t>
            </w:r>
            <w:r>
              <w:t>十</w:t>
            </w:r>
            <w:r>
              <w:rPr>
                <w:color w:val="006633"/>
              </w:rPr>
              <w:t>九</w:t>
            </w:r>
            <w:r>
              <w:t>条</w:t>
            </w:r>
            <w:r>
              <w:rPr>
                <w:color w:val="006633"/>
              </w:rPr>
              <w:t xml:space="preserve"> </w:t>
            </w:r>
            <w:r>
              <w:rPr>
                <w:color w:val="006633"/>
              </w:rPr>
              <w:t xml:space="preserve"> </w:t>
            </w:r>
            <w:r>
              <w:t>承</w:t>
            </w:r>
            <w:r>
              <w:t>担</w:t>
            </w:r>
            <w:r>
              <w:t>安</w:t>
            </w:r>
            <w:r>
              <w:t>全</w:t>
            </w:r>
            <w:r>
              <w:t>评</w:t>
            </w:r>
            <w:r>
              <w:t>价</w:t>
            </w:r>
            <w:r>
              <w:t>、</w:t>
            </w:r>
            <w:r>
              <w:t>认</w:t>
            </w:r>
            <w:r>
              <w:t>证</w:t>
            </w:r>
            <w:r>
              <w:t>、</w:t>
            </w:r>
            <w:r>
              <w:t>检</w:t>
            </w:r>
            <w:r>
              <w:t>测</w:t>
            </w:r>
            <w:r>
              <w:t>、</w:t>
            </w:r>
            <w:r>
              <w:t>检</w:t>
            </w:r>
            <w:r>
              <w:t>验</w:t>
            </w:r>
            <w:r>
              <w:t>的</w:t>
            </w:r>
            <w:r>
              <w:t>机</w:t>
            </w:r>
            <w:r>
              <w:t>构</w:t>
            </w:r>
            <w:r>
              <w:t>应</w:t>
            </w:r>
            <w:r>
              <w:t>当</w:t>
            </w:r>
            <w:r>
              <w:t>具</w:t>
            </w:r>
            <w:r>
              <w:t>备</w:t>
            </w:r>
            <w:r>
              <w:t>国</w:t>
            </w:r>
            <w:r>
              <w:t>家</w:t>
            </w:r>
            <w:r>
              <w:t>规</w:t>
            </w:r>
            <w:r>
              <w:t>定</w:t>
            </w:r>
            <w:r>
              <w:t>的</w:t>
            </w:r>
            <w:r>
              <w:t>资</w:t>
            </w:r>
            <w:r>
              <w:t>质</w:t>
            </w:r>
            <w:r>
              <w:t>条</w:t>
            </w:r>
            <w:r>
              <w:t>件</w:t>
            </w:r>
            <w:r>
              <w:t>，</w:t>
            </w:r>
            <w:r>
              <w:t>并</w:t>
            </w:r>
            <w:r>
              <w:t>对</w:t>
            </w:r>
            <w:r>
              <w:t>其</w:t>
            </w:r>
            <w:r>
              <w:t>作</w:t>
            </w:r>
            <w:r>
              <w:t>出</w:t>
            </w:r>
            <w:r>
              <w:t>的</w:t>
            </w:r>
            <w:r>
              <w:t>安</w:t>
            </w:r>
            <w:r>
              <w:t>全</w:t>
            </w:r>
            <w:r>
              <w:t>评</w:t>
            </w:r>
            <w:r>
              <w:t>价</w:t>
            </w:r>
            <w:r>
              <w:t>、</w:t>
            </w:r>
            <w:r>
              <w:t>认</w:t>
            </w:r>
            <w:r>
              <w:t>证</w:t>
            </w:r>
            <w:r>
              <w:t>、</w:t>
            </w:r>
            <w:r>
              <w:t>检</w:t>
            </w:r>
            <w:r>
              <w:t>测</w:t>
            </w:r>
            <w:r>
              <w:t>、</w:t>
            </w:r>
            <w:r>
              <w:t>检</w:t>
            </w:r>
            <w:r>
              <w:t>验</w:t>
            </w:r>
            <w:r>
              <w:rPr>
                <w:color w:val="006633"/>
              </w:rPr>
              <w:t>的</w:t>
            </w:r>
            <w:r>
              <w:t>结</w:t>
            </w:r>
            <w:r>
              <w:t>果</w:t>
            </w:r>
            <w:r>
              <w:t>负</w:t>
            </w:r>
            <w:r>
              <w:t>责</w:t>
            </w:r>
            <w:r>
              <w:t>。</w:t>
            </w:r>
            <w:r>
              <w:t xml:space="preserve"> </w:t>
            </w:r>
            <w:r>
              <w:br/>
            </w:r>
            <w:r>
              <w:br/>
            </w:r>
          </w:p>
        </w:tc>
        <w:tc>
          <w:tcPr>
            <w:tcW w:type="dxa" w:w="4320"/>
          </w:tcPr>
          <w:p/>
          <w:p>
            <w:r>
              <w:t>第</w:t>
            </w:r>
            <w:r>
              <w:rPr>
                <w:color w:val="801500"/>
              </w:rPr>
              <w:t>七</w:t>
            </w:r>
            <w:r>
              <w:t>十</w:t>
            </w:r>
            <w:r>
              <w:rPr>
                <w:color w:val="801500"/>
              </w:rPr>
              <w:t>二</w:t>
            </w:r>
            <w:r>
              <w:t>条</w:t>
            </w:r>
            <w:r>
              <w:rPr>
                <w:color w:val="801500"/>
              </w:rPr>
              <w:t xml:space="preserve">　</w:t>
            </w:r>
            <w:r>
              <w:t>承</w:t>
            </w:r>
            <w:r>
              <w:t>担</w:t>
            </w:r>
            <w:r>
              <w:t>安</w:t>
            </w:r>
            <w:r>
              <w:t>全</w:t>
            </w:r>
            <w:r>
              <w:t>评</w:t>
            </w:r>
            <w:r>
              <w:t>价</w:t>
            </w:r>
            <w:r>
              <w:t>、</w:t>
            </w:r>
            <w:r>
              <w:t>认</w:t>
            </w:r>
            <w:r>
              <w:t>证</w:t>
            </w:r>
            <w:r>
              <w:t>、</w:t>
            </w:r>
            <w:r>
              <w:t>检</w:t>
            </w:r>
            <w:r>
              <w:t>测</w:t>
            </w:r>
            <w:r>
              <w:t>、</w:t>
            </w:r>
            <w:r>
              <w:t>检</w:t>
            </w:r>
            <w:r>
              <w:t>验</w:t>
            </w:r>
            <w:r>
              <w:rPr>
                <w:color w:val="801500"/>
              </w:rPr>
              <w:t>职</w:t>
            </w:r>
            <w:r>
              <w:rPr>
                <w:color w:val="801500"/>
              </w:rPr>
              <w:t>责</w:t>
            </w:r>
            <w:r>
              <w:t>的</w:t>
            </w:r>
            <w:r>
              <w:t>机</w:t>
            </w:r>
            <w:r>
              <w:t>构</w:t>
            </w:r>
            <w:r>
              <w:t>应</w:t>
            </w:r>
            <w:r>
              <w:t>当</w:t>
            </w:r>
            <w:r>
              <w:t>具</w:t>
            </w:r>
            <w:r>
              <w:t>备</w:t>
            </w:r>
            <w:r>
              <w:t>国</w:t>
            </w:r>
            <w:r>
              <w:t>家</w:t>
            </w:r>
            <w:r>
              <w:t>规</w:t>
            </w:r>
            <w:r>
              <w:t>定</w:t>
            </w:r>
            <w:r>
              <w:t>的</w:t>
            </w:r>
            <w:r>
              <w:t>资</w:t>
            </w:r>
            <w:r>
              <w:t>质</w:t>
            </w:r>
            <w:r>
              <w:t>条</w:t>
            </w:r>
            <w:r>
              <w:t>件</w:t>
            </w:r>
            <w:r>
              <w:t>，</w:t>
            </w:r>
            <w:r>
              <w:t>并</w:t>
            </w:r>
            <w:r>
              <w:t>对</w:t>
            </w:r>
            <w:r>
              <w:t>其</w:t>
            </w:r>
            <w:r>
              <w:t>作</w:t>
            </w:r>
            <w:r>
              <w:t>出</w:t>
            </w:r>
            <w:r>
              <w:t>的</w:t>
            </w:r>
            <w:r>
              <w:t>安</w:t>
            </w:r>
            <w:r>
              <w:t>全</w:t>
            </w:r>
            <w:r>
              <w:t>评</w:t>
            </w:r>
            <w:r>
              <w:t>价</w:t>
            </w:r>
            <w:r>
              <w:t>、</w:t>
            </w:r>
            <w:r>
              <w:t>认</w:t>
            </w:r>
            <w:r>
              <w:t>证</w:t>
            </w:r>
            <w:r>
              <w:t>、</w:t>
            </w:r>
            <w:r>
              <w:t>检</w:t>
            </w:r>
            <w:r>
              <w:t>测</w:t>
            </w:r>
            <w:r>
              <w:t>、</w:t>
            </w:r>
            <w:r>
              <w:t>检</w:t>
            </w:r>
            <w:r>
              <w:t>验</w:t>
            </w:r>
            <w:r>
              <w:t>结</w:t>
            </w:r>
            <w:r>
              <w:t>果</w:t>
            </w:r>
            <w:r>
              <w:rPr>
                <w:color w:val="801500"/>
              </w:rPr>
              <w:t>的</w:t>
            </w:r>
            <w:r>
              <w:rPr>
                <w:color w:val="801500"/>
              </w:rPr>
              <w:t>合</w:t>
            </w:r>
            <w:r>
              <w:rPr>
                <w:color w:val="801500"/>
              </w:rPr>
              <w:t>法</w:t>
            </w:r>
            <w:r>
              <w:rPr>
                <w:color w:val="801500"/>
              </w:rPr>
              <w:t>性</w:t>
            </w:r>
            <w:r>
              <w:rPr>
                <w:color w:val="801500"/>
              </w:rPr>
              <w:t>、</w:t>
            </w:r>
            <w:r>
              <w:rPr>
                <w:color w:val="801500"/>
              </w:rPr>
              <w:t>真</w:t>
            </w:r>
            <w:r>
              <w:rPr>
                <w:color w:val="801500"/>
              </w:rPr>
              <w:t>实</w:t>
            </w:r>
            <w:r>
              <w:rPr>
                <w:color w:val="801500"/>
              </w:rPr>
              <w:t>性</w:t>
            </w:r>
            <w:r>
              <w:t>负</w:t>
            </w:r>
            <w:r>
              <w:t>责</w:t>
            </w:r>
            <w:r>
              <w:rPr>
                <w:color w:val="801500"/>
              </w:rPr>
              <w:t>。</w:t>
            </w:r>
            <w:r>
              <w:rPr>
                <w:color w:val="801500"/>
              </w:rPr>
              <w:t>资</w:t>
            </w:r>
            <w:r>
              <w:rPr>
                <w:color w:val="801500"/>
              </w:rPr>
              <w:t>质</w:t>
            </w:r>
            <w:r>
              <w:rPr>
                <w:color w:val="801500"/>
              </w:rPr>
              <w:t>条</w:t>
            </w:r>
            <w:r>
              <w:rPr>
                <w:color w:val="801500"/>
              </w:rPr>
              <w:t>件</w:t>
            </w:r>
            <w:r>
              <w:rPr>
                <w:color w:val="801500"/>
              </w:rPr>
              <w:t>由</w:t>
            </w:r>
            <w:r>
              <w:rPr>
                <w:color w:val="801500"/>
              </w:rPr>
              <w:t>国</w:t>
            </w:r>
            <w:r>
              <w:rPr>
                <w:color w:val="801500"/>
              </w:rPr>
              <w:t>务</w:t>
            </w:r>
            <w:r>
              <w:rPr>
                <w:color w:val="801500"/>
              </w:rPr>
              <w:t>院</w:t>
            </w:r>
            <w:r>
              <w:rPr>
                <w:color w:val="801500"/>
              </w:rPr>
              <w:t>应</w:t>
            </w:r>
            <w:r>
              <w:rPr>
                <w:color w:val="801500"/>
              </w:rPr>
              <w:t>急</w:t>
            </w:r>
            <w:r>
              <w:rPr>
                <w:color w:val="801500"/>
              </w:rPr>
              <w:t>管</w:t>
            </w:r>
            <w:r>
              <w:rPr>
                <w:color w:val="801500"/>
              </w:rPr>
              <w:t>理</w:t>
            </w:r>
            <w:r>
              <w:rPr>
                <w:color w:val="801500"/>
              </w:rPr>
              <w:t>部</w:t>
            </w:r>
            <w:r>
              <w:rPr>
                <w:color w:val="801500"/>
              </w:rPr>
              <w:t>门</w:t>
            </w:r>
            <w:r>
              <w:rPr>
                <w:color w:val="801500"/>
              </w:rPr>
              <w:t>会</w:t>
            </w:r>
            <w:r>
              <w:rPr>
                <w:color w:val="801500"/>
              </w:rPr>
              <w:t>同</w:t>
            </w:r>
            <w:r>
              <w:rPr>
                <w:color w:val="801500"/>
              </w:rPr>
              <w:t>国</w:t>
            </w:r>
            <w:r>
              <w:rPr>
                <w:color w:val="801500"/>
              </w:rPr>
              <w:t>务</w:t>
            </w:r>
            <w:r>
              <w:rPr>
                <w:color w:val="801500"/>
              </w:rPr>
              <w:t>院</w:t>
            </w:r>
            <w:r>
              <w:rPr>
                <w:color w:val="801500"/>
              </w:rPr>
              <w:t>有</w:t>
            </w:r>
            <w:r>
              <w:rPr>
                <w:color w:val="801500"/>
              </w:rPr>
              <w:t>关</w:t>
            </w:r>
            <w:r>
              <w:rPr>
                <w:color w:val="801500"/>
              </w:rPr>
              <w:t>部</w:t>
            </w:r>
            <w:r>
              <w:rPr>
                <w:color w:val="801500"/>
              </w:rPr>
              <w:t>门</w:t>
            </w:r>
            <w:r>
              <w:rPr>
                <w:color w:val="801500"/>
              </w:rPr>
              <w:t>制</w:t>
            </w:r>
            <w:r>
              <w:rPr>
                <w:color w:val="801500"/>
              </w:rPr>
              <w:t>定</w:t>
            </w:r>
            <w:r>
              <w:t>。</w:t>
            </w:r>
            <w:r>
              <w:t xml:space="preserve"> </w:t>
            </w:r>
            <w:r>
              <w:br/>
            </w:r>
            <w:r>
              <w:br/>
            </w:r>
            <w:r>
              <w:rPr>
                <w:color w:val="801500"/>
              </w:rPr>
              <w:br/>
            </w:r>
            <w:r>
              <w:rPr>
                <w:color w:val="801500"/>
              </w:rPr>
              <w:br/>
            </w:r>
            <w:r>
              <w:rPr>
                <w:color w:val="801500"/>
              </w:rPr>
              <w:t>承</w:t>
            </w:r>
            <w:r>
              <w:rPr>
                <w:color w:val="801500"/>
              </w:rPr>
              <w:t>担</w:t>
            </w:r>
            <w:r>
              <w:rPr>
                <w:color w:val="801500"/>
              </w:rPr>
              <w:t>安</w:t>
            </w:r>
            <w:r>
              <w:rPr>
                <w:color w:val="801500"/>
              </w:rPr>
              <w:t>全</w:t>
            </w:r>
            <w:r>
              <w:rPr>
                <w:color w:val="801500"/>
              </w:rPr>
              <w:t>评</w:t>
            </w:r>
            <w:r>
              <w:rPr>
                <w:color w:val="801500"/>
              </w:rPr>
              <w:t>价</w:t>
            </w:r>
            <w:r>
              <w:rPr>
                <w:color w:val="801500"/>
              </w:rPr>
              <w:t>、</w:t>
            </w:r>
            <w:r>
              <w:rPr>
                <w:color w:val="801500"/>
              </w:rPr>
              <w:t>认</w:t>
            </w:r>
            <w:r>
              <w:rPr>
                <w:color w:val="801500"/>
              </w:rPr>
              <w:t>证</w:t>
            </w:r>
            <w:r>
              <w:rPr>
                <w:color w:val="801500"/>
              </w:rPr>
              <w:t>、</w:t>
            </w:r>
            <w:r>
              <w:rPr>
                <w:color w:val="801500"/>
              </w:rPr>
              <w:t>检</w:t>
            </w:r>
            <w:r>
              <w:rPr>
                <w:color w:val="801500"/>
              </w:rPr>
              <w:t>测</w:t>
            </w:r>
            <w:r>
              <w:rPr>
                <w:color w:val="801500"/>
              </w:rPr>
              <w:t>、</w:t>
            </w:r>
            <w:r>
              <w:rPr>
                <w:color w:val="801500"/>
              </w:rPr>
              <w:t>检</w:t>
            </w:r>
            <w:r>
              <w:rPr>
                <w:color w:val="801500"/>
              </w:rPr>
              <w:t>验</w:t>
            </w:r>
            <w:r>
              <w:rPr>
                <w:color w:val="801500"/>
              </w:rPr>
              <w:t>职</w:t>
            </w:r>
            <w:r>
              <w:rPr>
                <w:color w:val="801500"/>
              </w:rPr>
              <w:t>责</w:t>
            </w:r>
            <w:r>
              <w:rPr>
                <w:color w:val="801500"/>
              </w:rPr>
              <w:t>的</w:t>
            </w:r>
            <w:r>
              <w:rPr>
                <w:color w:val="801500"/>
              </w:rPr>
              <w:t>机</w:t>
            </w:r>
            <w:r>
              <w:rPr>
                <w:color w:val="801500"/>
              </w:rPr>
              <w:t>构</w:t>
            </w:r>
            <w:r>
              <w:rPr>
                <w:color w:val="801500"/>
              </w:rPr>
              <w:t>应</w:t>
            </w:r>
            <w:r>
              <w:rPr>
                <w:color w:val="801500"/>
              </w:rPr>
              <w:t>当</w:t>
            </w:r>
            <w:r>
              <w:rPr>
                <w:color w:val="801500"/>
              </w:rPr>
              <w:t>建</w:t>
            </w:r>
            <w:r>
              <w:rPr>
                <w:color w:val="801500"/>
              </w:rPr>
              <w:t>立</w:t>
            </w:r>
            <w:r>
              <w:rPr>
                <w:color w:val="801500"/>
              </w:rPr>
              <w:t>并</w:t>
            </w:r>
            <w:r>
              <w:rPr>
                <w:color w:val="801500"/>
              </w:rPr>
              <w:t>实</w:t>
            </w:r>
            <w:r>
              <w:rPr>
                <w:color w:val="801500"/>
              </w:rPr>
              <w:t>施</w:t>
            </w:r>
            <w:r>
              <w:rPr>
                <w:color w:val="801500"/>
              </w:rPr>
              <w:t>服</w:t>
            </w:r>
            <w:r>
              <w:rPr>
                <w:color w:val="801500"/>
              </w:rPr>
              <w:t>务</w:t>
            </w:r>
            <w:r>
              <w:rPr>
                <w:color w:val="801500"/>
              </w:rPr>
              <w:t>公</w:t>
            </w:r>
            <w:r>
              <w:rPr>
                <w:color w:val="801500"/>
              </w:rPr>
              <w:t>开</w:t>
            </w:r>
            <w:r>
              <w:rPr>
                <w:color w:val="801500"/>
              </w:rPr>
              <w:t>和</w:t>
            </w:r>
            <w:r>
              <w:rPr>
                <w:color w:val="801500"/>
              </w:rPr>
              <w:t>报</w:t>
            </w:r>
            <w:r>
              <w:rPr>
                <w:color w:val="801500"/>
              </w:rPr>
              <w:t>告</w:t>
            </w:r>
            <w:r>
              <w:rPr>
                <w:color w:val="801500"/>
              </w:rPr>
              <w:t>公</w:t>
            </w:r>
            <w:r>
              <w:rPr>
                <w:color w:val="801500"/>
              </w:rPr>
              <w:t>开</w:t>
            </w:r>
            <w:r>
              <w:rPr>
                <w:color w:val="801500"/>
              </w:rPr>
              <w:t>制</w:t>
            </w:r>
            <w:r>
              <w:rPr>
                <w:color w:val="801500"/>
              </w:rPr>
              <w:t>度</w:t>
            </w:r>
            <w:r>
              <w:rPr>
                <w:color w:val="801500"/>
              </w:rPr>
              <w:t>，</w:t>
            </w:r>
            <w:r>
              <w:rPr>
                <w:color w:val="801500"/>
              </w:rPr>
              <w:t>不</w:t>
            </w:r>
            <w:r>
              <w:rPr>
                <w:color w:val="801500"/>
              </w:rPr>
              <w:t>得</w:t>
            </w:r>
            <w:r>
              <w:rPr>
                <w:color w:val="801500"/>
              </w:rPr>
              <w:t>租</w:t>
            </w:r>
            <w:r>
              <w:rPr>
                <w:color w:val="801500"/>
              </w:rPr>
              <w:t>借</w:t>
            </w:r>
            <w:r>
              <w:rPr>
                <w:color w:val="801500"/>
              </w:rPr>
              <w:t>资</w:t>
            </w:r>
            <w:r>
              <w:rPr>
                <w:color w:val="801500"/>
              </w:rPr>
              <w:t>质</w:t>
            </w:r>
            <w:r>
              <w:rPr>
                <w:color w:val="801500"/>
              </w:rPr>
              <w:t>、</w:t>
            </w:r>
            <w:r>
              <w:rPr>
                <w:color w:val="801500"/>
              </w:rPr>
              <w:t>挂</w:t>
            </w:r>
            <w:r>
              <w:rPr>
                <w:color w:val="801500"/>
              </w:rPr>
              <w:t>靠</w:t>
            </w:r>
            <w:r>
              <w:rPr>
                <w:color w:val="801500"/>
              </w:rPr>
              <w:t>、</w:t>
            </w:r>
            <w:r>
              <w:rPr>
                <w:color w:val="801500"/>
              </w:rPr>
              <w:t>出</w:t>
            </w:r>
            <w:r>
              <w:rPr>
                <w:color w:val="801500"/>
              </w:rPr>
              <w:t>具</w:t>
            </w:r>
            <w:r>
              <w:rPr>
                <w:color w:val="801500"/>
              </w:rPr>
              <w:t>虚</w:t>
            </w:r>
            <w:r>
              <w:rPr>
                <w:color w:val="801500"/>
              </w:rPr>
              <w:t>假</w:t>
            </w:r>
            <w:r>
              <w:rPr>
                <w:color w:val="801500"/>
              </w:rPr>
              <w:t>报</w:t>
            </w:r>
            <w:r>
              <w:rPr>
                <w:color w:val="801500"/>
              </w:rPr>
              <w:t>告</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七</w:t>
            </w:r>
            <w:r>
              <w:t>十</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应</w:t>
            </w:r>
            <w:r>
              <w:t>当</w:t>
            </w:r>
            <w:r>
              <w:t>建</w:t>
            </w:r>
            <w:r>
              <w:t>立</w:t>
            </w:r>
            <w:r>
              <w:t>举</w:t>
            </w:r>
            <w:r>
              <w:t>报</w:t>
            </w:r>
            <w:r>
              <w:t>制</w:t>
            </w:r>
            <w:r>
              <w:t>度</w:t>
            </w:r>
            <w:r>
              <w:t>，</w:t>
            </w:r>
            <w:r>
              <w:t>公</w:t>
            </w:r>
            <w:r>
              <w:t>开</w:t>
            </w:r>
            <w:r>
              <w:t>举</w:t>
            </w:r>
            <w:r>
              <w:t>报</w:t>
            </w:r>
            <w:r>
              <w:t>电</w:t>
            </w:r>
            <w:r>
              <w:t>话</w:t>
            </w:r>
            <w:r>
              <w:t>、</w:t>
            </w:r>
            <w:r>
              <w:t>信</w:t>
            </w:r>
            <w:r>
              <w:t>箱</w:t>
            </w:r>
            <w:r>
              <w:t>或</w:t>
            </w:r>
            <w:r>
              <w:t>者</w:t>
            </w:r>
            <w:r>
              <w:t>电</w:t>
            </w:r>
            <w:r>
              <w:t>子</w:t>
            </w:r>
            <w:r>
              <w:t>邮</w:t>
            </w:r>
            <w:r>
              <w:t>件</w:t>
            </w:r>
            <w:r>
              <w:t>地</w:t>
            </w:r>
            <w:r>
              <w:t>址</w:t>
            </w:r>
            <w:r>
              <w:t>，</w:t>
            </w:r>
            <w:r>
              <w:t>受</w:t>
            </w:r>
            <w:r>
              <w:t>理</w:t>
            </w:r>
            <w:r>
              <w:t>有</w:t>
            </w:r>
            <w:r>
              <w:t>关</w:t>
            </w:r>
            <w:r>
              <w:t>安</w:t>
            </w:r>
            <w:r>
              <w:t>全</w:t>
            </w:r>
            <w:r>
              <w:t>生</w:t>
            </w:r>
            <w:r>
              <w:t>产</w:t>
            </w:r>
            <w:r>
              <w:t>的</w:t>
            </w:r>
            <w:r>
              <w:t>举</w:t>
            </w:r>
            <w:r>
              <w:t>报</w:t>
            </w:r>
            <w:r>
              <w:t>；</w:t>
            </w:r>
            <w:r>
              <w:t>受</w:t>
            </w:r>
            <w:r>
              <w:t>理</w:t>
            </w:r>
            <w:r>
              <w:t>的</w:t>
            </w:r>
            <w:r>
              <w:t>举</w:t>
            </w:r>
            <w:r>
              <w:t>报</w:t>
            </w:r>
            <w:r>
              <w:t>事</w:t>
            </w:r>
            <w:r>
              <w:t>项</w:t>
            </w:r>
            <w:r>
              <w:t>经</w:t>
            </w:r>
            <w:r>
              <w:t>调</w:t>
            </w:r>
            <w:r>
              <w:t>查</w:t>
            </w:r>
            <w:r>
              <w:t>核</w:t>
            </w:r>
            <w:r>
              <w:t>实</w:t>
            </w:r>
            <w:r>
              <w:t>后</w:t>
            </w:r>
            <w:r>
              <w:t>，</w:t>
            </w:r>
            <w:r>
              <w:t>应</w:t>
            </w:r>
            <w:r>
              <w:t>当</w:t>
            </w:r>
            <w:r>
              <w:t>形</w:t>
            </w:r>
            <w:r>
              <w:t>成</w:t>
            </w:r>
            <w:r>
              <w:t>书</w:t>
            </w:r>
            <w:r>
              <w:t>面</w:t>
            </w:r>
            <w:r>
              <w:t>材</w:t>
            </w:r>
            <w:r>
              <w:t>料</w:t>
            </w:r>
            <w:r>
              <w:t>；</w:t>
            </w:r>
            <w:r>
              <w:t>需</w:t>
            </w:r>
            <w:r>
              <w:t>要</w:t>
            </w:r>
            <w:r>
              <w:t>落</w:t>
            </w:r>
            <w:r>
              <w:t>实</w:t>
            </w:r>
            <w:r>
              <w:t>整</w:t>
            </w:r>
            <w:r>
              <w:t>改</w:t>
            </w:r>
            <w:r>
              <w:t>措</w:t>
            </w:r>
            <w:r>
              <w:t>施</w:t>
            </w:r>
            <w:r>
              <w:t>的</w:t>
            </w:r>
            <w:r>
              <w:t>，</w:t>
            </w:r>
            <w:r>
              <w:t>报</w:t>
            </w:r>
            <w:r>
              <w:t>经</w:t>
            </w:r>
            <w:r>
              <w:t>有</w:t>
            </w:r>
            <w:r>
              <w:t>关</w:t>
            </w:r>
            <w:r>
              <w:t>负</w:t>
            </w:r>
            <w:r>
              <w:t>责</w:t>
            </w:r>
            <w:r>
              <w:t>人</w:t>
            </w:r>
            <w:r>
              <w:t>签</w:t>
            </w:r>
            <w:r>
              <w:t>字</w:t>
            </w:r>
            <w:r>
              <w:t>并</w:t>
            </w:r>
            <w:r>
              <w:t>督</w:t>
            </w:r>
            <w:r>
              <w:t>促</w:t>
            </w:r>
            <w:r>
              <w:t>落</w:t>
            </w:r>
            <w:r>
              <w:t>实</w:t>
            </w:r>
            <w:r>
              <w:t>。</w:t>
            </w:r>
            <w:r>
              <w:t xml:space="preserve"> </w:t>
            </w:r>
            <w:r>
              <w:br/>
            </w:r>
            <w:r>
              <w:br/>
            </w:r>
          </w:p>
        </w:tc>
        <w:tc>
          <w:tcPr>
            <w:tcW w:type="dxa" w:w="4320"/>
          </w:tcPr>
          <w:p/>
          <w:p>
            <w:r>
              <w:t>第</w:t>
            </w:r>
            <w:r>
              <w:t>七</w:t>
            </w:r>
            <w:r>
              <w:t>十</w:t>
            </w:r>
            <w:r>
              <w:rPr>
                <w:color w:val="801500"/>
              </w:rPr>
              <w:t>三</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应</w:t>
            </w:r>
            <w:r>
              <w:t>当</w:t>
            </w:r>
            <w:r>
              <w:t>建</w:t>
            </w:r>
            <w:r>
              <w:t>立</w:t>
            </w:r>
            <w:r>
              <w:t>举</w:t>
            </w:r>
            <w:r>
              <w:t>报</w:t>
            </w:r>
            <w:r>
              <w:t>制</w:t>
            </w:r>
            <w:r>
              <w:t>度</w:t>
            </w:r>
            <w:r>
              <w:t>，</w:t>
            </w:r>
            <w:r>
              <w:t>公</w:t>
            </w:r>
            <w:r>
              <w:t>开</w:t>
            </w:r>
            <w:r>
              <w:t>举</w:t>
            </w:r>
            <w:r>
              <w:t>报</w:t>
            </w:r>
            <w:r>
              <w:t>电</w:t>
            </w:r>
            <w:r>
              <w:t>话</w:t>
            </w:r>
            <w:r>
              <w:t>、</w:t>
            </w:r>
            <w:r>
              <w:t>信</w:t>
            </w:r>
            <w:r>
              <w:t>箱</w:t>
            </w:r>
            <w:r>
              <w:t>或</w:t>
            </w:r>
            <w:r>
              <w:t>者</w:t>
            </w:r>
            <w:r>
              <w:t>电</w:t>
            </w:r>
            <w:r>
              <w:t>子</w:t>
            </w:r>
            <w:r>
              <w:t>邮</w:t>
            </w:r>
            <w:r>
              <w:t>件</w:t>
            </w:r>
            <w:r>
              <w:t>地</w:t>
            </w:r>
            <w:r>
              <w:t>址</w:t>
            </w:r>
            <w:r>
              <w:rPr>
                <w:color w:val="801500"/>
              </w:rPr>
              <w:t>等</w:t>
            </w:r>
            <w:r>
              <w:rPr>
                <w:color w:val="801500"/>
              </w:rPr>
              <w:t>网</w:t>
            </w:r>
            <w:r>
              <w:rPr>
                <w:color w:val="801500"/>
              </w:rPr>
              <w:t>络</w:t>
            </w:r>
            <w:r>
              <w:rPr>
                <w:color w:val="801500"/>
              </w:rPr>
              <w:t>举</w:t>
            </w:r>
            <w:r>
              <w:rPr>
                <w:color w:val="801500"/>
              </w:rPr>
              <w:t>报</w:t>
            </w:r>
            <w:r>
              <w:rPr>
                <w:color w:val="801500"/>
              </w:rPr>
              <w:t>平</w:t>
            </w:r>
            <w:r>
              <w:rPr>
                <w:color w:val="801500"/>
              </w:rPr>
              <w:t>台</w:t>
            </w:r>
            <w:r>
              <w:t>，</w:t>
            </w:r>
            <w:r>
              <w:t>受</w:t>
            </w:r>
            <w:r>
              <w:t>理</w:t>
            </w:r>
            <w:r>
              <w:t>有</w:t>
            </w:r>
            <w:r>
              <w:t>关</w:t>
            </w:r>
            <w:r>
              <w:t>安</w:t>
            </w:r>
            <w:r>
              <w:t>全</w:t>
            </w:r>
            <w:r>
              <w:t>生</w:t>
            </w:r>
            <w:r>
              <w:t>产</w:t>
            </w:r>
            <w:r>
              <w:t>的</w:t>
            </w:r>
            <w:r>
              <w:t>举</w:t>
            </w:r>
            <w:r>
              <w:t>报</w:t>
            </w:r>
            <w:r>
              <w:t>；</w:t>
            </w:r>
            <w:r>
              <w:t>受</w:t>
            </w:r>
            <w:r>
              <w:t>理</w:t>
            </w:r>
            <w:r>
              <w:t>的</w:t>
            </w:r>
            <w:r>
              <w:t>举</w:t>
            </w:r>
            <w:r>
              <w:t>报</w:t>
            </w:r>
            <w:r>
              <w:t>事</w:t>
            </w:r>
            <w:r>
              <w:t>项</w:t>
            </w:r>
            <w:r>
              <w:t>经</w:t>
            </w:r>
            <w:r>
              <w:t>调</w:t>
            </w:r>
            <w:r>
              <w:t>查</w:t>
            </w:r>
            <w:r>
              <w:t>核</w:t>
            </w:r>
            <w:r>
              <w:t>实</w:t>
            </w:r>
            <w:r>
              <w:t>后</w:t>
            </w:r>
            <w:r>
              <w:t>，</w:t>
            </w:r>
            <w:r>
              <w:t>应</w:t>
            </w:r>
            <w:r>
              <w:t>当</w:t>
            </w:r>
            <w:r>
              <w:t>形</w:t>
            </w:r>
            <w:r>
              <w:t>成</w:t>
            </w:r>
            <w:r>
              <w:t>书</w:t>
            </w:r>
            <w:r>
              <w:t>面</w:t>
            </w:r>
            <w:r>
              <w:t>材</w:t>
            </w:r>
            <w:r>
              <w:t>料</w:t>
            </w:r>
            <w:r>
              <w:t>；</w:t>
            </w:r>
            <w:r>
              <w:t>需</w:t>
            </w:r>
            <w:r>
              <w:t>要</w:t>
            </w:r>
            <w:r>
              <w:t>落</w:t>
            </w:r>
            <w:r>
              <w:t>实</w:t>
            </w:r>
            <w:r>
              <w:t>整</w:t>
            </w:r>
            <w:r>
              <w:t>改</w:t>
            </w:r>
            <w:r>
              <w:t>措</w:t>
            </w:r>
            <w:r>
              <w:t>施</w:t>
            </w:r>
            <w:r>
              <w:t>的</w:t>
            </w:r>
            <w:r>
              <w:t>，</w:t>
            </w:r>
            <w:r>
              <w:t>报</w:t>
            </w:r>
            <w:r>
              <w:t>经</w:t>
            </w:r>
            <w:r>
              <w:t>有</w:t>
            </w:r>
            <w:r>
              <w:t>关</w:t>
            </w:r>
            <w:r>
              <w:t>负</w:t>
            </w:r>
            <w:r>
              <w:t>责</w:t>
            </w:r>
            <w:r>
              <w:t>人</w:t>
            </w:r>
            <w:r>
              <w:t>签</w:t>
            </w:r>
            <w:r>
              <w:t>字</w:t>
            </w:r>
            <w:r>
              <w:t>并</w:t>
            </w:r>
            <w:r>
              <w:t>督</w:t>
            </w:r>
            <w:r>
              <w:t>促</w:t>
            </w:r>
            <w:r>
              <w:t>落</w:t>
            </w:r>
            <w:r>
              <w:t>实</w:t>
            </w:r>
            <w:r>
              <w:t>。</w:t>
            </w:r>
            <w:r>
              <w:rPr>
                <w:color w:val="801500"/>
              </w:rPr>
              <w:t>对</w:t>
            </w:r>
            <w:r>
              <w:rPr>
                <w:color w:val="801500"/>
              </w:rPr>
              <w:t>不</w:t>
            </w:r>
            <w:r>
              <w:rPr>
                <w:color w:val="801500"/>
              </w:rPr>
              <w:t>属</w:t>
            </w:r>
            <w:r>
              <w:rPr>
                <w:color w:val="801500"/>
              </w:rPr>
              <w:t>于</w:t>
            </w:r>
            <w:r>
              <w:rPr>
                <w:color w:val="801500"/>
              </w:rPr>
              <w:t>本</w:t>
            </w:r>
            <w:r>
              <w:rPr>
                <w:color w:val="801500"/>
              </w:rPr>
              <w:t>部</w:t>
            </w:r>
            <w:r>
              <w:rPr>
                <w:color w:val="801500"/>
              </w:rPr>
              <w:t>门</w:t>
            </w:r>
            <w:r>
              <w:rPr>
                <w:color w:val="801500"/>
              </w:rPr>
              <w:t>职</w:t>
            </w:r>
            <w:r>
              <w:rPr>
                <w:color w:val="801500"/>
              </w:rPr>
              <w:t>责</w:t>
            </w:r>
            <w:r>
              <w:rPr>
                <w:color w:val="801500"/>
              </w:rPr>
              <w:t>，</w:t>
            </w:r>
            <w:r>
              <w:rPr>
                <w:color w:val="801500"/>
              </w:rPr>
              <w:t>需</w:t>
            </w:r>
            <w:r>
              <w:rPr>
                <w:color w:val="801500"/>
              </w:rPr>
              <w:t>要</w:t>
            </w:r>
            <w:r>
              <w:rPr>
                <w:color w:val="801500"/>
              </w:rPr>
              <w:t>由</w:t>
            </w:r>
            <w:r>
              <w:rPr>
                <w:color w:val="801500"/>
              </w:rPr>
              <w:t>其</w:t>
            </w:r>
            <w:r>
              <w:rPr>
                <w:color w:val="801500"/>
              </w:rPr>
              <w:t>他</w:t>
            </w:r>
            <w:r>
              <w:rPr>
                <w:color w:val="801500"/>
              </w:rPr>
              <w:t>有</w:t>
            </w:r>
            <w:r>
              <w:rPr>
                <w:color w:val="801500"/>
              </w:rPr>
              <w:t>关</w:t>
            </w:r>
            <w:r>
              <w:rPr>
                <w:color w:val="801500"/>
              </w:rPr>
              <w:t>部</w:t>
            </w:r>
            <w:r>
              <w:rPr>
                <w:color w:val="801500"/>
              </w:rPr>
              <w:t>门</w:t>
            </w:r>
            <w:r>
              <w:rPr>
                <w:color w:val="801500"/>
              </w:rPr>
              <w:t>进</w:t>
            </w:r>
            <w:r>
              <w:rPr>
                <w:color w:val="801500"/>
              </w:rPr>
              <w:t>行</w:t>
            </w:r>
            <w:r>
              <w:rPr>
                <w:color w:val="801500"/>
              </w:rPr>
              <w:t>调</w:t>
            </w:r>
            <w:r>
              <w:rPr>
                <w:color w:val="801500"/>
              </w:rPr>
              <w:t>查</w:t>
            </w:r>
            <w:r>
              <w:rPr>
                <w:color w:val="801500"/>
              </w:rPr>
              <w:t>处</w:t>
            </w:r>
            <w:r>
              <w:rPr>
                <w:color w:val="801500"/>
              </w:rPr>
              <w:t>理</w:t>
            </w:r>
            <w:r>
              <w:rPr>
                <w:color w:val="801500"/>
              </w:rPr>
              <w:t>的</w:t>
            </w:r>
            <w:r>
              <w:rPr>
                <w:color w:val="801500"/>
              </w:rPr>
              <w:t>，</w:t>
            </w:r>
            <w:r>
              <w:rPr>
                <w:color w:val="801500"/>
              </w:rPr>
              <w:t>转</w:t>
            </w:r>
            <w:r>
              <w:rPr>
                <w:color w:val="801500"/>
              </w:rPr>
              <w:t>交</w:t>
            </w:r>
            <w:r>
              <w:rPr>
                <w:color w:val="801500"/>
              </w:rPr>
              <w:t>其</w:t>
            </w:r>
            <w:r>
              <w:rPr>
                <w:color w:val="801500"/>
              </w:rPr>
              <w:t>他</w:t>
            </w:r>
            <w:r>
              <w:rPr>
                <w:color w:val="801500"/>
              </w:rPr>
              <w:t>有</w:t>
            </w:r>
            <w:r>
              <w:rPr>
                <w:color w:val="801500"/>
              </w:rPr>
              <w:t>关</w:t>
            </w:r>
            <w:r>
              <w:rPr>
                <w:color w:val="801500"/>
              </w:rPr>
              <w:t>部</w:t>
            </w:r>
            <w:r>
              <w:rPr>
                <w:color w:val="801500"/>
              </w:rPr>
              <w:t>门</w:t>
            </w:r>
            <w:r>
              <w:rPr>
                <w:color w:val="801500"/>
              </w:rPr>
              <w:t>处</w:t>
            </w:r>
            <w:r>
              <w:rPr>
                <w:color w:val="801500"/>
              </w:rPr>
              <w:t>理</w:t>
            </w:r>
            <w:r>
              <w:rPr>
                <w:color w:val="801500"/>
              </w:rPr>
              <w:t>。</w:t>
            </w:r>
            <w:r>
              <w:t xml:space="preserve"> </w:t>
            </w:r>
            <w:r>
              <w:br/>
            </w:r>
            <w:r>
              <w:br/>
            </w:r>
            <w:r>
              <w:rPr>
                <w:color w:val="801500"/>
              </w:rPr>
              <w:br/>
            </w:r>
            <w:r>
              <w:rPr>
                <w:color w:val="801500"/>
              </w:rPr>
              <w:br/>
            </w:r>
            <w:r>
              <w:rPr>
                <w:color w:val="801500"/>
              </w:rPr>
              <w:t>涉</w:t>
            </w:r>
            <w:r>
              <w:rPr>
                <w:color w:val="801500"/>
              </w:rPr>
              <w:t>及</w:t>
            </w:r>
            <w:r>
              <w:rPr>
                <w:color w:val="801500"/>
              </w:rPr>
              <w:t>人</w:t>
            </w:r>
            <w:r>
              <w:rPr>
                <w:color w:val="801500"/>
              </w:rPr>
              <w:t>员</w:t>
            </w:r>
            <w:r>
              <w:rPr>
                <w:color w:val="801500"/>
              </w:rPr>
              <w:t>死</w:t>
            </w:r>
            <w:r>
              <w:rPr>
                <w:color w:val="801500"/>
              </w:rPr>
              <w:t>亡</w:t>
            </w:r>
            <w:r>
              <w:rPr>
                <w:color w:val="801500"/>
              </w:rPr>
              <w:t>的</w:t>
            </w:r>
            <w:r>
              <w:rPr>
                <w:color w:val="801500"/>
              </w:rPr>
              <w:t>举</w:t>
            </w:r>
            <w:r>
              <w:rPr>
                <w:color w:val="801500"/>
              </w:rPr>
              <w:t>报</w:t>
            </w:r>
            <w:r>
              <w:rPr>
                <w:color w:val="801500"/>
              </w:rPr>
              <w:t>事</w:t>
            </w:r>
            <w:r>
              <w:rPr>
                <w:color w:val="801500"/>
              </w:rPr>
              <w:t>项</w:t>
            </w:r>
            <w:r>
              <w:rPr>
                <w:color w:val="801500"/>
              </w:rPr>
              <w:t>，</w:t>
            </w:r>
            <w:r>
              <w:rPr>
                <w:color w:val="801500"/>
              </w:rPr>
              <w:t>应</w:t>
            </w:r>
            <w:r>
              <w:rPr>
                <w:color w:val="801500"/>
              </w:rPr>
              <w:t>当</w:t>
            </w:r>
            <w:r>
              <w:rPr>
                <w:color w:val="801500"/>
              </w:rPr>
              <w:t>由</w:t>
            </w:r>
            <w:r>
              <w:rPr>
                <w:color w:val="801500"/>
              </w:rPr>
              <w:t>县</w:t>
            </w:r>
            <w:r>
              <w:rPr>
                <w:color w:val="801500"/>
              </w:rPr>
              <w:t>级</w:t>
            </w:r>
            <w:r>
              <w:rPr>
                <w:color w:val="801500"/>
              </w:rPr>
              <w:t>以</w:t>
            </w:r>
            <w:r>
              <w:rPr>
                <w:color w:val="801500"/>
              </w:rPr>
              <w:t>上</w:t>
            </w:r>
            <w:r>
              <w:rPr>
                <w:color w:val="801500"/>
              </w:rPr>
              <w:t>人</w:t>
            </w:r>
            <w:r>
              <w:rPr>
                <w:color w:val="801500"/>
              </w:rPr>
              <w:t>民</w:t>
            </w:r>
            <w:r>
              <w:rPr>
                <w:color w:val="801500"/>
              </w:rPr>
              <w:t>政</w:t>
            </w:r>
            <w:r>
              <w:rPr>
                <w:color w:val="801500"/>
              </w:rPr>
              <w:t>府</w:t>
            </w:r>
            <w:r>
              <w:rPr>
                <w:color w:val="801500"/>
              </w:rPr>
              <w:t>组</w:t>
            </w:r>
            <w:r>
              <w:rPr>
                <w:color w:val="801500"/>
              </w:rPr>
              <w:t>织</w:t>
            </w:r>
            <w:r>
              <w:rPr>
                <w:color w:val="801500"/>
              </w:rPr>
              <w:t>核</w:t>
            </w:r>
            <w:r>
              <w:rPr>
                <w:color w:val="801500"/>
              </w:rPr>
              <w:t>查</w:t>
            </w:r>
            <w:r>
              <w:rPr>
                <w:color w:val="801500"/>
              </w:rPr>
              <w:t>处</w:t>
            </w:r>
            <w:r>
              <w:rPr>
                <w:color w:val="801500"/>
              </w:rPr>
              <w:t>理</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七</w:t>
            </w:r>
            <w:r>
              <w:t>十</w:t>
            </w:r>
            <w:r>
              <w:rPr>
                <w:color w:val="006633"/>
              </w:rPr>
              <w:t>一</w:t>
            </w:r>
            <w:r>
              <w:t>条</w:t>
            </w:r>
            <w:r>
              <w:rPr>
                <w:color w:val="006633"/>
              </w:rPr>
              <w:t xml:space="preserve"> </w:t>
            </w:r>
            <w:r>
              <w:rPr>
                <w:color w:val="006633"/>
              </w:rPr>
              <w:t xml:space="preserve"> </w:t>
            </w:r>
            <w:r>
              <w:t>任</w:t>
            </w:r>
            <w:r>
              <w:t>何</w:t>
            </w:r>
            <w:r>
              <w:t>单</w:t>
            </w:r>
            <w:r>
              <w:t>位</w:t>
            </w:r>
            <w:r>
              <w:t>或</w:t>
            </w:r>
            <w:r>
              <w:t>者</w:t>
            </w:r>
            <w:r>
              <w:t>个</w:t>
            </w:r>
            <w:r>
              <w:t>人</w:t>
            </w:r>
            <w:r>
              <w:t>对</w:t>
            </w:r>
            <w:r>
              <w:t>事</w:t>
            </w:r>
            <w:r>
              <w:t>故</w:t>
            </w:r>
            <w:r>
              <w:t>隐</w:t>
            </w:r>
            <w:r>
              <w:t>患</w:t>
            </w:r>
            <w:r>
              <w:t>或</w:t>
            </w:r>
            <w:r>
              <w:t>者</w:t>
            </w:r>
            <w:r>
              <w:t>安</w:t>
            </w:r>
            <w:r>
              <w:t>全</w:t>
            </w:r>
            <w:r>
              <w:t>生</w:t>
            </w:r>
            <w:r>
              <w:t>产</w:t>
            </w:r>
            <w:r>
              <w:t>违</w:t>
            </w:r>
            <w:r>
              <w:t>法</w:t>
            </w:r>
            <w:r>
              <w:t>行</w:t>
            </w:r>
            <w:r>
              <w:t>为</w:t>
            </w:r>
            <w:r>
              <w:t>，</w:t>
            </w:r>
            <w:r>
              <w:t>均</w:t>
            </w:r>
            <w:r>
              <w:t>有</w:t>
            </w:r>
            <w:r>
              <w:t>权</w:t>
            </w:r>
            <w:r>
              <w:t>向</w:t>
            </w:r>
            <w:r>
              <w:t>负</w:t>
            </w:r>
            <w:r>
              <w:t>有</w:t>
            </w:r>
            <w:r>
              <w:t>安</w:t>
            </w:r>
            <w:r>
              <w:t>全</w:t>
            </w:r>
            <w:r>
              <w:t>生</w:t>
            </w:r>
            <w:r>
              <w:t>产</w:t>
            </w:r>
            <w:r>
              <w:t>监</w:t>
            </w:r>
            <w:r>
              <w:t>督</w:t>
            </w:r>
            <w:r>
              <w:t>管</w:t>
            </w:r>
            <w:r>
              <w:t>理</w:t>
            </w:r>
            <w:r>
              <w:t>职</w:t>
            </w:r>
            <w:r>
              <w:t>责</w:t>
            </w:r>
            <w:r>
              <w:t>的</w:t>
            </w:r>
            <w:r>
              <w:t>部</w:t>
            </w:r>
            <w:r>
              <w:t>门</w:t>
            </w:r>
            <w:r>
              <w:t>报</w:t>
            </w:r>
            <w:r>
              <w:t>告</w:t>
            </w:r>
            <w:r>
              <w:t>或</w:t>
            </w:r>
            <w:r>
              <w:t>者</w:t>
            </w:r>
            <w:r>
              <w:t>举</w:t>
            </w:r>
            <w:r>
              <w:t>报</w:t>
            </w:r>
            <w:r>
              <w:t>。</w:t>
            </w:r>
            <w:r>
              <w:t xml:space="preserve"> </w:t>
            </w:r>
            <w:r>
              <w:br/>
            </w:r>
            <w:r>
              <w:br/>
            </w:r>
          </w:p>
        </w:tc>
        <w:tc>
          <w:tcPr>
            <w:tcW w:type="dxa" w:w="4320"/>
          </w:tcPr>
          <w:p/>
          <w:p>
            <w:r>
              <w:t>第</w:t>
            </w:r>
            <w:r>
              <w:t>七</w:t>
            </w:r>
            <w:r>
              <w:t>十</w:t>
            </w:r>
            <w:r>
              <w:rPr>
                <w:color w:val="801500"/>
              </w:rPr>
              <w:t>四</w:t>
            </w:r>
            <w:r>
              <w:t>条</w:t>
            </w:r>
            <w:r>
              <w:rPr>
                <w:color w:val="801500"/>
              </w:rPr>
              <w:t xml:space="preserve">　</w:t>
            </w:r>
            <w:r>
              <w:t>任</w:t>
            </w:r>
            <w:r>
              <w:t>何</w:t>
            </w:r>
            <w:r>
              <w:t>单</w:t>
            </w:r>
            <w:r>
              <w:t>位</w:t>
            </w:r>
            <w:r>
              <w:t>或</w:t>
            </w:r>
            <w:r>
              <w:t>者</w:t>
            </w:r>
            <w:r>
              <w:t>个</w:t>
            </w:r>
            <w:r>
              <w:t>人</w:t>
            </w:r>
            <w:r>
              <w:t>对</w:t>
            </w:r>
            <w:r>
              <w:t>事</w:t>
            </w:r>
            <w:r>
              <w:t>故</w:t>
            </w:r>
            <w:r>
              <w:t>隐</w:t>
            </w:r>
            <w:r>
              <w:t>患</w:t>
            </w:r>
            <w:r>
              <w:t>或</w:t>
            </w:r>
            <w:r>
              <w:t>者</w:t>
            </w:r>
            <w:r>
              <w:t>安</w:t>
            </w:r>
            <w:r>
              <w:t>全</w:t>
            </w:r>
            <w:r>
              <w:t>生</w:t>
            </w:r>
            <w:r>
              <w:t>产</w:t>
            </w:r>
            <w:r>
              <w:t>违</w:t>
            </w:r>
            <w:r>
              <w:t>法</w:t>
            </w:r>
            <w:r>
              <w:t>行</w:t>
            </w:r>
            <w:r>
              <w:t>为</w:t>
            </w:r>
            <w:r>
              <w:t>，</w:t>
            </w:r>
            <w:r>
              <w:t>均</w:t>
            </w:r>
            <w:r>
              <w:t>有</w:t>
            </w:r>
            <w:r>
              <w:t>权</w:t>
            </w:r>
            <w:r>
              <w:t>向</w:t>
            </w:r>
            <w:r>
              <w:t>负</w:t>
            </w:r>
            <w:r>
              <w:t>有</w:t>
            </w:r>
            <w:r>
              <w:t>安</w:t>
            </w:r>
            <w:r>
              <w:t>全</w:t>
            </w:r>
            <w:r>
              <w:t>生</w:t>
            </w:r>
            <w:r>
              <w:t>产</w:t>
            </w:r>
            <w:r>
              <w:t>监</w:t>
            </w:r>
            <w:r>
              <w:t>督</w:t>
            </w:r>
            <w:r>
              <w:t>管</w:t>
            </w:r>
            <w:r>
              <w:t>理</w:t>
            </w:r>
            <w:r>
              <w:t>职</w:t>
            </w:r>
            <w:r>
              <w:t>责</w:t>
            </w:r>
            <w:r>
              <w:t>的</w:t>
            </w:r>
            <w:r>
              <w:t>部</w:t>
            </w:r>
            <w:r>
              <w:t>门</w:t>
            </w:r>
            <w:r>
              <w:t>报</w:t>
            </w:r>
            <w:r>
              <w:t>告</w:t>
            </w:r>
            <w:r>
              <w:t>或</w:t>
            </w:r>
            <w:r>
              <w:t>者</w:t>
            </w:r>
            <w:r>
              <w:t>举</w:t>
            </w:r>
            <w:r>
              <w:t>报</w:t>
            </w:r>
            <w:r>
              <w:t>。</w:t>
            </w:r>
            <w:r>
              <w:t xml:space="preserve"> </w:t>
            </w:r>
            <w:r>
              <w:br/>
            </w:r>
            <w:r>
              <w:br/>
            </w:r>
            <w:r>
              <w:rPr>
                <w:color w:val="801500"/>
              </w:rPr>
              <w:br/>
            </w:r>
            <w:r>
              <w:rPr>
                <w:color w:val="801500"/>
              </w:rPr>
              <w:br/>
            </w:r>
            <w:r>
              <w:rPr>
                <w:color w:val="801500"/>
              </w:rPr>
              <w:t>因</w:t>
            </w:r>
            <w:r>
              <w:rPr>
                <w:color w:val="801500"/>
              </w:rPr>
              <w:t>安</w:t>
            </w:r>
            <w:r>
              <w:rPr>
                <w:color w:val="801500"/>
              </w:rPr>
              <w:t>全</w:t>
            </w:r>
            <w:r>
              <w:rPr>
                <w:color w:val="801500"/>
              </w:rPr>
              <w:t>生</w:t>
            </w:r>
            <w:r>
              <w:rPr>
                <w:color w:val="801500"/>
              </w:rPr>
              <w:t>产</w:t>
            </w:r>
            <w:r>
              <w:rPr>
                <w:color w:val="801500"/>
              </w:rPr>
              <w:t>违</w:t>
            </w:r>
            <w:r>
              <w:rPr>
                <w:color w:val="801500"/>
              </w:rPr>
              <w:t>法</w:t>
            </w:r>
            <w:r>
              <w:rPr>
                <w:color w:val="801500"/>
              </w:rPr>
              <w:t>行</w:t>
            </w:r>
            <w:r>
              <w:rPr>
                <w:color w:val="801500"/>
              </w:rPr>
              <w:t>为</w:t>
            </w:r>
            <w:r>
              <w:rPr>
                <w:color w:val="801500"/>
              </w:rPr>
              <w:t>造</w:t>
            </w:r>
            <w:r>
              <w:rPr>
                <w:color w:val="801500"/>
              </w:rPr>
              <w:t>成</w:t>
            </w:r>
            <w:r>
              <w:rPr>
                <w:color w:val="801500"/>
              </w:rPr>
              <w:t>重</w:t>
            </w:r>
            <w:r>
              <w:rPr>
                <w:color w:val="801500"/>
              </w:rPr>
              <w:t>大</w:t>
            </w:r>
            <w:r>
              <w:rPr>
                <w:color w:val="801500"/>
              </w:rPr>
              <w:t>事</w:t>
            </w:r>
            <w:r>
              <w:rPr>
                <w:color w:val="801500"/>
              </w:rPr>
              <w:t>故</w:t>
            </w:r>
            <w:r>
              <w:rPr>
                <w:color w:val="801500"/>
              </w:rPr>
              <w:t>隐</w:t>
            </w:r>
            <w:r>
              <w:rPr>
                <w:color w:val="801500"/>
              </w:rPr>
              <w:t>患</w:t>
            </w:r>
            <w:r>
              <w:rPr>
                <w:color w:val="801500"/>
              </w:rPr>
              <w:t>或</w:t>
            </w:r>
            <w:r>
              <w:rPr>
                <w:color w:val="801500"/>
              </w:rPr>
              <w:t>者</w:t>
            </w:r>
            <w:r>
              <w:rPr>
                <w:color w:val="801500"/>
              </w:rPr>
              <w:t>导</w:t>
            </w:r>
            <w:r>
              <w:rPr>
                <w:color w:val="801500"/>
              </w:rPr>
              <w:t>致</w:t>
            </w:r>
            <w:r>
              <w:rPr>
                <w:color w:val="801500"/>
              </w:rPr>
              <w:t>重</w:t>
            </w:r>
            <w:r>
              <w:rPr>
                <w:color w:val="801500"/>
              </w:rPr>
              <w:t>大</w:t>
            </w:r>
            <w:r>
              <w:rPr>
                <w:color w:val="801500"/>
              </w:rPr>
              <w:t>事</w:t>
            </w:r>
            <w:r>
              <w:rPr>
                <w:color w:val="801500"/>
              </w:rPr>
              <w:t>故</w:t>
            </w:r>
            <w:r>
              <w:rPr>
                <w:color w:val="801500"/>
              </w:rPr>
              <w:t>，</w:t>
            </w:r>
            <w:r>
              <w:rPr>
                <w:color w:val="801500"/>
              </w:rPr>
              <w:t>致</w:t>
            </w:r>
            <w:r>
              <w:rPr>
                <w:color w:val="801500"/>
              </w:rPr>
              <w:t>使</w:t>
            </w:r>
            <w:r>
              <w:rPr>
                <w:color w:val="801500"/>
              </w:rPr>
              <w:t>国</w:t>
            </w:r>
            <w:r>
              <w:rPr>
                <w:color w:val="801500"/>
              </w:rPr>
              <w:t>家</w:t>
            </w:r>
            <w:r>
              <w:rPr>
                <w:color w:val="801500"/>
              </w:rPr>
              <w:t>利</w:t>
            </w:r>
            <w:r>
              <w:rPr>
                <w:color w:val="801500"/>
              </w:rPr>
              <w:t>益</w:t>
            </w:r>
            <w:r>
              <w:rPr>
                <w:color w:val="801500"/>
              </w:rPr>
              <w:t>或</w:t>
            </w:r>
            <w:r>
              <w:rPr>
                <w:color w:val="801500"/>
              </w:rPr>
              <w:t>者</w:t>
            </w:r>
            <w:r>
              <w:rPr>
                <w:color w:val="801500"/>
              </w:rPr>
              <w:t>社</w:t>
            </w:r>
            <w:r>
              <w:rPr>
                <w:color w:val="801500"/>
              </w:rPr>
              <w:t>会</w:t>
            </w:r>
            <w:r>
              <w:rPr>
                <w:color w:val="801500"/>
              </w:rPr>
              <w:t>公</w:t>
            </w:r>
            <w:r>
              <w:rPr>
                <w:color w:val="801500"/>
              </w:rPr>
              <w:t>共</w:t>
            </w:r>
            <w:r>
              <w:rPr>
                <w:color w:val="801500"/>
              </w:rPr>
              <w:t>利</w:t>
            </w:r>
            <w:r>
              <w:rPr>
                <w:color w:val="801500"/>
              </w:rPr>
              <w:t>益</w:t>
            </w:r>
            <w:r>
              <w:rPr>
                <w:color w:val="801500"/>
              </w:rPr>
              <w:t>受</w:t>
            </w:r>
            <w:r>
              <w:rPr>
                <w:color w:val="801500"/>
              </w:rPr>
              <w:t>到</w:t>
            </w:r>
            <w:r>
              <w:rPr>
                <w:color w:val="801500"/>
              </w:rPr>
              <w:t>侵</w:t>
            </w:r>
            <w:r>
              <w:rPr>
                <w:color w:val="801500"/>
              </w:rPr>
              <w:t>害</w:t>
            </w:r>
            <w:r>
              <w:rPr>
                <w:color w:val="801500"/>
              </w:rPr>
              <w:t>的</w:t>
            </w:r>
            <w:r>
              <w:rPr>
                <w:color w:val="801500"/>
              </w:rPr>
              <w:t>，</w:t>
            </w:r>
            <w:r>
              <w:rPr>
                <w:color w:val="801500"/>
              </w:rPr>
              <w:t>人</w:t>
            </w:r>
            <w:r>
              <w:rPr>
                <w:color w:val="801500"/>
              </w:rPr>
              <w:t>民</w:t>
            </w:r>
            <w:r>
              <w:rPr>
                <w:color w:val="801500"/>
              </w:rPr>
              <w:t>检</w:t>
            </w:r>
            <w:r>
              <w:rPr>
                <w:color w:val="801500"/>
              </w:rPr>
              <w:t>察</w:t>
            </w:r>
            <w:r>
              <w:rPr>
                <w:color w:val="801500"/>
              </w:rPr>
              <w:t>院</w:t>
            </w:r>
            <w:r>
              <w:rPr>
                <w:color w:val="801500"/>
              </w:rPr>
              <w:t>可</w:t>
            </w:r>
            <w:r>
              <w:rPr>
                <w:color w:val="801500"/>
              </w:rPr>
              <w:t>以</w:t>
            </w:r>
            <w:r>
              <w:rPr>
                <w:color w:val="801500"/>
              </w:rPr>
              <w:t>根</w:t>
            </w:r>
            <w:r>
              <w:rPr>
                <w:color w:val="801500"/>
              </w:rPr>
              <w:t>据</w:t>
            </w:r>
            <w:r>
              <w:rPr>
                <w:color w:val="801500"/>
              </w:rPr>
              <w:t>民</w:t>
            </w:r>
            <w:r>
              <w:rPr>
                <w:color w:val="801500"/>
              </w:rPr>
              <w:t>事</w:t>
            </w:r>
            <w:r>
              <w:rPr>
                <w:color w:val="801500"/>
              </w:rPr>
              <w:t>诉</w:t>
            </w:r>
            <w:r>
              <w:rPr>
                <w:color w:val="801500"/>
              </w:rPr>
              <w:t>讼</w:t>
            </w:r>
            <w:r>
              <w:rPr>
                <w:color w:val="801500"/>
              </w:rPr>
              <w:t>法</w:t>
            </w:r>
            <w:r>
              <w:rPr>
                <w:color w:val="801500"/>
              </w:rPr>
              <w:t>、</w:t>
            </w:r>
            <w:r>
              <w:rPr>
                <w:color w:val="801500"/>
              </w:rPr>
              <w:t>行</w:t>
            </w:r>
            <w:r>
              <w:rPr>
                <w:color w:val="801500"/>
              </w:rPr>
              <w:t>政</w:t>
            </w:r>
            <w:r>
              <w:rPr>
                <w:color w:val="801500"/>
              </w:rPr>
              <w:t>诉</w:t>
            </w:r>
            <w:r>
              <w:rPr>
                <w:color w:val="801500"/>
              </w:rPr>
              <w:t>讼</w:t>
            </w:r>
            <w:r>
              <w:rPr>
                <w:color w:val="801500"/>
              </w:rPr>
              <w:t>法</w:t>
            </w:r>
            <w:r>
              <w:rPr>
                <w:color w:val="801500"/>
              </w:rPr>
              <w:t>的</w:t>
            </w:r>
            <w:r>
              <w:rPr>
                <w:color w:val="801500"/>
              </w:rPr>
              <w:t>相</w:t>
            </w:r>
            <w:r>
              <w:rPr>
                <w:color w:val="801500"/>
              </w:rPr>
              <w:t>关</w:t>
            </w:r>
            <w:r>
              <w:rPr>
                <w:color w:val="801500"/>
              </w:rPr>
              <w:t>规</w:t>
            </w:r>
            <w:r>
              <w:rPr>
                <w:color w:val="801500"/>
              </w:rPr>
              <w:t>定</w:t>
            </w:r>
            <w:r>
              <w:rPr>
                <w:color w:val="801500"/>
              </w:rPr>
              <w:t>提</w:t>
            </w:r>
            <w:r>
              <w:rPr>
                <w:color w:val="801500"/>
              </w:rPr>
              <w:t>起</w:t>
            </w:r>
            <w:r>
              <w:rPr>
                <w:color w:val="801500"/>
              </w:rPr>
              <w:t>公</w:t>
            </w:r>
            <w:r>
              <w:rPr>
                <w:color w:val="801500"/>
              </w:rPr>
              <w:t>益</w:t>
            </w:r>
            <w:r>
              <w:rPr>
                <w:color w:val="801500"/>
              </w:rPr>
              <w:t>诉</w:t>
            </w:r>
            <w:r>
              <w:rPr>
                <w:color w:val="801500"/>
              </w:rPr>
              <w:t>讼</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七</w:t>
            </w:r>
            <w:r>
              <w:t>十</w:t>
            </w:r>
            <w:r>
              <w:rPr>
                <w:color w:val="006633"/>
              </w:rPr>
              <w:t>二</w:t>
            </w:r>
            <w:r>
              <w:t>条</w:t>
            </w:r>
            <w:r>
              <w:rPr>
                <w:color w:val="006633"/>
              </w:rPr>
              <w:t xml:space="preserve"> </w:t>
            </w:r>
            <w:r>
              <w:rPr>
                <w:color w:val="006633"/>
              </w:rPr>
              <w:t xml:space="preserve"> </w:t>
            </w:r>
            <w:r>
              <w:t>居</w:t>
            </w:r>
            <w:r>
              <w:t>民</w:t>
            </w:r>
            <w:r>
              <w:t>委</w:t>
            </w:r>
            <w:r>
              <w:t>员</w:t>
            </w:r>
            <w:r>
              <w:t>会</w:t>
            </w:r>
            <w:r>
              <w:t>、</w:t>
            </w:r>
            <w:r>
              <w:t>村</w:t>
            </w:r>
            <w:r>
              <w:t>民</w:t>
            </w:r>
            <w:r>
              <w:t>委</w:t>
            </w:r>
            <w:r>
              <w:t>员</w:t>
            </w:r>
            <w:r>
              <w:t>会</w:t>
            </w:r>
            <w:r>
              <w:t>发</w:t>
            </w:r>
            <w:r>
              <w:t>现</w:t>
            </w:r>
            <w:r>
              <w:t>其</w:t>
            </w:r>
            <w:r>
              <w:t>所</w:t>
            </w:r>
            <w:r>
              <w:t>在</w:t>
            </w:r>
            <w:r>
              <w:t>区</w:t>
            </w:r>
            <w:r>
              <w:t>域</w:t>
            </w:r>
            <w:r>
              <w:t>内</w:t>
            </w:r>
            <w:r>
              <w:t>的</w:t>
            </w:r>
            <w:r>
              <w:t>生</w:t>
            </w:r>
            <w:r>
              <w:t>产</w:t>
            </w:r>
            <w:r>
              <w:t>经</w:t>
            </w:r>
            <w:r>
              <w:t>营</w:t>
            </w:r>
            <w:r>
              <w:t>单</w:t>
            </w:r>
            <w:r>
              <w:t>位</w:t>
            </w:r>
            <w:r>
              <w:t>存</w:t>
            </w:r>
            <w:r>
              <w:t>在</w:t>
            </w:r>
            <w:r>
              <w:t>事</w:t>
            </w:r>
            <w:r>
              <w:t>故</w:t>
            </w:r>
            <w:r>
              <w:t>隐</w:t>
            </w:r>
            <w:r>
              <w:t>患</w:t>
            </w:r>
            <w:r>
              <w:t>或</w:t>
            </w:r>
            <w:r>
              <w:t>者</w:t>
            </w:r>
            <w:r>
              <w:t>安</w:t>
            </w:r>
            <w:r>
              <w:t>全</w:t>
            </w:r>
            <w:r>
              <w:t>生</w:t>
            </w:r>
            <w:r>
              <w:t>产</w:t>
            </w:r>
            <w:r>
              <w:t>违</w:t>
            </w:r>
            <w:r>
              <w:t>法</w:t>
            </w:r>
            <w:r>
              <w:t>行</w:t>
            </w:r>
            <w:r>
              <w:t>为</w:t>
            </w:r>
            <w:r>
              <w:t>时</w:t>
            </w:r>
            <w:r>
              <w:t>，</w:t>
            </w:r>
            <w:r>
              <w:t>应</w:t>
            </w:r>
            <w:r>
              <w:t>当</w:t>
            </w:r>
            <w:r>
              <w:t>向</w:t>
            </w:r>
            <w:r>
              <w:t>当</w:t>
            </w:r>
            <w:r>
              <w:t>地</w:t>
            </w:r>
            <w:r>
              <w:t>人</w:t>
            </w:r>
            <w:r>
              <w:t>民</w:t>
            </w:r>
            <w:r>
              <w:t>政</w:t>
            </w:r>
            <w:r>
              <w:t>府</w:t>
            </w:r>
            <w:r>
              <w:t>或</w:t>
            </w:r>
            <w:r>
              <w:t>者</w:t>
            </w:r>
            <w:r>
              <w:t>有</w:t>
            </w:r>
            <w:r>
              <w:t>关</w:t>
            </w:r>
            <w:r>
              <w:t>部</w:t>
            </w:r>
            <w:r>
              <w:t>门</w:t>
            </w:r>
            <w:r>
              <w:t>报</w:t>
            </w:r>
            <w:r>
              <w:t>告</w:t>
            </w:r>
            <w:r>
              <w:t>。</w:t>
            </w:r>
            <w:r>
              <w:t xml:space="preserve"> </w:t>
            </w:r>
            <w:r>
              <w:br/>
            </w:r>
            <w:r>
              <w:br/>
            </w:r>
          </w:p>
        </w:tc>
        <w:tc>
          <w:tcPr>
            <w:tcW w:type="dxa" w:w="4320"/>
          </w:tcPr>
          <w:p/>
          <w:p>
            <w:r>
              <w:t>第</w:t>
            </w:r>
            <w:r>
              <w:t>七</w:t>
            </w:r>
            <w:r>
              <w:t>十</w:t>
            </w:r>
            <w:r>
              <w:rPr>
                <w:color w:val="801500"/>
              </w:rPr>
              <w:t>五</w:t>
            </w:r>
            <w:r>
              <w:t>条</w:t>
            </w:r>
            <w:r>
              <w:rPr>
                <w:color w:val="801500"/>
              </w:rPr>
              <w:t xml:space="preserve">　</w:t>
            </w:r>
            <w:r>
              <w:t>居</w:t>
            </w:r>
            <w:r>
              <w:t>民</w:t>
            </w:r>
            <w:r>
              <w:t>委</w:t>
            </w:r>
            <w:r>
              <w:t>员</w:t>
            </w:r>
            <w:r>
              <w:t>会</w:t>
            </w:r>
            <w:r>
              <w:t>、</w:t>
            </w:r>
            <w:r>
              <w:t>村</w:t>
            </w:r>
            <w:r>
              <w:t>民</w:t>
            </w:r>
            <w:r>
              <w:t>委</w:t>
            </w:r>
            <w:r>
              <w:t>员</w:t>
            </w:r>
            <w:r>
              <w:t>会</w:t>
            </w:r>
            <w:r>
              <w:t>发</w:t>
            </w:r>
            <w:r>
              <w:t>现</w:t>
            </w:r>
            <w:r>
              <w:t>其</w:t>
            </w:r>
            <w:r>
              <w:t>所</w:t>
            </w:r>
            <w:r>
              <w:t>在</w:t>
            </w:r>
            <w:r>
              <w:t>区</w:t>
            </w:r>
            <w:r>
              <w:t>域</w:t>
            </w:r>
            <w:r>
              <w:t>内</w:t>
            </w:r>
            <w:r>
              <w:t>的</w:t>
            </w:r>
            <w:r>
              <w:t>生</w:t>
            </w:r>
            <w:r>
              <w:t>产</w:t>
            </w:r>
            <w:r>
              <w:t>经</w:t>
            </w:r>
            <w:r>
              <w:t>营</w:t>
            </w:r>
            <w:r>
              <w:t>单</w:t>
            </w:r>
            <w:r>
              <w:t>位</w:t>
            </w:r>
            <w:r>
              <w:t>存</w:t>
            </w:r>
            <w:r>
              <w:t>在</w:t>
            </w:r>
            <w:r>
              <w:t>事</w:t>
            </w:r>
            <w:r>
              <w:t>故</w:t>
            </w:r>
            <w:r>
              <w:t>隐</w:t>
            </w:r>
            <w:r>
              <w:t>患</w:t>
            </w:r>
            <w:r>
              <w:t>或</w:t>
            </w:r>
            <w:r>
              <w:t>者</w:t>
            </w:r>
            <w:r>
              <w:t>安</w:t>
            </w:r>
            <w:r>
              <w:t>全</w:t>
            </w:r>
            <w:r>
              <w:t>生</w:t>
            </w:r>
            <w:r>
              <w:t>产</w:t>
            </w:r>
            <w:r>
              <w:t>违</w:t>
            </w:r>
            <w:r>
              <w:t>法</w:t>
            </w:r>
            <w:r>
              <w:t>行</w:t>
            </w:r>
            <w:r>
              <w:t>为</w:t>
            </w:r>
            <w:r>
              <w:t>时</w:t>
            </w:r>
            <w:r>
              <w:t>，</w:t>
            </w:r>
            <w:r>
              <w:t>应</w:t>
            </w:r>
            <w:r>
              <w:t>当</w:t>
            </w:r>
            <w:r>
              <w:t>向</w:t>
            </w:r>
            <w:r>
              <w:t>当</w:t>
            </w:r>
            <w:r>
              <w:t>地</w:t>
            </w:r>
            <w:r>
              <w:t>人</w:t>
            </w:r>
            <w:r>
              <w:t>民</w:t>
            </w:r>
            <w:r>
              <w:t>政</w:t>
            </w:r>
            <w:r>
              <w:t>府</w:t>
            </w:r>
            <w:r>
              <w:t>或</w:t>
            </w:r>
            <w:r>
              <w:t>者</w:t>
            </w:r>
            <w:r>
              <w:t>有</w:t>
            </w:r>
            <w:r>
              <w:t>关</w:t>
            </w:r>
            <w:r>
              <w:t>部</w:t>
            </w:r>
            <w:r>
              <w:t>门</w:t>
            </w:r>
            <w:r>
              <w:t>报</w:t>
            </w:r>
            <w:r>
              <w:t>告</w:t>
            </w:r>
            <w:r>
              <w:t>。</w:t>
            </w:r>
            <w:r>
              <w:t xml:space="preserve"> </w:t>
            </w:r>
            <w:r>
              <w:br/>
            </w:r>
            <w:r>
              <w:br/>
            </w:r>
            <w:r>
              <w:rPr>
                <w:color w:val="801500"/>
              </w:rPr>
              <w:br/>
            </w:r>
            <w:r>
              <w:rPr>
                <w:color w:val="801500"/>
              </w:rPr>
              <w:br/>
            </w:r>
          </w:p>
        </w:tc>
      </w:tr>
      <w:tr>
        <w:tc>
          <w:tcPr>
            <w:tcW w:type="dxa" w:w="4320"/>
          </w:tcPr>
          <w:p/>
          <w:p>
            <w:r>
              <w:t>第</w:t>
            </w:r>
            <w:r>
              <w:t>七</w:t>
            </w:r>
            <w:r>
              <w:t>十</w:t>
            </w:r>
            <w:r>
              <w:rPr>
                <w:color w:val="006633"/>
              </w:rPr>
              <w:t>三</w:t>
            </w:r>
            <w:r>
              <w:t>条</w:t>
            </w:r>
            <w:r>
              <w:rPr>
                <w:color w:val="006633"/>
              </w:rPr>
              <w:t xml:space="preserve"> </w:t>
            </w:r>
            <w:r>
              <w:rPr>
                <w:color w:val="006633"/>
              </w:rPr>
              <w:t xml:space="preserve"> </w:t>
            </w:r>
            <w:r>
              <w:t>县</w:t>
            </w:r>
            <w:r>
              <w:t>级</w:t>
            </w:r>
            <w:r>
              <w:t>以</w:t>
            </w:r>
            <w:r>
              <w:t>上</w:t>
            </w:r>
            <w:r>
              <w:t>各</w:t>
            </w:r>
            <w:r>
              <w:t>级</w:t>
            </w:r>
            <w:r>
              <w:t>人</w:t>
            </w:r>
            <w:r>
              <w:t>民</w:t>
            </w:r>
            <w:r>
              <w:t>政</w:t>
            </w:r>
            <w:r>
              <w:t>府</w:t>
            </w:r>
            <w:r>
              <w:t>及</w:t>
            </w:r>
            <w:r>
              <w:t>其</w:t>
            </w:r>
            <w:r>
              <w:t>有</w:t>
            </w:r>
            <w:r>
              <w:t>关</w:t>
            </w:r>
            <w:r>
              <w:t>部</w:t>
            </w:r>
            <w:r>
              <w:t>门</w:t>
            </w:r>
            <w:r>
              <w:t>对</w:t>
            </w:r>
            <w:r>
              <w:t>报</w:t>
            </w:r>
            <w:r>
              <w:t>告</w:t>
            </w:r>
            <w:r>
              <w:t>重</w:t>
            </w:r>
            <w:r>
              <w:t>大</w:t>
            </w:r>
            <w:r>
              <w:t>事</w:t>
            </w:r>
            <w:r>
              <w:t>故</w:t>
            </w:r>
            <w:r>
              <w:t>隐</w:t>
            </w:r>
            <w:r>
              <w:t>患</w:t>
            </w:r>
            <w:r>
              <w:t>或</w:t>
            </w:r>
            <w:r>
              <w:t>者</w:t>
            </w:r>
            <w:r>
              <w:t>举</w:t>
            </w:r>
            <w:r>
              <w:t>报</w:t>
            </w:r>
            <w:r>
              <w:t>安</w:t>
            </w:r>
            <w:r>
              <w:t>全</w:t>
            </w:r>
            <w:r>
              <w:t>生</w:t>
            </w:r>
            <w:r>
              <w:t>产</w:t>
            </w:r>
            <w:r>
              <w:t>违</w:t>
            </w:r>
            <w:r>
              <w:t>法</w:t>
            </w:r>
            <w:r>
              <w:t>行</w:t>
            </w:r>
            <w:r>
              <w:t>为</w:t>
            </w:r>
            <w:r>
              <w:t>的</w:t>
            </w:r>
            <w:r>
              <w:t>有</w:t>
            </w:r>
            <w:r>
              <w:t>功</w:t>
            </w:r>
            <w:r>
              <w:t>人</w:t>
            </w:r>
            <w:r>
              <w:t>员</w:t>
            </w:r>
            <w:r>
              <w:t>，</w:t>
            </w:r>
            <w:r>
              <w:t>给</w:t>
            </w:r>
            <w:r>
              <w:t>予</w:t>
            </w:r>
            <w:r>
              <w:t>奖</w:t>
            </w:r>
            <w:r>
              <w:t>励</w:t>
            </w:r>
            <w:r>
              <w:t>。</w:t>
            </w:r>
            <w:r>
              <w:t>具</w:t>
            </w:r>
            <w:r>
              <w:t>体</w:t>
            </w:r>
            <w:r>
              <w:t>奖</w:t>
            </w:r>
            <w:r>
              <w:t>励</w:t>
            </w:r>
            <w:r>
              <w:t>办</w:t>
            </w:r>
            <w:r>
              <w:t>法</w:t>
            </w:r>
            <w:r>
              <w:t>由</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会</w:t>
            </w:r>
            <w:r>
              <w:t>同</w:t>
            </w:r>
            <w:r>
              <w:t>国</w:t>
            </w:r>
            <w:r>
              <w:t>务</w:t>
            </w:r>
            <w:r>
              <w:t>院</w:t>
            </w:r>
            <w:r>
              <w:t>财</w:t>
            </w:r>
            <w:r>
              <w:t>政</w:t>
            </w:r>
            <w:r>
              <w:t>部</w:t>
            </w:r>
            <w:r>
              <w:t>门</w:t>
            </w:r>
            <w:r>
              <w:t>制</w:t>
            </w:r>
            <w:r>
              <w:t>定</w:t>
            </w:r>
            <w:r>
              <w:t>。</w:t>
            </w:r>
            <w:r>
              <w:t xml:space="preserve"> </w:t>
            </w:r>
            <w:r>
              <w:br/>
            </w:r>
            <w:r>
              <w:br/>
            </w:r>
          </w:p>
        </w:tc>
        <w:tc>
          <w:tcPr>
            <w:tcW w:type="dxa" w:w="4320"/>
          </w:tcPr>
          <w:p/>
          <w:p>
            <w:r>
              <w:t>第</w:t>
            </w:r>
            <w:r>
              <w:t>七</w:t>
            </w:r>
            <w:r>
              <w:t>十</w:t>
            </w:r>
            <w:r>
              <w:rPr>
                <w:color w:val="801500"/>
              </w:rPr>
              <w:t>六</w:t>
            </w:r>
            <w:r>
              <w:t>条</w:t>
            </w:r>
            <w:r>
              <w:rPr>
                <w:color w:val="801500"/>
              </w:rPr>
              <w:t xml:space="preserve">　</w:t>
            </w:r>
            <w:r>
              <w:t>县</w:t>
            </w:r>
            <w:r>
              <w:t>级</w:t>
            </w:r>
            <w:r>
              <w:t>以</w:t>
            </w:r>
            <w:r>
              <w:t>上</w:t>
            </w:r>
            <w:r>
              <w:t>各</w:t>
            </w:r>
            <w:r>
              <w:t>级</w:t>
            </w:r>
            <w:r>
              <w:t>人</w:t>
            </w:r>
            <w:r>
              <w:t>民</w:t>
            </w:r>
            <w:r>
              <w:t>政</w:t>
            </w:r>
            <w:r>
              <w:t>府</w:t>
            </w:r>
            <w:r>
              <w:t>及</w:t>
            </w:r>
            <w:r>
              <w:t>其</w:t>
            </w:r>
            <w:r>
              <w:t>有</w:t>
            </w:r>
            <w:r>
              <w:t>关</w:t>
            </w:r>
            <w:r>
              <w:t>部</w:t>
            </w:r>
            <w:r>
              <w:t>门</w:t>
            </w:r>
            <w:r>
              <w:t>对</w:t>
            </w:r>
            <w:r>
              <w:t>报</w:t>
            </w:r>
            <w:r>
              <w:t>告</w:t>
            </w:r>
            <w:r>
              <w:t>重</w:t>
            </w:r>
            <w:r>
              <w:t>大</w:t>
            </w:r>
            <w:r>
              <w:t>事</w:t>
            </w:r>
            <w:r>
              <w:t>故</w:t>
            </w:r>
            <w:r>
              <w:t>隐</w:t>
            </w:r>
            <w:r>
              <w:t>患</w:t>
            </w:r>
            <w:r>
              <w:t>或</w:t>
            </w:r>
            <w:r>
              <w:t>者</w:t>
            </w:r>
            <w:r>
              <w:t>举</w:t>
            </w:r>
            <w:r>
              <w:t>报</w:t>
            </w:r>
            <w:r>
              <w:t>安</w:t>
            </w:r>
            <w:r>
              <w:t>全</w:t>
            </w:r>
            <w:r>
              <w:t>生</w:t>
            </w:r>
            <w:r>
              <w:t>产</w:t>
            </w:r>
            <w:r>
              <w:t>违</w:t>
            </w:r>
            <w:r>
              <w:t>法</w:t>
            </w:r>
            <w:r>
              <w:t>行</w:t>
            </w:r>
            <w:r>
              <w:t>为</w:t>
            </w:r>
            <w:r>
              <w:t>的</w:t>
            </w:r>
            <w:r>
              <w:t>有</w:t>
            </w:r>
            <w:r>
              <w:t>功</w:t>
            </w:r>
            <w:r>
              <w:t>人</w:t>
            </w:r>
            <w:r>
              <w:t>员</w:t>
            </w:r>
            <w:r>
              <w:t>，</w:t>
            </w:r>
            <w:r>
              <w:t>给</w:t>
            </w:r>
            <w:r>
              <w:t>予</w:t>
            </w:r>
            <w:r>
              <w:t>奖</w:t>
            </w:r>
            <w:r>
              <w:t>励</w:t>
            </w:r>
            <w:r>
              <w:t>。</w:t>
            </w:r>
            <w:r>
              <w:t>具</w:t>
            </w:r>
            <w:r>
              <w:t>体</w:t>
            </w:r>
            <w:r>
              <w:t>奖</w:t>
            </w:r>
            <w:r>
              <w:t>励</w:t>
            </w:r>
            <w:r>
              <w:t>办</w:t>
            </w:r>
            <w:r>
              <w:t>法</w:t>
            </w:r>
            <w:r>
              <w:t>由</w:t>
            </w:r>
            <w:r>
              <w:t>国</w:t>
            </w:r>
            <w:r>
              <w:t>务</w:t>
            </w:r>
            <w:r>
              <w:t>院</w:t>
            </w:r>
            <w:r>
              <w:rPr>
                <w:color w:val="801500"/>
              </w:rPr>
              <w:t>应</w:t>
            </w:r>
            <w:r>
              <w:rPr>
                <w:color w:val="801500"/>
              </w:rPr>
              <w:t>急</w:t>
            </w:r>
            <w:r>
              <w:t>管</w:t>
            </w:r>
            <w:r>
              <w:t>理</w:t>
            </w:r>
            <w:r>
              <w:t>部</w:t>
            </w:r>
            <w:r>
              <w:t>门</w:t>
            </w:r>
            <w:r>
              <w:t>会</w:t>
            </w:r>
            <w:r>
              <w:t>同</w:t>
            </w:r>
            <w:r>
              <w:t>国</w:t>
            </w:r>
            <w:r>
              <w:t>务</w:t>
            </w:r>
            <w:r>
              <w:t>院</w:t>
            </w:r>
            <w:r>
              <w:t>财</w:t>
            </w:r>
            <w:r>
              <w:t>政</w:t>
            </w:r>
            <w:r>
              <w:t>部</w:t>
            </w:r>
            <w:r>
              <w:t>门</w:t>
            </w:r>
            <w:r>
              <w:t>制</w:t>
            </w:r>
            <w:r>
              <w:t>定</w:t>
            </w:r>
            <w:r>
              <w:t>。</w:t>
            </w:r>
            <w:r>
              <w:t xml:space="preserve"> </w:t>
            </w:r>
            <w:r>
              <w:br/>
            </w:r>
            <w:r>
              <w:br/>
            </w:r>
            <w:r>
              <w:rPr>
                <w:color w:val="801500"/>
              </w:rPr>
              <w:br/>
            </w:r>
            <w:r>
              <w:rPr>
                <w:color w:val="801500"/>
              </w:rPr>
              <w:br/>
            </w:r>
          </w:p>
        </w:tc>
      </w:tr>
      <w:tr>
        <w:tc>
          <w:tcPr>
            <w:tcW w:type="dxa" w:w="4320"/>
          </w:tcPr>
          <w:p/>
          <w:p>
            <w:r>
              <w:t>第</w:t>
            </w:r>
            <w:r>
              <w:t>七</w:t>
            </w:r>
            <w:r>
              <w:t>十</w:t>
            </w:r>
            <w:r>
              <w:rPr>
                <w:color w:val="006633"/>
              </w:rPr>
              <w:t>四</w:t>
            </w:r>
            <w:r>
              <w:t>条</w:t>
            </w:r>
            <w:r>
              <w:rPr>
                <w:color w:val="006633"/>
              </w:rPr>
              <w:t xml:space="preserve"> </w:t>
            </w:r>
            <w:r>
              <w:rPr>
                <w:color w:val="006633"/>
              </w:rPr>
              <w:t xml:space="preserve"> </w:t>
            </w:r>
            <w:r>
              <w:t>新</w:t>
            </w:r>
            <w:r>
              <w:t>闻</w:t>
            </w:r>
            <w:r>
              <w:t>、</w:t>
            </w:r>
            <w:r>
              <w:t>出</w:t>
            </w:r>
            <w:r>
              <w:t>版</w:t>
            </w:r>
            <w:r>
              <w:t>、</w:t>
            </w:r>
            <w:r>
              <w:t>广</w:t>
            </w:r>
            <w:r>
              <w:t>播</w:t>
            </w:r>
            <w:r>
              <w:t>、</w:t>
            </w:r>
            <w:r>
              <w:t>电</w:t>
            </w:r>
            <w:r>
              <w:t>影</w:t>
            </w:r>
            <w:r>
              <w:t>、</w:t>
            </w:r>
            <w:r>
              <w:t>电</w:t>
            </w:r>
            <w:r>
              <w:t>视</w:t>
            </w:r>
            <w:r>
              <w:t>等</w:t>
            </w:r>
            <w:r>
              <w:t>单</w:t>
            </w:r>
            <w:r>
              <w:t>位</w:t>
            </w:r>
            <w:r>
              <w:t>有</w:t>
            </w:r>
            <w:r>
              <w:t>进</w:t>
            </w:r>
            <w:r>
              <w:t>行</w:t>
            </w:r>
            <w:r>
              <w:t>安</w:t>
            </w:r>
            <w:r>
              <w:t>全</w:t>
            </w:r>
            <w:r>
              <w:t>生</w:t>
            </w:r>
            <w:r>
              <w:t>产</w:t>
            </w:r>
            <w:r>
              <w:t>公</w:t>
            </w:r>
            <w:r>
              <w:t>益</w:t>
            </w:r>
            <w:r>
              <w:t>宣</w:t>
            </w:r>
            <w:r>
              <w:t>传</w:t>
            </w:r>
            <w:r>
              <w:t>教</w:t>
            </w:r>
            <w:r>
              <w:t>育</w:t>
            </w:r>
            <w:r>
              <w:t>的</w:t>
            </w:r>
            <w:r>
              <w:t>义</w:t>
            </w:r>
            <w:r>
              <w:t>务</w:t>
            </w:r>
            <w:r>
              <w:t>，</w:t>
            </w:r>
            <w:r>
              <w:t>有</w:t>
            </w:r>
            <w:r>
              <w:t>对</w:t>
            </w:r>
            <w:r>
              <w:t>违</w:t>
            </w:r>
            <w:r>
              <w:t>反</w:t>
            </w:r>
            <w:r>
              <w:t>安</w:t>
            </w:r>
            <w:r>
              <w:t>全</w:t>
            </w:r>
            <w:r>
              <w:t>生</w:t>
            </w:r>
            <w:r>
              <w:t>产</w:t>
            </w:r>
            <w:r>
              <w:t>法</w:t>
            </w:r>
            <w:r>
              <w:t>律</w:t>
            </w:r>
            <w:r>
              <w:t>、</w:t>
            </w:r>
            <w:r>
              <w:t>法</w:t>
            </w:r>
            <w:r>
              <w:t>规</w:t>
            </w:r>
            <w:r>
              <w:t>的</w:t>
            </w:r>
            <w:r>
              <w:t>行</w:t>
            </w:r>
            <w:r>
              <w:t>为</w:t>
            </w:r>
            <w:r>
              <w:t>进</w:t>
            </w:r>
            <w:r>
              <w:t>行</w:t>
            </w:r>
            <w:r>
              <w:t>舆</w:t>
            </w:r>
            <w:r>
              <w:t>论</w:t>
            </w:r>
            <w:r>
              <w:t>监</w:t>
            </w:r>
            <w:r>
              <w:t>督</w:t>
            </w:r>
            <w:r>
              <w:t>的</w:t>
            </w:r>
            <w:r>
              <w:t>权</w:t>
            </w:r>
            <w:r>
              <w:t>利</w:t>
            </w:r>
            <w:r>
              <w:t>。</w:t>
            </w:r>
            <w:r>
              <w:t xml:space="preserve"> </w:t>
            </w:r>
            <w:r>
              <w:br/>
            </w:r>
            <w:r>
              <w:br/>
            </w:r>
          </w:p>
        </w:tc>
        <w:tc>
          <w:tcPr>
            <w:tcW w:type="dxa" w:w="4320"/>
          </w:tcPr>
          <w:p/>
          <w:p>
            <w:r>
              <w:t>第</w:t>
            </w:r>
            <w:r>
              <w:t>七</w:t>
            </w:r>
            <w:r>
              <w:t>十</w:t>
            </w:r>
            <w:r>
              <w:rPr>
                <w:color w:val="801500"/>
              </w:rPr>
              <w:t>七</w:t>
            </w:r>
            <w:r>
              <w:t>条</w:t>
            </w:r>
            <w:r>
              <w:rPr>
                <w:color w:val="801500"/>
              </w:rPr>
              <w:t xml:space="preserve">　</w:t>
            </w:r>
            <w:r>
              <w:t>新</w:t>
            </w:r>
            <w:r>
              <w:t>闻</w:t>
            </w:r>
            <w:r>
              <w:t>、</w:t>
            </w:r>
            <w:r>
              <w:t>出</w:t>
            </w:r>
            <w:r>
              <w:t>版</w:t>
            </w:r>
            <w:r>
              <w:t>、</w:t>
            </w:r>
            <w:r>
              <w:t>广</w:t>
            </w:r>
            <w:r>
              <w:t>播</w:t>
            </w:r>
            <w:r>
              <w:t>、</w:t>
            </w:r>
            <w:r>
              <w:t>电</w:t>
            </w:r>
            <w:r>
              <w:t>影</w:t>
            </w:r>
            <w:r>
              <w:t>、</w:t>
            </w:r>
            <w:r>
              <w:t>电</w:t>
            </w:r>
            <w:r>
              <w:t>视</w:t>
            </w:r>
            <w:r>
              <w:t>等</w:t>
            </w:r>
            <w:r>
              <w:t>单</w:t>
            </w:r>
            <w:r>
              <w:t>位</w:t>
            </w:r>
            <w:r>
              <w:t>有</w:t>
            </w:r>
            <w:r>
              <w:t>进</w:t>
            </w:r>
            <w:r>
              <w:t>行</w:t>
            </w:r>
            <w:r>
              <w:t>安</w:t>
            </w:r>
            <w:r>
              <w:t>全</w:t>
            </w:r>
            <w:r>
              <w:t>生</w:t>
            </w:r>
            <w:r>
              <w:t>产</w:t>
            </w:r>
            <w:r>
              <w:t>公</w:t>
            </w:r>
            <w:r>
              <w:t>益</w:t>
            </w:r>
            <w:r>
              <w:t>宣</w:t>
            </w:r>
            <w:r>
              <w:t>传</w:t>
            </w:r>
            <w:r>
              <w:t>教</w:t>
            </w:r>
            <w:r>
              <w:t>育</w:t>
            </w:r>
            <w:r>
              <w:t>的</w:t>
            </w:r>
            <w:r>
              <w:t>义</w:t>
            </w:r>
            <w:r>
              <w:t>务</w:t>
            </w:r>
            <w:r>
              <w:t>，</w:t>
            </w:r>
            <w:r>
              <w:t>有</w:t>
            </w:r>
            <w:r>
              <w:t>对</w:t>
            </w:r>
            <w:r>
              <w:t>违</w:t>
            </w:r>
            <w:r>
              <w:t>反</w:t>
            </w:r>
            <w:r>
              <w:t>安</w:t>
            </w:r>
            <w:r>
              <w:t>全</w:t>
            </w:r>
            <w:r>
              <w:t>生</w:t>
            </w:r>
            <w:r>
              <w:t>产</w:t>
            </w:r>
            <w:r>
              <w:t>法</w:t>
            </w:r>
            <w:r>
              <w:t>律</w:t>
            </w:r>
            <w:r>
              <w:t>、</w:t>
            </w:r>
            <w:r>
              <w:t>法</w:t>
            </w:r>
            <w:r>
              <w:t>规</w:t>
            </w:r>
            <w:r>
              <w:t>的</w:t>
            </w:r>
            <w:r>
              <w:t>行</w:t>
            </w:r>
            <w:r>
              <w:t>为</w:t>
            </w:r>
            <w:r>
              <w:t>进</w:t>
            </w:r>
            <w:r>
              <w:t>行</w:t>
            </w:r>
            <w:r>
              <w:t>舆</w:t>
            </w:r>
            <w:r>
              <w:t>论</w:t>
            </w:r>
            <w:r>
              <w:t>监</w:t>
            </w:r>
            <w:r>
              <w:t>督</w:t>
            </w:r>
            <w:r>
              <w:t>的</w:t>
            </w:r>
            <w:r>
              <w:t>权</w:t>
            </w:r>
            <w:r>
              <w:t>利</w:t>
            </w:r>
            <w:r>
              <w:t>。</w:t>
            </w:r>
            <w:r>
              <w:t xml:space="preserve"> </w:t>
            </w:r>
            <w:r>
              <w:br/>
            </w:r>
            <w:r>
              <w:br/>
            </w:r>
            <w:r>
              <w:rPr>
                <w:color w:val="801500"/>
              </w:rPr>
              <w:br/>
            </w:r>
            <w:r>
              <w:rPr>
                <w:color w:val="801500"/>
              </w:rPr>
              <w:br/>
            </w:r>
          </w:p>
        </w:tc>
      </w:tr>
      <w:tr>
        <w:tc>
          <w:tcPr>
            <w:tcW w:type="dxa" w:w="4320"/>
          </w:tcPr>
          <w:p/>
          <w:p>
            <w:r>
              <w:t>第</w:t>
            </w:r>
            <w:r>
              <w:t>七</w:t>
            </w:r>
            <w:r>
              <w:t>十</w:t>
            </w:r>
            <w:r>
              <w:rPr>
                <w:color w:val="006633"/>
              </w:rPr>
              <w:t>五</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应</w:t>
            </w:r>
            <w:r>
              <w:t>当</w:t>
            </w:r>
            <w:r>
              <w:t>建</w:t>
            </w:r>
            <w:r>
              <w:t>立</w:t>
            </w:r>
            <w:r>
              <w:t>安</w:t>
            </w:r>
            <w:r>
              <w:t>全</w:t>
            </w:r>
            <w:r>
              <w:t>生</w:t>
            </w:r>
            <w:r>
              <w:t>产</w:t>
            </w:r>
            <w:r>
              <w:t>违</w:t>
            </w:r>
            <w:r>
              <w:t>法</w:t>
            </w:r>
            <w:r>
              <w:t>行</w:t>
            </w:r>
            <w:r>
              <w:t>为</w:t>
            </w:r>
            <w:r>
              <w:t>信</w:t>
            </w:r>
            <w:r>
              <w:t>息</w:t>
            </w:r>
            <w:r>
              <w:t>库</w:t>
            </w:r>
            <w:r>
              <w:t>，</w:t>
            </w:r>
            <w:r>
              <w:t>如</w:t>
            </w:r>
            <w:r>
              <w:t>实</w:t>
            </w:r>
            <w:r>
              <w:t>记</w:t>
            </w:r>
            <w:r>
              <w:t>录</w:t>
            </w:r>
            <w:r>
              <w:t>生</w:t>
            </w:r>
            <w:r>
              <w:t>产</w:t>
            </w:r>
            <w:r>
              <w:t>经</w:t>
            </w:r>
            <w:r>
              <w:t>营</w:t>
            </w:r>
            <w:r>
              <w:t>单</w:t>
            </w:r>
            <w:r>
              <w:t>位</w:t>
            </w:r>
            <w:r>
              <w:t>的</w:t>
            </w:r>
            <w:r>
              <w:t>安</w:t>
            </w:r>
            <w:r>
              <w:t>全</w:t>
            </w:r>
            <w:r>
              <w:t>生</w:t>
            </w:r>
            <w:r>
              <w:t>产</w:t>
            </w:r>
            <w:r>
              <w:t>违</w:t>
            </w:r>
            <w:r>
              <w:t>法</w:t>
            </w:r>
            <w:r>
              <w:t>行</w:t>
            </w:r>
            <w:r>
              <w:t>为</w:t>
            </w:r>
            <w:r>
              <w:t>信</w:t>
            </w:r>
            <w:r>
              <w:t>息</w:t>
            </w:r>
            <w:r>
              <w:t>；</w:t>
            </w:r>
            <w:r>
              <w:t>对</w:t>
            </w:r>
            <w:r>
              <w:t>违</w:t>
            </w:r>
            <w:r>
              <w:t>法</w:t>
            </w:r>
            <w:r>
              <w:t>行</w:t>
            </w:r>
            <w:r>
              <w:t>为</w:t>
            </w:r>
            <w:r>
              <w:t>情</w:t>
            </w:r>
            <w:r>
              <w:t>节</w:t>
            </w:r>
            <w:r>
              <w:t>严</w:t>
            </w:r>
            <w:r>
              <w:t>重</w:t>
            </w:r>
            <w:r>
              <w:t>的</w:t>
            </w:r>
            <w:r>
              <w:t>生</w:t>
            </w:r>
            <w:r>
              <w:t>产</w:t>
            </w:r>
            <w:r>
              <w:t>经</w:t>
            </w:r>
            <w:r>
              <w:t>营</w:t>
            </w:r>
            <w:r>
              <w:t>单</w:t>
            </w:r>
            <w:r>
              <w:t>位</w:t>
            </w:r>
            <w:r>
              <w:t>，</w:t>
            </w:r>
            <w:r>
              <w:t>应</w:t>
            </w:r>
            <w:r>
              <w:t>当</w:t>
            </w:r>
            <w:r>
              <w:t>向</w:t>
            </w:r>
            <w:r>
              <w:t>社</w:t>
            </w:r>
            <w:r>
              <w:t>会</w:t>
            </w:r>
            <w:r>
              <w:t>公</w:t>
            </w:r>
            <w:r>
              <w:t>告</w:t>
            </w:r>
            <w:r>
              <w:t>，</w:t>
            </w:r>
            <w:r>
              <w:t>并</w:t>
            </w:r>
            <w:r>
              <w:t>通</w:t>
            </w:r>
            <w:r>
              <w:t>报</w:t>
            </w:r>
            <w:r>
              <w:t>行</w:t>
            </w:r>
            <w:r>
              <w:t>业</w:t>
            </w:r>
            <w:r>
              <w:t>主</w:t>
            </w:r>
            <w:r>
              <w:t>管</w:t>
            </w:r>
            <w:r>
              <w:t>部</w:t>
            </w:r>
            <w:r>
              <w:t>门</w:t>
            </w:r>
            <w:r>
              <w:t>、</w:t>
            </w:r>
            <w:r>
              <w:t>投</w:t>
            </w:r>
            <w:r>
              <w:t>资</w:t>
            </w:r>
            <w:r>
              <w:t>主</w:t>
            </w:r>
            <w:r>
              <w:t>管</w:t>
            </w:r>
            <w:r>
              <w:t>部</w:t>
            </w:r>
            <w:r>
              <w:t>门</w:t>
            </w:r>
            <w:r>
              <w:t>、</w:t>
            </w:r>
            <w:r>
              <w:rPr>
                <w:color w:val="006633"/>
              </w:rPr>
              <w:t>国</w:t>
            </w:r>
            <w:r>
              <w:rPr>
                <w:color w:val="006633"/>
              </w:rPr>
              <w:t>土</w:t>
            </w:r>
            <w:r>
              <w:t>资</w:t>
            </w:r>
            <w:r>
              <w:t>源</w:t>
            </w:r>
            <w:r>
              <w:t>主</w:t>
            </w:r>
            <w:r>
              <w:t>管</w:t>
            </w:r>
            <w:r>
              <w:t>部</w:t>
            </w:r>
            <w:r>
              <w:t>门</w:t>
            </w:r>
            <w:r>
              <w:t>、</w:t>
            </w:r>
            <w:r>
              <w:t>证</w:t>
            </w:r>
            <w:r>
              <w:t>券</w:t>
            </w:r>
            <w:r>
              <w:t>监</w:t>
            </w:r>
            <w:r>
              <w:t>督</w:t>
            </w:r>
            <w:r>
              <w:t>管</w:t>
            </w:r>
            <w:r>
              <w:t>理</w:t>
            </w:r>
            <w:r>
              <w:t>机</w:t>
            </w:r>
            <w:r>
              <w:t>构</w:t>
            </w:r>
            <w:r>
              <w:t>以</w:t>
            </w:r>
            <w:r>
              <w:t>及</w:t>
            </w:r>
            <w:r>
              <w:t>有</w:t>
            </w:r>
            <w:r>
              <w:t>关</w:t>
            </w:r>
            <w:r>
              <w:t>金</w:t>
            </w:r>
            <w:r>
              <w:t>融</w:t>
            </w:r>
            <w:r>
              <w:t>机</w:t>
            </w:r>
            <w:r>
              <w:t>构</w:t>
            </w:r>
            <w:r>
              <w:t>。</w:t>
            </w:r>
            <w:r>
              <w:t xml:space="preserve"> </w:t>
            </w:r>
            <w:r>
              <w:br/>
            </w:r>
            <w:r>
              <w:br/>
            </w:r>
          </w:p>
        </w:tc>
        <w:tc>
          <w:tcPr>
            <w:tcW w:type="dxa" w:w="4320"/>
          </w:tcPr>
          <w:p/>
          <w:p>
            <w:r>
              <w:t>第</w:t>
            </w:r>
            <w:r>
              <w:t>七</w:t>
            </w:r>
            <w:r>
              <w:t>十</w:t>
            </w:r>
            <w:r>
              <w:rPr>
                <w:color w:val="801500"/>
              </w:rPr>
              <w:t>八</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应</w:t>
            </w:r>
            <w:r>
              <w:t>当</w:t>
            </w:r>
            <w:r>
              <w:t>建</w:t>
            </w:r>
            <w:r>
              <w:t>立</w:t>
            </w:r>
            <w:r>
              <w:t>安</w:t>
            </w:r>
            <w:r>
              <w:t>全</w:t>
            </w:r>
            <w:r>
              <w:t>生</w:t>
            </w:r>
            <w:r>
              <w:t>产</w:t>
            </w:r>
            <w:r>
              <w:t>违</w:t>
            </w:r>
            <w:r>
              <w:t>法</w:t>
            </w:r>
            <w:r>
              <w:t>行</w:t>
            </w:r>
            <w:r>
              <w:t>为</w:t>
            </w:r>
            <w:r>
              <w:t>信</w:t>
            </w:r>
            <w:r>
              <w:t>息</w:t>
            </w:r>
            <w:r>
              <w:t>库</w:t>
            </w:r>
            <w:r>
              <w:t>，</w:t>
            </w:r>
            <w:r>
              <w:t>如</w:t>
            </w:r>
            <w:r>
              <w:t>实</w:t>
            </w:r>
            <w:r>
              <w:t>记</w:t>
            </w:r>
            <w:r>
              <w:t>录</w:t>
            </w:r>
            <w:r>
              <w:t>生</w:t>
            </w:r>
            <w:r>
              <w:t>产</w:t>
            </w:r>
            <w:r>
              <w:t>经</w:t>
            </w:r>
            <w:r>
              <w:t>营</w:t>
            </w:r>
            <w:r>
              <w:t>单</w:t>
            </w:r>
            <w:r>
              <w:t>位</w:t>
            </w:r>
            <w:r>
              <w:rPr>
                <w:color w:val="801500"/>
              </w:rPr>
              <w:t>及</w:t>
            </w:r>
            <w:r>
              <w:rPr>
                <w:color w:val="801500"/>
              </w:rPr>
              <w:t>其</w:t>
            </w:r>
            <w:r>
              <w:rPr>
                <w:color w:val="801500"/>
              </w:rPr>
              <w:t>有</w:t>
            </w:r>
            <w:r>
              <w:rPr>
                <w:color w:val="801500"/>
              </w:rPr>
              <w:t>关</w:t>
            </w:r>
            <w:r>
              <w:rPr>
                <w:color w:val="801500"/>
              </w:rPr>
              <w:t>从</w:t>
            </w:r>
            <w:r>
              <w:rPr>
                <w:color w:val="801500"/>
              </w:rPr>
              <w:t>业</w:t>
            </w:r>
            <w:r>
              <w:rPr>
                <w:color w:val="801500"/>
              </w:rPr>
              <w:t>人</w:t>
            </w:r>
            <w:r>
              <w:rPr>
                <w:color w:val="801500"/>
              </w:rPr>
              <w:t>员</w:t>
            </w:r>
            <w:r>
              <w:t>的</w:t>
            </w:r>
            <w:r>
              <w:t>安</w:t>
            </w:r>
            <w:r>
              <w:t>全</w:t>
            </w:r>
            <w:r>
              <w:t>生</w:t>
            </w:r>
            <w:r>
              <w:t>产</w:t>
            </w:r>
            <w:r>
              <w:t>违</w:t>
            </w:r>
            <w:r>
              <w:t>法</w:t>
            </w:r>
            <w:r>
              <w:t>行</w:t>
            </w:r>
            <w:r>
              <w:t>为</w:t>
            </w:r>
            <w:r>
              <w:t>信</w:t>
            </w:r>
            <w:r>
              <w:t>息</w:t>
            </w:r>
            <w:r>
              <w:t>；</w:t>
            </w:r>
            <w:r>
              <w:t>对</w:t>
            </w:r>
            <w:r>
              <w:t>违</w:t>
            </w:r>
            <w:r>
              <w:t>法</w:t>
            </w:r>
            <w:r>
              <w:t>行</w:t>
            </w:r>
            <w:r>
              <w:t>为</w:t>
            </w:r>
            <w:r>
              <w:t>情</w:t>
            </w:r>
            <w:r>
              <w:t>节</w:t>
            </w:r>
            <w:r>
              <w:t>严</w:t>
            </w:r>
            <w:r>
              <w:t>重</w:t>
            </w:r>
            <w:r>
              <w:t>的</w:t>
            </w:r>
            <w:r>
              <w:t>生</w:t>
            </w:r>
            <w:r>
              <w:t>产</w:t>
            </w:r>
            <w:r>
              <w:t>经</w:t>
            </w:r>
            <w:r>
              <w:t>营</w:t>
            </w:r>
            <w:r>
              <w:t>单</w:t>
            </w:r>
            <w:r>
              <w:t>位</w:t>
            </w:r>
            <w:r>
              <w:rPr>
                <w:color w:val="801500"/>
              </w:rPr>
              <w:t>及</w:t>
            </w:r>
            <w:r>
              <w:rPr>
                <w:color w:val="801500"/>
              </w:rPr>
              <w:t>其</w:t>
            </w:r>
            <w:r>
              <w:rPr>
                <w:color w:val="801500"/>
              </w:rPr>
              <w:t>有</w:t>
            </w:r>
            <w:r>
              <w:rPr>
                <w:color w:val="801500"/>
              </w:rPr>
              <w:t>关</w:t>
            </w:r>
            <w:r>
              <w:rPr>
                <w:color w:val="801500"/>
              </w:rPr>
              <w:t>从</w:t>
            </w:r>
            <w:r>
              <w:rPr>
                <w:color w:val="801500"/>
              </w:rPr>
              <w:t>业</w:t>
            </w:r>
            <w:r>
              <w:rPr>
                <w:color w:val="801500"/>
              </w:rPr>
              <w:t>人</w:t>
            </w:r>
            <w:r>
              <w:rPr>
                <w:color w:val="801500"/>
              </w:rPr>
              <w:t>员</w:t>
            </w:r>
            <w:r>
              <w:t>，</w:t>
            </w:r>
            <w:r>
              <w:t>应</w:t>
            </w:r>
            <w:r>
              <w:t>当</w:t>
            </w:r>
            <w:r>
              <w:rPr>
                <w:color w:val="801500"/>
              </w:rPr>
              <w:t>及</w:t>
            </w:r>
            <w:r>
              <w:rPr>
                <w:color w:val="801500"/>
              </w:rPr>
              <w:t>时</w:t>
            </w:r>
            <w:r>
              <w:t>向</w:t>
            </w:r>
            <w:r>
              <w:t>社</w:t>
            </w:r>
            <w:r>
              <w:t>会</w:t>
            </w:r>
            <w:r>
              <w:t>公</w:t>
            </w:r>
            <w:r>
              <w:t>告</w:t>
            </w:r>
            <w:r>
              <w:t>，</w:t>
            </w:r>
            <w:r>
              <w:t>并</w:t>
            </w:r>
            <w:r>
              <w:t>通</w:t>
            </w:r>
            <w:r>
              <w:t>报</w:t>
            </w:r>
            <w:r>
              <w:t>行</w:t>
            </w:r>
            <w:r>
              <w:t>业</w:t>
            </w:r>
            <w:r>
              <w:t>主</w:t>
            </w:r>
            <w:r>
              <w:t>管</w:t>
            </w:r>
            <w:r>
              <w:t>部</w:t>
            </w:r>
            <w:r>
              <w:t>门</w:t>
            </w:r>
            <w:r>
              <w:t>、</w:t>
            </w:r>
            <w:r>
              <w:t>投</w:t>
            </w:r>
            <w:r>
              <w:t>资</w:t>
            </w:r>
            <w:r>
              <w:t>主</w:t>
            </w:r>
            <w:r>
              <w:t>管</w:t>
            </w:r>
            <w:r>
              <w:t>部</w:t>
            </w:r>
            <w:r>
              <w:t>门</w:t>
            </w:r>
            <w:r>
              <w:t>、</w:t>
            </w:r>
            <w:r>
              <w:rPr>
                <w:color w:val="801500"/>
              </w:rPr>
              <w:t>自</w:t>
            </w:r>
            <w:r>
              <w:rPr>
                <w:color w:val="801500"/>
              </w:rPr>
              <w:t>然</w:t>
            </w:r>
            <w:r>
              <w:t>资</w:t>
            </w:r>
            <w:r>
              <w:t>源</w:t>
            </w:r>
            <w:r>
              <w:rPr>
                <w:color w:val="801500"/>
              </w:rPr>
              <w:t>主</w:t>
            </w:r>
            <w:r>
              <w:rPr>
                <w:color w:val="801500"/>
              </w:rPr>
              <w:t>管</w:t>
            </w:r>
            <w:r>
              <w:rPr>
                <w:color w:val="801500"/>
              </w:rPr>
              <w:t>部</w:t>
            </w:r>
            <w:r>
              <w:rPr>
                <w:color w:val="801500"/>
              </w:rPr>
              <w:t>门</w:t>
            </w:r>
            <w:r>
              <w:rPr>
                <w:color w:val="801500"/>
              </w:rPr>
              <w:t>、</w:t>
            </w:r>
            <w:r>
              <w:rPr>
                <w:color w:val="801500"/>
              </w:rPr>
              <w:t>生</w:t>
            </w:r>
            <w:r>
              <w:rPr>
                <w:color w:val="801500"/>
              </w:rPr>
              <w:t>态</w:t>
            </w:r>
            <w:r>
              <w:rPr>
                <w:color w:val="801500"/>
              </w:rPr>
              <w:t>环</w:t>
            </w:r>
            <w:r>
              <w:rPr>
                <w:color w:val="801500"/>
              </w:rPr>
              <w:t>境</w:t>
            </w:r>
            <w:r>
              <w:t>主</w:t>
            </w:r>
            <w:r>
              <w:t>管</w:t>
            </w:r>
            <w:r>
              <w:t>部</w:t>
            </w:r>
            <w:r>
              <w:t>门</w:t>
            </w:r>
            <w:r>
              <w:t>、</w:t>
            </w:r>
            <w:r>
              <w:t>证</w:t>
            </w:r>
            <w:r>
              <w:t>券</w:t>
            </w:r>
            <w:r>
              <w:t>监</w:t>
            </w:r>
            <w:r>
              <w:t>督</w:t>
            </w:r>
            <w:r>
              <w:t>管</w:t>
            </w:r>
            <w:r>
              <w:t>理</w:t>
            </w:r>
            <w:r>
              <w:t>机</w:t>
            </w:r>
            <w:r>
              <w:t>构</w:t>
            </w:r>
            <w:r>
              <w:t>以</w:t>
            </w:r>
            <w:r>
              <w:t>及</w:t>
            </w:r>
            <w:r>
              <w:t>有</w:t>
            </w:r>
            <w:r>
              <w:t>关</w:t>
            </w:r>
            <w:r>
              <w:t>金</w:t>
            </w:r>
            <w:r>
              <w:t>融</w:t>
            </w:r>
            <w:r>
              <w:t>机</w:t>
            </w:r>
            <w:r>
              <w:t>构</w:t>
            </w:r>
            <w:r>
              <w:t>。</w:t>
            </w:r>
            <w:r>
              <w:rPr>
                <w:color w:val="801500"/>
              </w:rPr>
              <w:t>有</w:t>
            </w:r>
            <w:r>
              <w:rPr>
                <w:color w:val="801500"/>
              </w:rPr>
              <w:t>关</w:t>
            </w:r>
            <w:r>
              <w:rPr>
                <w:color w:val="801500"/>
              </w:rPr>
              <w:t>部</w:t>
            </w:r>
            <w:r>
              <w:rPr>
                <w:color w:val="801500"/>
              </w:rPr>
              <w:t>门</w:t>
            </w:r>
            <w:r>
              <w:rPr>
                <w:color w:val="801500"/>
              </w:rPr>
              <w:t>和</w:t>
            </w:r>
            <w:r>
              <w:rPr>
                <w:color w:val="801500"/>
              </w:rPr>
              <w:t>机</w:t>
            </w:r>
            <w:r>
              <w:rPr>
                <w:color w:val="801500"/>
              </w:rPr>
              <w:t>构</w:t>
            </w:r>
            <w:r>
              <w:rPr>
                <w:color w:val="801500"/>
              </w:rPr>
              <w:t>应</w:t>
            </w:r>
            <w:r>
              <w:rPr>
                <w:color w:val="801500"/>
              </w:rPr>
              <w:t>当</w:t>
            </w:r>
            <w:r>
              <w:rPr>
                <w:color w:val="801500"/>
              </w:rPr>
              <w:t>对</w:t>
            </w:r>
            <w:r>
              <w:rPr>
                <w:color w:val="801500"/>
              </w:rPr>
              <w:t>存</w:t>
            </w:r>
            <w:r>
              <w:rPr>
                <w:color w:val="801500"/>
              </w:rPr>
              <w:t>在</w:t>
            </w:r>
            <w:r>
              <w:rPr>
                <w:color w:val="801500"/>
              </w:rPr>
              <w:t>失</w:t>
            </w:r>
            <w:r>
              <w:rPr>
                <w:color w:val="801500"/>
              </w:rPr>
              <w:t>信</w:t>
            </w:r>
            <w:r>
              <w:rPr>
                <w:color w:val="801500"/>
              </w:rPr>
              <w:t>行</w:t>
            </w:r>
            <w:r>
              <w:rPr>
                <w:color w:val="801500"/>
              </w:rPr>
              <w:t>为</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及</w:t>
            </w:r>
            <w:r>
              <w:rPr>
                <w:color w:val="801500"/>
              </w:rPr>
              <w:t>其</w:t>
            </w:r>
            <w:r>
              <w:rPr>
                <w:color w:val="801500"/>
              </w:rPr>
              <w:t>有</w:t>
            </w:r>
            <w:r>
              <w:rPr>
                <w:color w:val="801500"/>
              </w:rPr>
              <w:t>关</w:t>
            </w:r>
            <w:r>
              <w:rPr>
                <w:color w:val="801500"/>
              </w:rPr>
              <w:t>从</w:t>
            </w:r>
            <w:r>
              <w:rPr>
                <w:color w:val="801500"/>
              </w:rPr>
              <w:t>业</w:t>
            </w:r>
            <w:r>
              <w:rPr>
                <w:color w:val="801500"/>
              </w:rPr>
              <w:t>人</w:t>
            </w:r>
            <w:r>
              <w:rPr>
                <w:color w:val="801500"/>
              </w:rPr>
              <w:t>员</w:t>
            </w:r>
            <w:r>
              <w:rPr>
                <w:color w:val="801500"/>
              </w:rPr>
              <w:t>采</w:t>
            </w:r>
            <w:r>
              <w:rPr>
                <w:color w:val="801500"/>
              </w:rPr>
              <w:t>取</w:t>
            </w:r>
            <w:r>
              <w:rPr>
                <w:color w:val="801500"/>
              </w:rPr>
              <w:t>加</w:t>
            </w:r>
            <w:r>
              <w:rPr>
                <w:color w:val="801500"/>
              </w:rPr>
              <w:t>大</w:t>
            </w:r>
            <w:r>
              <w:rPr>
                <w:color w:val="801500"/>
              </w:rPr>
              <w:t>执</w:t>
            </w:r>
            <w:r>
              <w:rPr>
                <w:color w:val="801500"/>
              </w:rPr>
              <w:t>法</w:t>
            </w:r>
            <w:r>
              <w:rPr>
                <w:color w:val="801500"/>
              </w:rPr>
              <w:t>检</w:t>
            </w:r>
            <w:r>
              <w:rPr>
                <w:color w:val="801500"/>
              </w:rPr>
              <w:t>查</w:t>
            </w:r>
            <w:r>
              <w:rPr>
                <w:color w:val="801500"/>
              </w:rPr>
              <w:t>频</w:t>
            </w:r>
            <w:r>
              <w:rPr>
                <w:color w:val="801500"/>
              </w:rPr>
              <w:t>次</w:t>
            </w:r>
            <w:r>
              <w:rPr>
                <w:color w:val="801500"/>
              </w:rPr>
              <w:t>、</w:t>
            </w:r>
            <w:r>
              <w:rPr>
                <w:color w:val="801500"/>
              </w:rPr>
              <w:t>暂</w:t>
            </w:r>
            <w:r>
              <w:rPr>
                <w:color w:val="801500"/>
              </w:rPr>
              <w:t>停</w:t>
            </w:r>
            <w:r>
              <w:rPr>
                <w:color w:val="801500"/>
              </w:rPr>
              <w:t>项</w:t>
            </w:r>
            <w:r>
              <w:rPr>
                <w:color w:val="801500"/>
              </w:rPr>
              <w:t>目</w:t>
            </w:r>
            <w:r>
              <w:rPr>
                <w:color w:val="801500"/>
              </w:rPr>
              <w:t>审</w:t>
            </w:r>
            <w:r>
              <w:rPr>
                <w:color w:val="801500"/>
              </w:rPr>
              <w:t>批</w:t>
            </w:r>
            <w:r>
              <w:rPr>
                <w:color w:val="801500"/>
              </w:rPr>
              <w:t>、</w:t>
            </w:r>
            <w:r>
              <w:rPr>
                <w:color w:val="801500"/>
              </w:rPr>
              <w:t>上</w:t>
            </w:r>
            <w:r>
              <w:rPr>
                <w:color w:val="801500"/>
              </w:rPr>
              <w:t>调</w:t>
            </w:r>
            <w:r>
              <w:rPr>
                <w:color w:val="801500"/>
              </w:rPr>
              <w:t>有</w:t>
            </w:r>
            <w:r>
              <w:rPr>
                <w:color w:val="801500"/>
              </w:rPr>
              <w:t>关</w:t>
            </w:r>
            <w:r>
              <w:rPr>
                <w:color w:val="801500"/>
              </w:rPr>
              <w:t>保</w:t>
            </w:r>
            <w:r>
              <w:rPr>
                <w:color w:val="801500"/>
              </w:rPr>
              <w:t>险</w:t>
            </w:r>
            <w:r>
              <w:rPr>
                <w:color w:val="801500"/>
              </w:rPr>
              <w:t>费</w:t>
            </w:r>
            <w:r>
              <w:rPr>
                <w:color w:val="801500"/>
              </w:rPr>
              <w:t>率</w:t>
            </w:r>
            <w:r>
              <w:rPr>
                <w:color w:val="801500"/>
              </w:rPr>
              <w:t>、</w:t>
            </w:r>
            <w:r>
              <w:rPr>
                <w:color w:val="801500"/>
              </w:rPr>
              <w:t>行</w:t>
            </w:r>
            <w:r>
              <w:rPr>
                <w:color w:val="801500"/>
              </w:rPr>
              <w:t>业</w:t>
            </w:r>
            <w:r>
              <w:rPr>
                <w:color w:val="801500"/>
              </w:rPr>
              <w:t>或</w:t>
            </w:r>
            <w:r>
              <w:rPr>
                <w:color w:val="801500"/>
              </w:rPr>
              <w:t>者</w:t>
            </w:r>
            <w:r>
              <w:rPr>
                <w:color w:val="801500"/>
              </w:rPr>
              <w:t>职</w:t>
            </w:r>
            <w:r>
              <w:rPr>
                <w:color w:val="801500"/>
              </w:rPr>
              <w:t>业</w:t>
            </w:r>
            <w:r>
              <w:rPr>
                <w:color w:val="801500"/>
              </w:rPr>
              <w:t>禁</w:t>
            </w:r>
            <w:r>
              <w:rPr>
                <w:color w:val="801500"/>
              </w:rPr>
              <w:t>入</w:t>
            </w:r>
            <w:r>
              <w:rPr>
                <w:color w:val="801500"/>
              </w:rPr>
              <w:t>等</w:t>
            </w:r>
            <w:r>
              <w:rPr>
                <w:color w:val="801500"/>
              </w:rPr>
              <w:t>联</w:t>
            </w:r>
            <w:r>
              <w:rPr>
                <w:color w:val="801500"/>
              </w:rPr>
              <w:t>合</w:t>
            </w:r>
            <w:r>
              <w:rPr>
                <w:color w:val="801500"/>
              </w:rPr>
              <w:t>惩</w:t>
            </w:r>
            <w:r>
              <w:rPr>
                <w:color w:val="801500"/>
              </w:rPr>
              <w:t>戒</w:t>
            </w:r>
            <w:r>
              <w:rPr>
                <w:color w:val="801500"/>
              </w:rPr>
              <w:t>措</w:t>
            </w:r>
            <w:r>
              <w:rPr>
                <w:color w:val="801500"/>
              </w:rPr>
              <w:t>施</w:t>
            </w:r>
            <w:r>
              <w:rPr>
                <w:color w:val="801500"/>
              </w:rPr>
              <w:t>，</w:t>
            </w:r>
            <w:r>
              <w:rPr>
                <w:color w:val="801500"/>
              </w:rPr>
              <w:t>并</w:t>
            </w:r>
            <w:r>
              <w:rPr>
                <w:color w:val="801500"/>
              </w:rPr>
              <w:t>向</w:t>
            </w:r>
            <w:r>
              <w:rPr>
                <w:color w:val="801500"/>
              </w:rPr>
              <w:t>社</w:t>
            </w:r>
            <w:r>
              <w:rPr>
                <w:color w:val="801500"/>
              </w:rPr>
              <w:t>会</w:t>
            </w:r>
            <w:r>
              <w:rPr>
                <w:color w:val="801500"/>
              </w:rPr>
              <w:t>公</w:t>
            </w:r>
            <w:r>
              <w:rPr>
                <w:color w:val="801500"/>
              </w:rPr>
              <w:t>示</w:t>
            </w:r>
            <w:r>
              <w:rPr>
                <w:color w:val="801500"/>
              </w:rPr>
              <w:t>。</w:t>
            </w:r>
            <w:r>
              <w:t xml:space="preserve"> </w:t>
            </w:r>
            <w:r>
              <w:br/>
            </w:r>
            <w:r>
              <w:br/>
            </w:r>
            <w:r>
              <w:rPr>
                <w:color w:val="801500"/>
              </w:rPr>
              <w:br/>
            </w:r>
            <w:r>
              <w:rPr>
                <w:color w:val="801500"/>
              </w:rPr>
              <w:br/>
            </w:r>
            <w:r>
              <w:rPr>
                <w:color w:val="801500"/>
              </w:rPr>
              <w:t>负</w:t>
            </w:r>
            <w:r>
              <w:rPr>
                <w:color w:val="801500"/>
              </w:rPr>
              <w:t>有</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的</w:t>
            </w:r>
            <w:r>
              <w:rPr>
                <w:color w:val="801500"/>
              </w:rPr>
              <w:t>部</w:t>
            </w:r>
            <w:r>
              <w:rPr>
                <w:color w:val="801500"/>
              </w:rPr>
              <w:t>门</w:t>
            </w:r>
            <w:r>
              <w:rPr>
                <w:color w:val="801500"/>
              </w:rPr>
              <w:t>应</w:t>
            </w:r>
            <w:r>
              <w:rPr>
                <w:color w:val="801500"/>
              </w:rPr>
              <w:t>当</w:t>
            </w:r>
            <w:r>
              <w:rPr>
                <w:color w:val="801500"/>
              </w:rPr>
              <w:t>加</w:t>
            </w:r>
            <w:r>
              <w:rPr>
                <w:color w:val="801500"/>
              </w:rPr>
              <w:t>强</w:t>
            </w:r>
            <w:r>
              <w:rPr>
                <w:color w:val="801500"/>
              </w:rPr>
              <w:t>对</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行</w:t>
            </w:r>
            <w:r>
              <w:rPr>
                <w:color w:val="801500"/>
              </w:rPr>
              <w:t>政</w:t>
            </w:r>
            <w:r>
              <w:rPr>
                <w:color w:val="801500"/>
              </w:rPr>
              <w:t>处</w:t>
            </w:r>
            <w:r>
              <w:rPr>
                <w:color w:val="801500"/>
              </w:rPr>
              <w:t>罚</w:t>
            </w:r>
            <w:r>
              <w:rPr>
                <w:color w:val="801500"/>
              </w:rPr>
              <w:t>信</w:t>
            </w:r>
            <w:r>
              <w:rPr>
                <w:color w:val="801500"/>
              </w:rPr>
              <w:t>息</w:t>
            </w:r>
            <w:r>
              <w:rPr>
                <w:color w:val="801500"/>
              </w:rPr>
              <w:t>的</w:t>
            </w:r>
            <w:r>
              <w:rPr>
                <w:color w:val="801500"/>
              </w:rPr>
              <w:t>及</w:t>
            </w:r>
            <w:r>
              <w:rPr>
                <w:color w:val="801500"/>
              </w:rPr>
              <w:t>时</w:t>
            </w:r>
            <w:r>
              <w:rPr>
                <w:color w:val="801500"/>
              </w:rPr>
              <w:t>归</w:t>
            </w:r>
            <w:r>
              <w:rPr>
                <w:color w:val="801500"/>
              </w:rPr>
              <w:t>集</w:t>
            </w:r>
            <w:r>
              <w:rPr>
                <w:color w:val="801500"/>
              </w:rPr>
              <w:t>、</w:t>
            </w:r>
            <w:r>
              <w:rPr>
                <w:color w:val="801500"/>
              </w:rPr>
              <w:t>共</w:t>
            </w:r>
            <w:r>
              <w:rPr>
                <w:color w:val="801500"/>
              </w:rPr>
              <w:t>享</w:t>
            </w:r>
            <w:r>
              <w:rPr>
                <w:color w:val="801500"/>
              </w:rPr>
              <w:t>、</w:t>
            </w:r>
            <w:r>
              <w:rPr>
                <w:color w:val="801500"/>
              </w:rPr>
              <w:t>应</w:t>
            </w:r>
            <w:r>
              <w:rPr>
                <w:color w:val="801500"/>
              </w:rPr>
              <w:t>用</w:t>
            </w:r>
            <w:r>
              <w:rPr>
                <w:color w:val="801500"/>
              </w:rPr>
              <w:t>和</w:t>
            </w:r>
            <w:r>
              <w:rPr>
                <w:color w:val="801500"/>
              </w:rPr>
              <w:t>公</w:t>
            </w:r>
            <w:r>
              <w:rPr>
                <w:color w:val="801500"/>
              </w:rPr>
              <w:t>开</w:t>
            </w:r>
            <w:r>
              <w:rPr>
                <w:color w:val="801500"/>
              </w:rPr>
              <w:t>，</w:t>
            </w:r>
            <w:r>
              <w:rPr>
                <w:color w:val="801500"/>
              </w:rPr>
              <w:t>对</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作</w:t>
            </w:r>
            <w:r>
              <w:rPr>
                <w:color w:val="801500"/>
              </w:rPr>
              <w:t>出</w:t>
            </w:r>
            <w:r>
              <w:rPr>
                <w:color w:val="801500"/>
              </w:rPr>
              <w:t>处</w:t>
            </w:r>
            <w:r>
              <w:rPr>
                <w:color w:val="801500"/>
              </w:rPr>
              <w:t>罚</w:t>
            </w:r>
            <w:r>
              <w:rPr>
                <w:color w:val="801500"/>
              </w:rPr>
              <w:t>决</w:t>
            </w:r>
            <w:r>
              <w:rPr>
                <w:color w:val="801500"/>
              </w:rPr>
              <w:t>定</w:t>
            </w:r>
            <w:r>
              <w:rPr>
                <w:color w:val="801500"/>
              </w:rPr>
              <w:t>后</w:t>
            </w:r>
            <w:r>
              <w:rPr>
                <w:color w:val="801500"/>
              </w:rPr>
              <w:t>七</w:t>
            </w:r>
            <w:r>
              <w:rPr>
                <w:color w:val="801500"/>
              </w:rPr>
              <w:t>个</w:t>
            </w:r>
            <w:r>
              <w:rPr>
                <w:color w:val="801500"/>
              </w:rPr>
              <w:t>工</w:t>
            </w:r>
            <w:r>
              <w:rPr>
                <w:color w:val="801500"/>
              </w:rPr>
              <w:t>作</w:t>
            </w:r>
            <w:r>
              <w:rPr>
                <w:color w:val="801500"/>
              </w:rPr>
              <w:t>日</w:t>
            </w:r>
            <w:r>
              <w:rPr>
                <w:color w:val="801500"/>
              </w:rPr>
              <w:t>内</w:t>
            </w:r>
            <w:r>
              <w:rPr>
                <w:color w:val="801500"/>
              </w:rPr>
              <w:t>在</w:t>
            </w:r>
            <w:r>
              <w:rPr>
                <w:color w:val="801500"/>
              </w:rPr>
              <w:t>监</w:t>
            </w:r>
            <w:r>
              <w:rPr>
                <w:color w:val="801500"/>
              </w:rPr>
              <w:t>督</w:t>
            </w:r>
            <w:r>
              <w:rPr>
                <w:color w:val="801500"/>
              </w:rPr>
              <w:t>管</w:t>
            </w:r>
            <w:r>
              <w:rPr>
                <w:color w:val="801500"/>
              </w:rPr>
              <w:t>理</w:t>
            </w:r>
            <w:r>
              <w:rPr>
                <w:color w:val="801500"/>
              </w:rPr>
              <w:t>部</w:t>
            </w:r>
            <w:r>
              <w:rPr>
                <w:color w:val="801500"/>
              </w:rPr>
              <w:t>门</w:t>
            </w:r>
            <w:r>
              <w:rPr>
                <w:color w:val="801500"/>
              </w:rPr>
              <w:t>公</w:t>
            </w:r>
            <w:r>
              <w:rPr>
                <w:color w:val="801500"/>
              </w:rPr>
              <w:t>示</w:t>
            </w:r>
            <w:r>
              <w:rPr>
                <w:color w:val="801500"/>
              </w:rPr>
              <w:t>系</w:t>
            </w:r>
            <w:r>
              <w:rPr>
                <w:color w:val="801500"/>
              </w:rPr>
              <w:t>统</w:t>
            </w:r>
            <w:r>
              <w:rPr>
                <w:color w:val="801500"/>
              </w:rPr>
              <w:t>予</w:t>
            </w:r>
            <w:r>
              <w:rPr>
                <w:color w:val="801500"/>
              </w:rPr>
              <w:t>以</w:t>
            </w:r>
            <w:r>
              <w:rPr>
                <w:color w:val="801500"/>
              </w:rPr>
              <w:t>公</w:t>
            </w:r>
            <w:r>
              <w:rPr>
                <w:color w:val="801500"/>
              </w:rPr>
              <w:t>开</w:t>
            </w:r>
            <w:r>
              <w:rPr>
                <w:color w:val="801500"/>
              </w:rPr>
              <w:t>曝</w:t>
            </w:r>
            <w:r>
              <w:rPr>
                <w:color w:val="801500"/>
              </w:rPr>
              <w:t>光</w:t>
            </w:r>
            <w:r>
              <w:rPr>
                <w:color w:val="801500"/>
              </w:rPr>
              <w:t>，</w:t>
            </w:r>
            <w:r>
              <w:rPr>
                <w:color w:val="801500"/>
              </w:rPr>
              <w:t>强</w:t>
            </w:r>
            <w:r>
              <w:rPr>
                <w:color w:val="801500"/>
              </w:rPr>
              <w:t>化</w:t>
            </w:r>
            <w:r>
              <w:rPr>
                <w:color w:val="801500"/>
              </w:rPr>
              <w:t>对</w:t>
            </w:r>
            <w:r>
              <w:rPr>
                <w:color w:val="801500"/>
              </w:rPr>
              <w:t>违</w:t>
            </w:r>
            <w:r>
              <w:rPr>
                <w:color w:val="801500"/>
              </w:rPr>
              <w:t>法</w:t>
            </w:r>
            <w:r>
              <w:rPr>
                <w:color w:val="801500"/>
              </w:rPr>
              <w:t>失</w:t>
            </w:r>
            <w:r>
              <w:rPr>
                <w:color w:val="801500"/>
              </w:rPr>
              <w:t>信</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及</w:t>
            </w:r>
            <w:r>
              <w:rPr>
                <w:color w:val="801500"/>
              </w:rPr>
              <w:t>其</w:t>
            </w:r>
            <w:r>
              <w:rPr>
                <w:color w:val="801500"/>
              </w:rPr>
              <w:t>有</w:t>
            </w:r>
            <w:r>
              <w:rPr>
                <w:color w:val="801500"/>
              </w:rPr>
              <w:t>关</w:t>
            </w:r>
            <w:r>
              <w:rPr>
                <w:color w:val="801500"/>
              </w:rPr>
              <w:t>从</w:t>
            </w:r>
            <w:r>
              <w:rPr>
                <w:color w:val="801500"/>
              </w:rPr>
              <w:t>业</w:t>
            </w:r>
            <w:r>
              <w:rPr>
                <w:color w:val="801500"/>
              </w:rPr>
              <w:t>人</w:t>
            </w:r>
            <w:r>
              <w:rPr>
                <w:color w:val="801500"/>
              </w:rPr>
              <w:t>员</w:t>
            </w:r>
            <w:r>
              <w:rPr>
                <w:color w:val="801500"/>
              </w:rPr>
              <w:t>的</w:t>
            </w:r>
            <w:r>
              <w:rPr>
                <w:color w:val="801500"/>
              </w:rPr>
              <w:t>社</w:t>
            </w:r>
            <w:r>
              <w:rPr>
                <w:color w:val="801500"/>
              </w:rPr>
              <w:t>会</w:t>
            </w:r>
            <w:r>
              <w:rPr>
                <w:color w:val="801500"/>
              </w:rPr>
              <w:t>监</w:t>
            </w:r>
            <w:r>
              <w:rPr>
                <w:color w:val="801500"/>
              </w:rPr>
              <w:t>督</w:t>
            </w:r>
            <w:r>
              <w:rPr>
                <w:color w:val="801500"/>
              </w:rPr>
              <w:t>，</w:t>
            </w:r>
            <w:r>
              <w:rPr>
                <w:color w:val="801500"/>
              </w:rPr>
              <w:t>提</w:t>
            </w:r>
            <w:r>
              <w:rPr>
                <w:color w:val="801500"/>
              </w:rPr>
              <w:t>高</w:t>
            </w:r>
            <w:r>
              <w:rPr>
                <w:color w:val="801500"/>
              </w:rPr>
              <w:t>全</w:t>
            </w:r>
            <w:r>
              <w:rPr>
                <w:color w:val="801500"/>
              </w:rPr>
              <w:t>社</w:t>
            </w:r>
            <w:r>
              <w:rPr>
                <w:color w:val="801500"/>
              </w:rPr>
              <w:t>会</w:t>
            </w:r>
            <w:r>
              <w:rPr>
                <w:color w:val="801500"/>
              </w:rPr>
              <w:t>安</w:t>
            </w:r>
            <w:r>
              <w:rPr>
                <w:color w:val="801500"/>
              </w:rPr>
              <w:t>全</w:t>
            </w:r>
            <w:r>
              <w:rPr>
                <w:color w:val="801500"/>
              </w:rPr>
              <w:t>生</w:t>
            </w:r>
            <w:r>
              <w:rPr>
                <w:color w:val="801500"/>
              </w:rPr>
              <w:t>产</w:t>
            </w:r>
            <w:r>
              <w:rPr>
                <w:color w:val="801500"/>
              </w:rPr>
              <w:t>诚</w:t>
            </w:r>
            <w:r>
              <w:rPr>
                <w:color w:val="801500"/>
              </w:rPr>
              <w:t>信</w:t>
            </w:r>
            <w:r>
              <w:rPr>
                <w:color w:val="801500"/>
              </w:rPr>
              <w:t>水</w:t>
            </w:r>
            <w:r>
              <w:rPr>
                <w:color w:val="801500"/>
              </w:rPr>
              <w:t>平</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五</w:t>
            </w:r>
            <w:r>
              <w:t>章</w:t>
            </w:r>
            <w:r>
              <w:rPr>
                <w:color w:val="006633"/>
              </w:rPr>
              <w:t xml:space="preserve"> </w:t>
            </w:r>
            <w:r>
              <w:t>生</w:t>
            </w:r>
            <w:r>
              <w:t>产</w:t>
            </w:r>
            <w:r>
              <w:t>安</w:t>
            </w:r>
            <w:r>
              <w:t>全</w:t>
            </w:r>
            <w:r>
              <w:t>事</w:t>
            </w:r>
            <w:r>
              <w:t>故</w:t>
            </w:r>
            <w:r>
              <w:t>的</w:t>
            </w:r>
            <w:r>
              <w:t>应</w:t>
            </w:r>
            <w:r>
              <w:t>急</w:t>
            </w:r>
            <w:r>
              <w:t>救</w:t>
            </w:r>
            <w:r>
              <w:t>援</w:t>
            </w:r>
            <w:r>
              <w:t>与</w:t>
            </w:r>
            <w:r>
              <w:t>调</w:t>
            </w:r>
            <w:r>
              <w:t>查</w:t>
            </w:r>
            <w:r>
              <w:t>处</w:t>
            </w:r>
            <w:r>
              <w:t>理</w:t>
            </w:r>
            <w:r>
              <w:br/>
            </w:r>
            <w:r>
              <w:br/>
            </w:r>
          </w:p>
        </w:tc>
        <w:tc>
          <w:tcPr>
            <w:tcW w:type="dxa" w:w="4320"/>
          </w:tcPr>
          <w:p/>
          <w:p>
            <w:r>
              <w:t>第</w:t>
            </w:r>
            <w:r>
              <w:t>五</w:t>
            </w:r>
            <w:r>
              <w:t>章</w:t>
            </w:r>
            <w:r>
              <w:rPr>
                <w:color w:val="801500"/>
              </w:rPr>
              <w:t xml:space="preserve">　</w:t>
            </w:r>
            <w:r>
              <w:t>生</w:t>
            </w:r>
            <w:r>
              <w:t>产</w:t>
            </w:r>
            <w:r>
              <w:t>安</w:t>
            </w:r>
            <w:r>
              <w:t>全</w:t>
            </w:r>
            <w:r>
              <w:t>事</w:t>
            </w:r>
            <w:r>
              <w:t>故</w:t>
            </w:r>
            <w:r>
              <w:t>的</w:t>
            </w:r>
            <w:r>
              <w:t>应</w:t>
            </w:r>
            <w:r>
              <w:t>急</w:t>
            </w:r>
            <w:r>
              <w:t>救</w:t>
            </w:r>
            <w:r>
              <w:t>援</w:t>
            </w:r>
            <w:r>
              <w:t>与</w:t>
            </w:r>
            <w:r>
              <w:t>调</w:t>
            </w:r>
            <w:r>
              <w:t>查</w:t>
            </w:r>
            <w:r>
              <w:t>处</w:t>
            </w:r>
            <w:r>
              <w:t>理</w:t>
            </w:r>
            <w:r>
              <w:rPr>
                <w:color w:val="801500"/>
              </w:rPr>
              <w:t xml:space="preserve"> </w:t>
            </w:r>
            <w:r>
              <w:br/>
            </w:r>
            <w:r>
              <w:br/>
            </w:r>
            <w:r>
              <w:rPr>
                <w:color w:val="801500"/>
              </w:rPr>
              <w:br/>
            </w:r>
            <w:r>
              <w:rPr>
                <w:color w:val="801500"/>
              </w:rPr>
              <w:br/>
            </w:r>
          </w:p>
        </w:tc>
      </w:tr>
      <w:tr>
        <w:tc>
          <w:tcPr>
            <w:tcW w:type="dxa" w:w="4320"/>
          </w:tcPr>
          <w:p/>
          <w:p>
            <w:r>
              <w:t>第</w:t>
            </w:r>
            <w:r>
              <w:t>七</w:t>
            </w:r>
            <w:r>
              <w:t>十</w:t>
            </w:r>
            <w:r>
              <w:rPr>
                <w:color w:val="006633"/>
              </w:rPr>
              <w:t>六</w:t>
            </w:r>
            <w:r>
              <w:t>条</w:t>
            </w:r>
            <w:r>
              <w:rPr>
                <w:color w:val="006633"/>
              </w:rPr>
              <w:t xml:space="preserve"> </w:t>
            </w:r>
            <w:r>
              <w:rPr>
                <w:color w:val="006633"/>
              </w:rPr>
              <w:t xml:space="preserve"> </w:t>
            </w:r>
            <w:r>
              <w:t>国</w:t>
            </w:r>
            <w:r>
              <w:t>家</w:t>
            </w:r>
            <w:r>
              <w:t>加</w:t>
            </w:r>
            <w:r>
              <w:t>强</w:t>
            </w:r>
            <w:r>
              <w:t>生</w:t>
            </w:r>
            <w:r>
              <w:t>产</w:t>
            </w:r>
            <w:r>
              <w:t>安</w:t>
            </w:r>
            <w:r>
              <w:t>全</w:t>
            </w:r>
            <w:r>
              <w:t>事</w:t>
            </w:r>
            <w:r>
              <w:t>故</w:t>
            </w:r>
            <w:r>
              <w:t>应</w:t>
            </w:r>
            <w:r>
              <w:t>急</w:t>
            </w:r>
            <w:r>
              <w:t>能</w:t>
            </w:r>
            <w:r>
              <w:t>力</w:t>
            </w:r>
            <w:r>
              <w:t>建</w:t>
            </w:r>
            <w:r>
              <w:t>设</w:t>
            </w:r>
            <w:r>
              <w:t>，</w:t>
            </w:r>
            <w:r>
              <w:t>在</w:t>
            </w:r>
            <w:r>
              <w:t>重</w:t>
            </w:r>
            <w:r>
              <w:t>点</w:t>
            </w:r>
            <w:r>
              <w:t>行</w:t>
            </w:r>
            <w:r>
              <w:t>业</w:t>
            </w:r>
            <w:r>
              <w:t>、</w:t>
            </w:r>
            <w:r>
              <w:t>领</w:t>
            </w:r>
            <w:r>
              <w:t>域</w:t>
            </w:r>
            <w:r>
              <w:t>建</w:t>
            </w:r>
            <w:r>
              <w:t>立</w:t>
            </w:r>
            <w:r>
              <w:t>应</w:t>
            </w:r>
            <w:r>
              <w:t>急</w:t>
            </w:r>
            <w:r>
              <w:t>救</w:t>
            </w:r>
            <w:r>
              <w:t>援</w:t>
            </w:r>
            <w:r>
              <w:t>基</w:t>
            </w:r>
            <w:r>
              <w:t>地</w:t>
            </w:r>
            <w:r>
              <w:t>和</w:t>
            </w:r>
            <w:r>
              <w:t>应</w:t>
            </w:r>
            <w:r>
              <w:t>急</w:t>
            </w:r>
            <w:r>
              <w:t>救</w:t>
            </w:r>
            <w:r>
              <w:t>援</w:t>
            </w:r>
            <w:r>
              <w:t>队</w:t>
            </w:r>
            <w:r>
              <w:t>伍</w:t>
            </w:r>
            <w:r>
              <w:t>，</w:t>
            </w:r>
            <w:r>
              <w:t>鼓</w:t>
            </w:r>
            <w:r>
              <w:t>励</w:t>
            </w:r>
            <w:r>
              <w:t>生</w:t>
            </w:r>
            <w:r>
              <w:t>产</w:t>
            </w:r>
            <w:r>
              <w:t>经</w:t>
            </w:r>
            <w:r>
              <w:t>营</w:t>
            </w:r>
            <w:r>
              <w:t>单</w:t>
            </w:r>
            <w:r>
              <w:t>位</w:t>
            </w:r>
            <w:r>
              <w:t>和</w:t>
            </w:r>
            <w:r>
              <w:t>其</w:t>
            </w:r>
            <w:r>
              <w:t>他</w:t>
            </w:r>
            <w:r>
              <w:t>社</w:t>
            </w:r>
            <w:r>
              <w:t>会</w:t>
            </w:r>
            <w:r>
              <w:t>力</w:t>
            </w:r>
            <w:r>
              <w:t>量</w:t>
            </w:r>
            <w:r>
              <w:t>建</w:t>
            </w:r>
            <w:r>
              <w:t>立</w:t>
            </w:r>
            <w:r>
              <w:t>应</w:t>
            </w:r>
            <w:r>
              <w:t>急</w:t>
            </w:r>
            <w:r>
              <w:t>救</w:t>
            </w:r>
            <w:r>
              <w:t>援</w:t>
            </w:r>
            <w:r>
              <w:t>队</w:t>
            </w:r>
            <w:r>
              <w:t>伍</w:t>
            </w:r>
            <w:r>
              <w:t>，</w:t>
            </w:r>
            <w:r>
              <w:t>配</w:t>
            </w:r>
            <w:r>
              <w:t>备</w:t>
            </w:r>
            <w:r>
              <w:t>相</w:t>
            </w:r>
            <w:r>
              <w:t>应</w:t>
            </w:r>
            <w:r>
              <w:t>的</w:t>
            </w:r>
            <w:r>
              <w:t>应</w:t>
            </w:r>
            <w:r>
              <w:t>急</w:t>
            </w:r>
            <w:r>
              <w:t>救</w:t>
            </w:r>
            <w:r>
              <w:t>援</w:t>
            </w:r>
            <w:r>
              <w:t>装</w:t>
            </w:r>
            <w:r>
              <w:t>备</w:t>
            </w:r>
            <w:r>
              <w:t>和</w:t>
            </w:r>
            <w:r>
              <w:t>物</w:t>
            </w:r>
            <w:r>
              <w:t>资</w:t>
            </w:r>
            <w:r>
              <w:t>，</w:t>
            </w:r>
            <w:r>
              <w:t>提</w:t>
            </w:r>
            <w:r>
              <w:t>高</w:t>
            </w:r>
            <w:r>
              <w:t>应</w:t>
            </w:r>
            <w:r>
              <w:t>急</w:t>
            </w:r>
            <w:r>
              <w:t>救</w:t>
            </w:r>
            <w:r>
              <w:t>援</w:t>
            </w:r>
            <w:r>
              <w:t>的</w:t>
            </w:r>
            <w:r>
              <w:t>专</w:t>
            </w:r>
            <w:r>
              <w:t>业</w:t>
            </w:r>
            <w:r>
              <w:t>化</w:t>
            </w:r>
            <w:r>
              <w:t>水</w:t>
            </w:r>
            <w:r>
              <w:t>平</w:t>
            </w:r>
            <w:r>
              <w:t>。</w:t>
            </w:r>
            <w:r>
              <w:t xml:space="preserve"> </w:t>
            </w:r>
            <w:r>
              <w:br/>
            </w:r>
            <w:r>
              <w:br/>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建</w:t>
            </w:r>
            <w:r>
              <w:t>立</w:t>
            </w:r>
            <w:r>
              <w:t>全</w:t>
            </w:r>
            <w:r>
              <w:t>国</w:t>
            </w:r>
            <w:r>
              <w:t>统</w:t>
            </w:r>
            <w:r>
              <w:t>一</w:t>
            </w:r>
            <w:r>
              <w:t>的</w:t>
            </w:r>
            <w:r>
              <w:t>生</w:t>
            </w:r>
            <w:r>
              <w:t>产</w:t>
            </w:r>
            <w:r>
              <w:t>安</w:t>
            </w:r>
            <w:r>
              <w:t>全</w:t>
            </w:r>
            <w:r>
              <w:t>事</w:t>
            </w:r>
            <w:r>
              <w:t>故</w:t>
            </w:r>
            <w:r>
              <w:t>应</w:t>
            </w:r>
            <w:r>
              <w:t>急</w:t>
            </w:r>
            <w:r>
              <w:t>救</w:t>
            </w:r>
            <w:r>
              <w:t>援</w:t>
            </w:r>
            <w:r>
              <w:t>信</w:t>
            </w:r>
            <w:r>
              <w:t>息</w:t>
            </w:r>
            <w:r>
              <w:t>系</w:t>
            </w:r>
            <w:r>
              <w:t>统</w:t>
            </w:r>
            <w:r>
              <w:t>，</w:t>
            </w:r>
            <w:r>
              <w:t>国</w:t>
            </w:r>
            <w:r>
              <w:t>务</w:t>
            </w:r>
            <w:r>
              <w:t>院</w:t>
            </w:r>
            <w:r>
              <w:t>有</w:t>
            </w:r>
            <w:r>
              <w:t>关</w:t>
            </w:r>
            <w:r>
              <w:t>部</w:t>
            </w:r>
            <w:r>
              <w:t>门</w:t>
            </w:r>
            <w:r>
              <w:t>建</w:t>
            </w:r>
            <w:r>
              <w:t>立</w:t>
            </w:r>
            <w:r>
              <w:t>健</w:t>
            </w:r>
            <w:r>
              <w:t>全</w:t>
            </w:r>
            <w:r>
              <w:t>相</w:t>
            </w:r>
            <w:r>
              <w:t>关</w:t>
            </w:r>
            <w:r>
              <w:t>行</w:t>
            </w:r>
            <w:r>
              <w:t>业</w:t>
            </w:r>
            <w:r>
              <w:t>、</w:t>
            </w:r>
            <w:r>
              <w:t>领</w:t>
            </w:r>
            <w:r>
              <w:t>域</w:t>
            </w:r>
            <w:r>
              <w:t>的</w:t>
            </w:r>
            <w:r>
              <w:t>生</w:t>
            </w:r>
            <w:r>
              <w:t>产</w:t>
            </w:r>
            <w:r>
              <w:t>安</w:t>
            </w:r>
            <w:r>
              <w:t>全</w:t>
            </w:r>
            <w:r>
              <w:t>事</w:t>
            </w:r>
            <w:r>
              <w:t>故</w:t>
            </w:r>
            <w:r>
              <w:t>应</w:t>
            </w:r>
            <w:r>
              <w:t>急</w:t>
            </w:r>
            <w:r>
              <w:t>救</w:t>
            </w:r>
            <w:r>
              <w:t>援</w:t>
            </w:r>
            <w:r>
              <w:t>信</w:t>
            </w:r>
            <w:r>
              <w:t>息</w:t>
            </w:r>
            <w:r>
              <w:t>系</w:t>
            </w:r>
            <w:r>
              <w:t>统</w:t>
            </w:r>
            <w:r>
              <w:t>。</w:t>
            </w:r>
            <w:r>
              <w:t xml:space="preserve"> </w:t>
            </w:r>
            <w:r>
              <w:br/>
            </w:r>
            <w:r>
              <w:br/>
            </w:r>
          </w:p>
        </w:tc>
        <w:tc>
          <w:tcPr>
            <w:tcW w:type="dxa" w:w="4320"/>
          </w:tcPr>
          <w:p/>
          <w:p>
            <w:r>
              <w:t>第</w:t>
            </w:r>
            <w:r>
              <w:t>七</w:t>
            </w:r>
            <w:r>
              <w:t>十</w:t>
            </w:r>
            <w:r>
              <w:rPr>
                <w:color w:val="801500"/>
              </w:rPr>
              <w:t>九</w:t>
            </w:r>
            <w:r>
              <w:t>条</w:t>
            </w:r>
            <w:r>
              <w:rPr>
                <w:color w:val="801500"/>
              </w:rPr>
              <w:t xml:space="preserve">　</w:t>
            </w:r>
            <w:r>
              <w:t>国</w:t>
            </w:r>
            <w:r>
              <w:t>家</w:t>
            </w:r>
            <w:r>
              <w:t>加</w:t>
            </w:r>
            <w:r>
              <w:t>强</w:t>
            </w:r>
            <w:r>
              <w:t>生</w:t>
            </w:r>
            <w:r>
              <w:t>产</w:t>
            </w:r>
            <w:r>
              <w:t>安</w:t>
            </w:r>
            <w:r>
              <w:t>全</w:t>
            </w:r>
            <w:r>
              <w:t>事</w:t>
            </w:r>
            <w:r>
              <w:t>故</w:t>
            </w:r>
            <w:r>
              <w:t>应</w:t>
            </w:r>
            <w:r>
              <w:t>急</w:t>
            </w:r>
            <w:r>
              <w:t>能</w:t>
            </w:r>
            <w:r>
              <w:t>力</w:t>
            </w:r>
            <w:r>
              <w:t>建</w:t>
            </w:r>
            <w:r>
              <w:t>设</w:t>
            </w:r>
            <w:r>
              <w:t>，</w:t>
            </w:r>
            <w:r>
              <w:t>在</w:t>
            </w:r>
            <w:r>
              <w:t>重</w:t>
            </w:r>
            <w:r>
              <w:t>点</w:t>
            </w:r>
            <w:r>
              <w:t>行</w:t>
            </w:r>
            <w:r>
              <w:t>业</w:t>
            </w:r>
            <w:r>
              <w:t>、</w:t>
            </w:r>
            <w:r>
              <w:t>领</w:t>
            </w:r>
            <w:r>
              <w:t>域</w:t>
            </w:r>
            <w:r>
              <w:t>建</w:t>
            </w:r>
            <w:r>
              <w:t>立</w:t>
            </w:r>
            <w:r>
              <w:t>应</w:t>
            </w:r>
            <w:r>
              <w:t>急</w:t>
            </w:r>
            <w:r>
              <w:t>救</w:t>
            </w:r>
            <w:r>
              <w:t>援</w:t>
            </w:r>
            <w:r>
              <w:t>基</w:t>
            </w:r>
            <w:r>
              <w:t>地</w:t>
            </w:r>
            <w:r>
              <w:t>和</w:t>
            </w:r>
            <w:r>
              <w:t>应</w:t>
            </w:r>
            <w:r>
              <w:t>急</w:t>
            </w:r>
            <w:r>
              <w:t>救</w:t>
            </w:r>
            <w:r>
              <w:t>援</w:t>
            </w:r>
            <w:r>
              <w:t>队</w:t>
            </w:r>
            <w:r>
              <w:t>伍</w:t>
            </w:r>
            <w:r>
              <w:t>，</w:t>
            </w:r>
            <w:r>
              <w:rPr>
                <w:color w:val="801500"/>
              </w:rPr>
              <w:t>并</w:t>
            </w:r>
            <w:r>
              <w:rPr>
                <w:color w:val="801500"/>
              </w:rPr>
              <w:t>由</w:t>
            </w:r>
            <w:r>
              <w:rPr>
                <w:color w:val="801500"/>
              </w:rPr>
              <w:t>国</w:t>
            </w:r>
            <w:r>
              <w:rPr>
                <w:color w:val="801500"/>
              </w:rPr>
              <w:t>家</w:t>
            </w:r>
            <w:r>
              <w:rPr>
                <w:color w:val="801500"/>
              </w:rPr>
              <w:t>安</w:t>
            </w:r>
            <w:r>
              <w:rPr>
                <w:color w:val="801500"/>
              </w:rPr>
              <w:t>全</w:t>
            </w:r>
            <w:r>
              <w:rPr>
                <w:color w:val="801500"/>
              </w:rPr>
              <w:t>生</w:t>
            </w:r>
            <w:r>
              <w:rPr>
                <w:color w:val="801500"/>
              </w:rPr>
              <w:t>产</w:t>
            </w:r>
            <w:r>
              <w:rPr>
                <w:color w:val="801500"/>
              </w:rPr>
              <w:t>应</w:t>
            </w:r>
            <w:r>
              <w:rPr>
                <w:color w:val="801500"/>
              </w:rPr>
              <w:t>急</w:t>
            </w:r>
            <w:r>
              <w:rPr>
                <w:color w:val="801500"/>
              </w:rPr>
              <w:t>救</w:t>
            </w:r>
            <w:r>
              <w:rPr>
                <w:color w:val="801500"/>
              </w:rPr>
              <w:t>援</w:t>
            </w:r>
            <w:r>
              <w:rPr>
                <w:color w:val="801500"/>
              </w:rPr>
              <w:t>机</w:t>
            </w:r>
            <w:r>
              <w:rPr>
                <w:color w:val="801500"/>
              </w:rPr>
              <w:t>构</w:t>
            </w:r>
            <w:r>
              <w:rPr>
                <w:color w:val="801500"/>
              </w:rPr>
              <w:t>统</w:t>
            </w:r>
            <w:r>
              <w:rPr>
                <w:color w:val="801500"/>
              </w:rPr>
              <w:t>一</w:t>
            </w:r>
            <w:r>
              <w:rPr>
                <w:color w:val="801500"/>
              </w:rPr>
              <w:t>协</w:t>
            </w:r>
            <w:r>
              <w:rPr>
                <w:color w:val="801500"/>
              </w:rPr>
              <w:t>调</w:t>
            </w:r>
            <w:r>
              <w:rPr>
                <w:color w:val="801500"/>
              </w:rPr>
              <w:t>指</w:t>
            </w:r>
            <w:r>
              <w:rPr>
                <w:color w:val="801500"/>
              </w:rPr>
              <w:t>挥</w:t>
            </w:r>
            <w:r>
              <w:rPr>
                <w:color w:val="801500"/>
              </w:rPr>
              <w:t>；</w:t>
            </w:r>
            <w:r>
              <w:t>鼓</w:t>
            </w:r>
            <w:r>
              <w:t>励</w:t>
            </w:r>
            <w:r>
              <w:t>生</w:t>
            </w:r>
            <w:r>
              <w:t>产</w:t>
            </w:r>
            <w:r>
              <w:t>经</w:t>
            </w:r>
            <w:r>
              <w:t>营</w:t>
            </w:r>
            <w:r>
              <w:t>单</w:t>
            </w:r>
            <w:r>
              <w:t>位</w:t>
            </w:r>
            <w:r>
              <w:t>和</w:t>
            </w:r>
            <w:r>
              <w:t>其</w:t>
            </w:r>
            <w:r>
              <w:t>他</w:t>
            </w:r>
            <w:r>
              <w:t>社</w:t>
            </w:r>
            <w:r>
              <w:t>会</w:t>
            </w:r>
            <w:r>
              <w:t>力</w:t>
            </w:r>
            <w:r>
              <w:t>量</w:t>
            </w:r>
            <w:r>
              <w:t>建</w:t>
            </w:r>
            <w:r>
              <w:t>立</w:t>
            </w:r>
            <w:r>
              <w:t>应</w:t>
            </w:r>
            <w:r>
              <w:t>急</w:t>
            </w:r>
            <w:r>
              <w:t>救</w:t>
            </w:r>
            <w:r>
              <w:t>援</w:t>
            </w:r>
            <w:r>
              <w:t>队</w:t>
            </w:r>
            <w:r>
              <w:t>伍</w:t>
            </w:r>
            <w:r>
              <w:t>，</w:t>
            </w:r>
            <w:r>
              <w:t>配</w:t>
            </w:r>
            <w:r>
              <w:t>备</w:t>
            </w:r>
            <w:r>
              <w:t>相</w:t>
            </w:r>
            <w:r>
              <w:t>应</w:t>
            </w:r>
            <w:r>
              <w:t>的</w:t>
            </w:r>
            <w:r>
              <w:t>应</w:t>
            </w:r>
            <w:r>
              <w:t>急</w:t>
            </w:r>
            <w:r>
              <w:t>救</w:t>
            </w:r>
            <w:r>
              <w:t>援</w:t>
            </w:r>
            <w:r>
              <w:t>装</w:t>
            </w:r>
            <w:r>
              <w:t>备</w:t>
            </w:r>
            <w:r>
              <w:t>和</w:t>
            </w:r>
            <w:r>
              <w:t>物</w:t>
            </w:r>
            <w:r>
              <w:t>资</w:t>
            </w:r>
            <w:r>
              <w:t>，</w:t>
            </w:r>
            <w:r>
              <w:t>提</w:t>
            </w:r>
            <w:r>
              <w:t>高</w:t>
            </w:r>
            <w:r>
              <w:t>应</w:t>
            </w:r>
            <w:r>
              <w:t>急</w:t>
            </w:r>
            <w:r>
              <w:t>救</w:t>
            </w:r>
            <w:r>
              <w:t>援</w:t>
            </w:r>
            <w:r>
              <w:t>的</w:t>
            </w:r>
            <w:r>
              <w:t>专</w:t>
            </w:r>
            <w:r>
              <w:t>业</w:t>
            </w:r>
            <w:r>
              <w:t>化</w:t>
            </w:r>
            <w:r>
              <w:t>水</w:t>
            </w:r>
            <w:r>
              <w:t>平</w:t>
            </w:r>
            <w:r>
              <w:t>。</w:t>
            </w:r>
            <w:r>
              <w:t xml:space="preserve"> </w:t>
            </w:r>
            <w:r>
              <w:br/>
            </w:r>
            <w:r>
              <w:br/>
            </w:r>
            <w:r>
              <w:rPr>
                <w:color w:val="801500"/>
              </w:rPr>
              <w:br/>
            </w:r>
            <w:r>
              <w:rPr>
                <w:color w:val="801500"/>
              </w:rPr>
              <w:br/>
            </w:r>
            <w:r>
              <w:t>国</w:t>
            </w:r>
            <w:r>
              <w:t>务</w:t>
            </w:r>
            <w:r>
              <w:t>院</w:t>
            </w:r>
            <w:r>
              <w:rPr>
                <w:color w:val="801500"/>
              </w:rPr>
              <w:t>应</w:t>
            </w:r>
            <w:r>
              <w:rPr>
                <w:color w:val="801500"/>
              </w:rPr>
              <w:t>急</w:t>
            </w:r>
            <w:r>
              <w:t>管</w:t>
            </w:r>
            <w:r>
              <w:t>理</w:t>
            </w:r>
            <w:r>
              <w:t>部</w:t>
            </w:r>
            <w:r>
              <w:t>门</w:t>
            </w:r>
            <w:r>
              <w:rPr>
                <w:color w:val="801500"/>
              </w:rPr>
              <w:t>牵</w:t>
            </w:r>
            <w:r>
              <w:rPr>
                <w:color w:val="801500"/>
              </w:rPr>
              <w:t>头</w:t>
            </w:r>
            <w:r>
              <w:t>建</w:t>
            </w:r>
            <w:r>
              <w:t>立</w:t>
            </w:r>
            <w:r>
              <w:t>全</w:t>
            </w:r>
            <w:r>
              <w:t>国</w:t>
            </w:r>
            <w:r>
              <w:t>统</w:t>
            </w:r>
            <w:r>
              <w:t>一</w:t>
            </w:r>
            <w:r>
              <w:t>的</w:t>
            </w:r>
            <w:r>
              <w:t>生</w:t>
            </w:r>
            <w:r>
              <w:t>产</w:t>
            </w:r>
            <w:r>
              <w:t>安</w:t>
            </w:r>
            <w:r>
              <w:t>全</w:t>
            </w:r>
            <w:r>
              <w:t>事</w:t>
            </w:r>
            <w:r>
              <w:t>故</w:t>
            </w:r>
            <w:r>
              <w:t>应</w:t>
            </w:r>
            <w:r>
              <w:t>急</w:t>
            </w:r>
            <w:r>
              <w:t>救</w:t>
            </w:r>
            <w:r>
              <w:t>援</w:t>
            </w:r>
            <w:r>
              <w:t>信</w:t>
            </w:r>
            <w:r>
              <w:t>息</w:t>
            </w:r>
            <w:r>
              <w:t>系</w:t>
            </w:r>
            <w:r>
              <w:t>统</w:t>
            </w:r>
            <w:r>
              <w:t>，</w:t>
            </w:r>
            <w:r>
              <w:t>国</w:t>
            </w:r>
            <w:r>
              <w:t>务</w:t>
            </w:r>
            <w:r>
              <w:t>院</w:t>
            </w:r>
            <w:r>
              <w:rPr>
                <w:color w:val="801500"/>
              </w:rPr>
              <w:t>交</w:t>
            </w:r>
            <w:r>
              <w:rPr>
                <w:color w:val="801500"/>
              </w:rPr>
              <w:t>通</w:t>
            </w:r>
            <w:r>
              <w:rPr>
                <w:color w:val="801500"/>
              </w:rPr>
              <w:t>运</w:t>
            </w:r>
            <w:r>
              <w:rPr>
                <w:color w:val="801500"/>
              </w:rPr>
              <w:t>输</w:t>
            </w:r>
            <w:r>
              <w:rPr>
                <w:color w:val="801500"/>
              </w:rPr>
              <w:t>、</w:t>
            </w:r>
            <w:r>
              <w:rPr>
                <w:color w:val="801500"/>
              </w:rPr>
              <w:t>住</w:t>
            </w:r>
            <w:r>
              <w:rPr>
                <w:color w:val="801500"/>
              </w:rPr>
              <w:t>房</w:t>
            </w:r>
            <w:r>
              <w:rPr>
                <w:color w:val="801500"/>
              </w:rPr>
              <w:t>和</w:t>
            </w:r>
            <w:r>
              <w:rPr>
                <w:color w:val="801500"/>
              </w:rPr>
              <w:t>城</w:t>
            </w:r>
            <w:r>
              <w:rPr>
                <w:color w:val="801500"/>
              </w:rPr>
              <w:t>乡</w:t>
            </w:r>
            <w:r>
              <w:rPr>
                <w:color w:val="801500"/>
              </w:rPr>
              <w:t>建</w:t>
            </w:r>
            <w:r>
              <w:rPr>
                <w:color w:val="801500"/>
              </w:rPr>
              <w:t>设</w:t>
            </w:r>
            <w:r>
              <w:rPr>
                <w:color w:val="801500"/>
              </w:rPr>
              <w:t>、</w:t>
            </w:r>
            <w:r>
              <w:rPr>
                <w:color w:val="801500"/>
              </w:rPr>
              <w:t>水</w:t>
            </w:r>
            <w:r>
              <w:rPr>
                <w:color w:val="801500"/>
              </w:rPr>
              <w:t>利</w:t>
            </w:r>
            <w:r>
              <w:rPr>
                <w:color w:val="801500"/>
              </w:rPr>
              <w:t>、</w:t>
            </w:r>
            <w:r>
              <w:rPr>
                <w:color w:val="801500"/>
              </w:rPr>
              <w:t>民</w:t>
            </w:r>
            <w:r>
              <w:rPr>
                <w:color w:val="801500"/>
              </w:rPr>
              <w:t>航</w:t>
            </w:r>
            <w:r>
              <w:rPr>
                <w:color w:val="801500"/>
              </w:rPr>
              <w:t>等</w:t>
            </w:r>
            <w:r>
              <w:t>有</w:t>
            </w:r>
            <w:r>
              <w:t>关</w:t>
            </w:r>
            <w:r>
              <w:t>部</w:t>
            </w:r>
            <w:r>
              <w:t>门</w:t>
            </w:r>
            <w:r>
              <w:rPr>
                <w:color w:val="801500"/>
              </w:rPr>
              <w:t>和</w:t>
            </w:r>
            <w:r>
              <w:rPr>
                <w:color w:val="801500"/>
              </w:rPr>
              <w:t>县</w:t>
            </w:r>
            <w:r>
              <w:rPr>
                <w:color w:val="801500"/>
              </w:rPr>
              <w:t>级</w:t>
            </w:r>
            <w:r>
              <w:rPr>
                <w:color w:val="801500"/>
              </w:rPr>
              <w:t>以</w:t>
            </w:r>
            <w:r>
              <w:rPr>
                <w:color w:val="801500"/>
              </w:rPr>
              <w:t>上</w:t>
            </w:r>
            <w:r>
              <w:rPr>
                <w:color w:val="801500"/>
              </w:rPr>
              <w:t>地</w:t>
            </w:r>
            <w:r>
              <w:rPr>
                <w:color w:val="801500"/>
              </w:rPr>
              <w:t>方</w:t>
            </w:r>
            <w:r>
              <w:rPr>
                <w:color w:val="801500"/>
              </w:rPr>
              <w:t>人</w:t>
            </w:r>
            <w:r>
              <w:rPr>
                <w:color w:val="801500"/>
              </w:rPr>
              <w:t>民</w:t>
            </w:r>
            <w:r>
              <w:rPr>
                <w:color w:val="801500"/>
              </w:rPr>
              <w:t>政</w:t>
            </w:r>
            <w:r>
              <w:rPr>
                <w:color w:val="801500"/>
              </w:rPr>
              <w:t>府</w:t>
            </w:r>
            <w:r>
              <w:t>建</w:t>
            </w:r>
            <w:r>
              <w:t>立</w:t>
            </w:r>
            <w:r>
              <w:t>健</w:t>
            </w:r>
            <w:r>
              <w:t>全</w:t>
            </w:r>
            <w:r>
              <w:t>相</w:t>
            </w:r>
            <w:r>
              <w:t>关</w:t>
            </w:r>
            <w:r>
              <w:t>行</w:t>
            </w:r>
            <w:r>
              <w:t>业</w:t>
            </w:r>
            <w:r>
              <w:t>、</w:t>
            </w:r>
            <w:r>
              <w:t>领</w:t>
            </w:r>
            <w:r>
              <w:t>域</w:t>
            </w:r>
            <w:r>
              <w:rPr>
                <w:color w:val="801500"/>
              </w:rPr>
              <w:t>、</w:t>
            </w:r>
            <w:r>
              <w:rPr>
                <w:color w:val="801500"/>
              </w:rPr>
              <w:t>地</w:t>
            </w:r>
            <w:r>
              <w:rPr>
                <w:color w:val="801500"/>
              </w:rPr>
              <w:t>区</w:t>
            </w:r>
            <w:r>
              <w:t>的</w:t>
            </w:r>
            <w:r>
              <w:t>生</w:t>
            </w:r>
            <w:r>
              <w:t>产</w:t>
            </w:r>
            <w:r>
              <w:t>安</w:t>
            </w:r>
            <w:r>
              <w:t>全</w:t>
            </w:r>
            <w:r>
              <w:t>事</w:t>
            </w:r>
            <w:r>
              <w:t>故</w:t>
            </w:r>
            <w:r>
              <w:t>应</w:t>
            </w:r>
            <w:r>
              <w:t>急</w:t>
            </w:r>
            <w:r>
              <w:t>救</w:t>
            </w:r>
            <w:r>
              <w:t>援</w:t>
            </w:r>
            <w:r>
              <w:t>信</w:t>
            </w:r>
            <w:r>
              <w:t>息</w:t>
            </w:r>
            <w:r>
              <w:t>系</w:t>
            </w:r>
            <w:r>
              <w:t>统</w:t>
            </w:r>
            <w:r>
              <w:rPr>
                <w:color w:val="801500"/>
              </w:rPr>
              <w:t>，</w:t>
            </w:r>
            <w:r>
              <w:rPr>
                <w:color w:val="801500"/>
              </w:rPr>
              <w:t>实</w:t>
            </w:r>
            <w:r>
              <w:rPr>
                <w:color w:val="801500"/>
              </w:rPr>
              <w:t>现</w:t>
            </w:r>
            <w:r>
              <w:rPr>
                <w:color w:val="801500"/>
              </w:rPr>
              <w:t>互</w:t>
            </w:r>
            <w:r>
              <w:rPr>
                <w:color w:val="801500"/>
              </w:rPr>
              <w:t>联</w:t>
            </w:r>
            <w:r>
              <w:rPr>
                <w:color w:val="801500"/>
              </w:rPr>
              <w:t>互</w:t>
            </w:r>
            <w:r>
              <w:rPr>
                <w:color w:val="801500"/>
              </w:rPr>
              <w:t>通</w:t>
            </w:r>
            <w:r>
              <w:rPr>
                <w:color w:val="801500"/>
              </w:rPr>
              <w:t>、</w:t>
            </w:r>
            <w:r>
              <w:rPr>
                <w:color w:val="801500"/>
              </w:rPr>
              <w:t>信</w:t>
            </w:r>
            <w:r>
              <w:rPr>
                <w:color w:val="801500"/>
              </w:rPr>
              <w:t>息</w:t>
            </w:r>
            <w:r>
              <w:rPr>
                <w:color w:val="801500"/>
              </w:rPr>
              <w:t>共</w:t>
            </w:r>
            <w:r>
              <w:rPr>
                <w:color w:val="801500"/>
              </w:rPr>
              <w:t>享</w:t>
            </w:r>
            <w:r>
              <w:rPr>
                <w:color w:val="801500"/>
              </w:rPr>
              <w:t>，</w:t>
            </w:r>
            <w:r>
              <w:rPr>
                <w:color w:val="801500"/>
              </w:rPr>
              <w:t>通</w:t>
            </w:r>
            <w:r>
              <w:rPr>
                <w:color w:val="801500"/>
              </w:rPr>
              <w:t>过</w:t>
            </w:r>
            <w:r>
              <w:rPr>
                <w:color w:val="801500"/>
              </w:rPr>
              <w:t>推</w:t>
            </w:r>
            <w:r>
              <w:rPr>
                <w:color w:val="801500"/>
              </w:rPr>
              <w:t>行</w:t>
            </w:r>
            <w:r>
              <w:rPr>
                <w:color w:val="801500"/>
              </w:rPr>
              <w:t>网</w:t>
            </w:r>
            <w:r>
              <w:rPr>
                <w:color w:val="801500"/>
              </w:rPr>
              <w:t>上</w:t>
            </w:r>
            <w:r>
              <w:rPr>
                <w:color w:val="801500"/>
              </w:rPr>
              <w:t>安</w:t>
            </w:r>
            <w:r>
              <w:rPr>
                <w:color w:val="801500"/>
              </w:rPr>
              <w:t>全</w:t>
            </w:r>
            <w:r>
              <w:rPr>
                <w:color w:val="801500"/>
              </w:rPr>
              <w:t>信</w:t>
            </w:r>
            <w:r>
              <w:rPr>
                <w:color w:val="801500"/>
              </w:rPr>
              <w:t>息</w:t>
            </w:r>
            <w:r>
              <w:rPr>
                <w:color w:val="801500"/>
              </w:rPr>
              <w:t>采</w:t>
            </w:r>
            <w:r>
              <w:rPr>
                <w:color w:val="801500"/>
              </w:rPr>
              <w:t>集</w:t>
            </w:r>
            <w:r>
              <w:rPr>
                <w:color w:val="801500"/>
              </w:rPr>
              <w:t>、</w:t>
            </w:r>
            <w:r>
              <w:rPr>
                <w:color w:val="801500"/>
              </w:rPr>
              <w:t>安</w:t>
            </w:r>
            <w:r>
              <w:rPr>
                <w:color w:val="801500"/>
              </w:rPr>
              <w:t>全</w:t>
            </w:r>
            <w:r>
              <w:rPr>
                <w:color w:val="801500"/>
              </w:rPr>
              <w:t>监</w:t>
            </w:r>
            <w:r>
              <w:rPr>
                <w:color w:val="801500"/>
              </w:rPr>
              <w:t>管</w:t>
            </w:r>
            <w:r>
              <w:rPr>
                <w:color w:val="801500"/>
              </w:rPr>
              <w:t>和</w:t>
            </w:r>
            <w:r>
              <w:rPr>
                <w:color w:val="801500"/>
              </w:rPr>
              <w:t>监</w:t>
            </w:r>
            <w:r>
              <w:rPr>
                <w:color w:val="801500"/>
              </w:rPr>
              <w:t>测</w:t>
            </w:r>
            <w:r>
              <w:rPr>
                <w:color w:val="801500"/>
              </w:rPr>
              <w:t>预</w:t>
            </w:r>
            <w:r>
              <w:rPr>
                <w:color w:val="801500"/>
              </w:rPr>
              <w:t>警</w:t>
            </w:r>
            <w:r>
              <w:rPr>
                <w:color w:val="801500"/>
              </w:rPr>
              <w:t>，</w:t>
            </w:r>
            <w:r>
              <w:rPr>
                <w:color w:val="801500"/>
              </w:rPr>
              <w:t>提</w:t>
            </w:r>
            <w:r>
              <w:rPr>
                <w:color w:val="801500"/>
              </w:rPr>
              <w:t>升</w:t>
            </w:r>
            <w:r>
              <w:rPr>
                <w:color w:val="801500"/>
              </w:rPr>
              <w:t>监</w:t>
            </w:r>
            <w:r>
              <w:rPr>
                <w:color w:val="801500"/>
              </w:rPr>
              <w:t>管</w:t>
            </w:r>
            <w:r>
              <w:rPr>
                <w:color w:val="801500"/>
              </w:rPr>
              <w:t>的</w:t>
            </w:r>
            <w:r>
              <w:rPr>
                <w:color w:val="801500"/>
              </w:rPr>
              <w:t>精</w:t>
            </w:r>
            <w:r>
              <w:rPr>
                <w:color w:val="801500"/>
              </w:rPr>
              <w:t>准</w:t>
            </w:r>
            <w:r>
              <w:rPr>
                <w:color w:val="801500"/>
              </w:rPr>
              <w:t>化</w:t>
            </w:r>
            <w:r>
              <w:rPr>
                <w:color w:val="801500"/>
              </w:rPr>
              <w:t>、</w:t>
            </w:r>
            <w:r>
              <w:rPr>
                <w:color w:val="801500"/>
              </w:rPr>
              <w:t>智</w:t>
            </w:r>
            <w:r>
              <w:rPr>
                <w:color w:val="801500"/>
              </w:rPr>
              <w:t>能</w:t>
            </w:r>
            <w:r>
              <w:rPr>
                <w:color w:val="801500"/>
              </w:rPr>
              <w:t>化</w:t>
            </w:r>
            <w:r>
              <w:rPr>
                <w:color w:val="801500"/>
              </w:rPr>
              <w:t>水</w:t>
            </w:r>
            <w:r>
              <w:rPr>
                <w:color w:val="801500"/>
              </w:rPr>
              <w:t>平</w:t>
            </w:r>
            <w:r>
              <w:t>。</w:t>
            </w:r>
            <w:r>
              <w:t xml:space="preserve"> </w:t>
            </w:r>
            <w:r>
              <w:br/>
            </w:r>
            <w:r>
              <w:br/>
            </w:r>
            <w:r>
              <w:rPr>
                <w:color w:val="801500"/>
              </w:rPr>
              <w:br/>
            </w:r>
            <w:r>
              <w:rPr>
                <w:color w:val="801500"/>
              </w:rPr>
              <w:br/>
            </w:r>
          </w:p>
        </w:tc>
      </w:tr>
      <w:tr>
        <w:tc>
          <w:tcPr>
            <w:tcW w:type="dxa" w:w="4320"/>
          </w:tcPr>
          <w:p/>
          <w:p>
            <w:r>
              <w:t>第</w:t>
            </w:r>
            <w:r>
              <w:rPr>
                <w:color w:val="006633"/>
              </w:rPr>
              <w:t>七</w:t>
            </w:r>
            <w:r>
              <w:t>十</w:t>
            </w:r>
            <w:r>
              <w:rPr>
                <w:color w:val="006633"/>
              </w:rPr>
              <w:t>七</w:t>
            </w:r>
            <w:r>
              <w:t>条</w:t>
            </w:r>
            <w:r>
              <w:rPr>
                <w:color w:val="006633"/>
              </w:rPr>
              <w:t xml:space="preserve"> </w:t>
            </w:r>
            <w:r>
              <w:rPr>
                <w:color w:val="006633"/>
              </w:rPr>
              <w:t xml:space="preserve"> </w:t>
            </w:r>
            <w:r>
              <w:t>县</w:t>
            </w:r>
            <w:r>
              <w:t>级</w:t>
            </w:r>
            <w:r>
              <w:t>以</w:t>
            </w:r>
            <w:r>
              <w:t>上</w:t>
            </w:r>
            <w:r>
              <w:t>地</w:t>
            </w:r>
            <w:r>
              <w:t>方</w:t>
            </w:r>
            <w:r>
              <w:t>各</w:t>
            </w:r>
            <w:r>
              <w:t>级</w:t>
            </w:r>
            <w:r>
              <w:t>人</w:t>
            </w:r>
            <w:r>
              <w:t>民</w:t>
            </w:r>
            <w:r>
              <w:t>政</w:t>
            </w:r>
            <w:r>
              <w:t>府</w:t>
            </w:r>
            <w:r>
              <w:t>应</w:t>
            </w:r>
            <w:r>
              <w:t>当</w:t>
            </w:r>
            <w:r>
              <w:t>组</w:t>
            </w:r>
            <w:r>
              <w:t>织</w:t>
            </w:r>
            <w:r>
              <w:t>有</w:t>
            </w:r>
            <w:r>
              <w:t>关</w:t>
            </w:r>
            <w:r>
              <w:t>部</w:t>
            </w:r>
            <w:r>
              <w:t>门</w:t>
            </w:r>
            <w:r>
              <w:t>制</w:t>
            </w:r>
            <w:r>
              <w:t>定</w:t>
            </w:r>
            <w:r>
              <w:t>本</w:t>
            </w:r>
            <w:r>
              <w:t>行</w:t>
            </w:r>
            <w:r>
              <w:t>政</w:t>
            </w:r>
            <w:r>
              <w:t>区</w:t>
            </w:r>
            <w:r>
              <w:t>域</w:t>
            </w:r>
            <w:r>
              <w:t>内</w:t>
            </w:r>
            <w:r>
              <w:t>生</w:t>
            </w:r>
            <w:r>
              <w:t>产</w:t>
            </w:r>
            <w:r>
              <w:t>安</w:t>
            </w:r>
            <w:r>
              <w:t>全</w:t>
            </w:r>
            <w:r>
              <w:t>事</w:t>
            </w:r>
            <w:r>
              <w:t>故</w:t>
            </w:r>
            <w:r>
              <w:t>应</w:t>
            </w:r>
            <w:r>
              <w:t>急</w:t>
            </w:r>
            <w:r>
              <w:t>救</w:t>
            </w:r>
            <w:r>
              <w:t>援</w:t>
            </w:r>
            <w:r>
              <w:t>预</w:t>
            </w:r>
            <w:r>
              <w:t>案</w:t>
            </w:r>
            <w:r>
              <w:t>，</w:t>
            </w:r>
            <w:r>
              <w:t>建</w:t>
            </w:r>
            <w:r>
              <w:t>立</w:t>
            </w:r>
            <w:r>
              <w:t>应</w:t>
            </w:r>
            <w:r>
              <w:t>急</w:t>
            </w:r>
            <w:r>
              <w:t>救</w:t>
            </w:r>
            <w:r>
              <w:t>援</w:t>
            </w:r>
            <w:r>
              <w:t>体</w:t>
            </w:r>
            <w:r>
              <w:t>系</w:t>
            </w:r>
            <w:r>
              <w:t>。</w:t>
            </w:r>
            <w:r>
              <w:t xml:space="preserve"> </w:t>
            </w:r>
            <w:r>
              <w:br/>
            </w:r>
            <w:r>
              <w:br/>
            </w:r>
          </w:p>
        </w:tc>
        <w:tc>
          <w:tcPr>
            <w:tcW w:type="dxa" w:w="4320"/>
          </w:tcPr>
          <w:p/>
          <w:p>
            <w:r>
              <w:t>第</w:t>
            </w:r>
            <w:r>
              <w:rPr>
                <w:color w:val="801500"/>
              </w:rPr>
              <w:t>八</w:t>
            </w:r>
            <w:r>
              <w:t>十</w:t>
            </w:r>
            <w:r>
              <w:t>条</w:t>
            </w:r>
            <w:r>
              <w:rPr>
                <w:color w:val="801500"/>
              </w:rPr>
              <w:t xml:space="preserve">　</w:t>
            </w:r>
            <w:r>
              <w:t>县</w:t>
            </w:r>
            <w:r>
              <w:t>级</w:t>
            </w:r>
            <w:r>
              <w:t>以</w:t>
            </w:r>
            <w:r>
              <w:t>上</w:t>
            </w:r>
            <w:r>
              <w:t>地</w:t>
            </w:r>
            <w:r>
              <w:t>方</w:t>
            </w:r>
            <w:r>
              <w:t>各</w:t>
            </w:r>
            <w:r>
              <w:t>级</w:t>
            </w:r>
            <w:r>
              <w:t>人</w:t>
            </w:r>
            <w:r>
              <w:t>民</w:t>
            </w:r>
            <w:r>
              <w:t>政</w:t>
            </w:r>
            <w:r>
              <w:t>府</w:t>
            </w:r>
            <w:r>
              <w:t>应</w:t>
            </w:r>
            <w:r>
              <w:t>当</w:t>
            </w:r>
            <w:r>
              <w:t>组</w:t>
            </w:r>
            <w:r>
              <w:t>织</w:t>
            </w:r>
            <w:r>
              <w:t>有</w:t>
            </w:r>
            <w:r>
              <w:t>关</w:t>
            </w:r>
            <w:r>
              <w:t>部</w:t>
            </w:r>
            <w:r>
              <w:t>门</w:t>
            </w:r>
            <w:r>
              <w:t>制</w:t>
            </w:r>
            <w:r>
              <w:t>定</w:t>
            </w:r>
            <w:r>
              <w:t>本</w:t>
            </w:r>
            <w:r>
              <w:t>行</w:t>
            </w:r>
            <w:r>
              <w:t>政</w:t>
            </w:r>
            <w:r>
              <w:t>区</w:t>
            </w:r>
            <w:r>
              <w:t>域</w:t>
            </w:r>
            <w:r>
              <w:t>内</w:t>
            </w:r>
            <w:r>
              <w:t>生</w:t>
            </w:r>
            <w:r>
              <w:t>产</w:t>
            </w:r>
            <w:r>
              <w:t>安</w:t>
            </w:r>
            <w:r>
              <w:t>全</w:t>
            </w:r>
            <w:r>
              <w:t>事</w:t>
            </w:r>
            <w:r>
              <w:t>故</w:t>
            </w:r>
            <w:r>
              <w:t>应</w:t>
            </w:r>
            <w:r>
              <w:t>急</w:t>
            </w:r>
            <w:r>
              <w:t>救</w:t>
            </w:r>
            <w:r>
              <w:t>援</w:t>
            </w:r>
            <w:r>
              <w:t>预</w:t>
            </w:r>
            <w:r>
              <w:t>案</w:t>
            </w:r>
            <w:r>
              <w:t>，</w:t>
            </w:r>
            <w:r>
              <w:t>建</w:t>
            </w:r>
            <w:r>
              <w:t>立</w:t>
            </w:r>
            <w:r>
              <w:t>应</w:t>
            </w:r>
            <w:r>
              <w:t>急</w:t>
            </w:r>
            <w:r>
              <w:t>救</w:t>
            </w:r>
            <w:r>
              <w:t>援</w:t>
            </w:r>
            <w:r>
              <w:t>体</w:t>
            </w:r>
            <w:r>
              <w:t>系</w:t>
            </w:r>
            <w:r>
              <w:t>。</w:t>
            </w:r>
            <w:r>
              <w:t xml:space="preserve"> </w:t>
            </w:r>
            <w:r>
              <w:br/>
            </w:r>
            <w:r>
              <w:br/>
            </w:r>
            <w:r>
              <w:rPr>
                <w:color w:val="801500"/>
              </w:rPr>
              <w:br/>
            </w:r>
            <w:r>
              <w:rPr>
                <w:color w:val="801500"/>
              </w:rPr>
              <w:br/>
            </w:r>
            <w:r>
              <w:rPr>
                <w:color w:val="801500"/>
              </w:rPr>
              <w:t>乡</w:t>
            </w:r>
            <w:r>
              <w:rPr>
                <w:color w:val="801500"/>
              </w:rPr>
              <w:t>镇</w:t>
            </w:r>
            <w:r>
              <w:rPr>
                <w:color w:val="801500"/>
              </w:rPr>
              <w:t>人</w:t>
            </w:r>
            <w:r>
              <w:rPr>
                <w:color w:val="801500"/>
              </w:rPr>
              <w:t>民</w:t>
            </w:r>
            <w:r>
              <w:rPr>
                <w:color w:val="801500"/>
              </w:rPr>
              <w:t>政</w:t>
            </w:r>
            <w:r>
              <w:rPr>
                <w:color w:val="801500"/>
              </w:rPr>
              <w:t>府</w:t>
            </w:r>
            <w:r>
              <w:rPr>
                <w:color w:val="801500"/>
              </w:rPr>
              <w:t>和</w:t>
            </w:r>
            <w:r>
              <w:rPr>
                <w:color w:val="801500"/>
              </w:rPr>
              <w:t>街</w:t>
            </w:r>
            <w:r>
              <w:rPr>
                <w:color w:val="801500"/>
              </w:rPr>
              <w:t>道</w:t>
            </w:r>
            <w:r>
              <w:rPr>
                <w:color w:val="801500"/>
              </w:rPr>
              <w:t>办</w:t>
            </w:r>
            <w:r>
              <w:rPr>
                <w:color w:val="801500"/>
              </w:rPr>
              <w:t>事</w:t>
            </w:r>
            <w:r>
              <w:rPr>
                <w:color w:val="801500"/>
              </w:rPr>
              <w:t>处</w:t>
            </w:r>
            <w:r>
              <w:rPr>
                <w:color w:val="801500"/>
              </w:rPr>
              <w:t>，</w:t>
            </w:r>
            <w:r>
              <w:rPr>
                <w:color w:val="801500"/>
              </w:rPr>
              <w:t>以</w:t>
            </w:r>
            <w:r>
              <w:rPr>
                <w:color w:val="801500"/>
              </w:rPr>
              <w:t>及</w:t>
            </w:r>
            <w:r>
              <w:rPr>
                <w:color w:val="801500"/>
              </w:rPr>
              <w:t>开</w:t>
            </w:r>
            <w:r>
              <w:rPr>
                <w:color w:val="801500"/>
              </w:rPr>
              <w:t>发</w:t>
            </w:r>
            <w:r>
              <w:rPr>
                <w:color w:val="801500"/>
              </w:rPr>
              <w:t>区</w:t>
            </w:r>
            <w:r>
              <w:rPr>
                <w:color w:val="801500"/>
              </w:rPr>
              <w:t>、</w:t>
            </w:r>
            <w:r>
              <w:rPr>
                <w:color w:val="801500"/>
              </w:rPr>
              <w:t>工</w:t>
            </w:r>
            <w:r>
              <w:rPr>
                <w:color w:val="801500"/>
              </w:rPr>
              <w:t>业</w:t>
            </w:r>
            <w:r>
              <w:rPr>
                <w:color w:val="801500"/>
              </w:rPr>
              <w:t>园</w:t>
            </w:r>
            <w:r>
              <w:rPr>
                <w:color w:val="801500"/>
              </w:rPr>
              <w:t>区</w:t>
            </w:r>
            <w:r>
              <w:rPr>
                <w:color w:val="801500"/>
              </w:rPr>
              <w:t>、</w:t>
            </w:r>
            <w:r>
              <w:rPr>
                <w:color w:val="801500"/>
              </w:rPr>
              <w:t>港</w:t>
            </w:r>
            <w:r>
              <w:rPr>
                <w:color w:val="801500"/>
              </w:rPr>
              <w:t>区</w:t>
            </w:r>
            <w:r>
              <w:rPr>
                <w:color w:val="801500"/>
              </w:rPr>
              <w:t>、</w:t>
            </w:r>
            <w:r>
              <w:rPr>
                <w:color w:val="801500"/>
              </w:rPr>
              <w:t>风</w:t>
            </w:r>
            <w:r>
              <w:rPr>
                <w:color w:val="801500"/>
              </w:rPr>
              <w:t>景</w:t>
            </w:r>
            <w:r>
              <w:rPr>
                <w:color w:val="801500"/>
              </w:rPr>
              <w:t>区</w:t>
            </w:r>
            <w:r>
              <w:rPr>
                <w:color w:val="801500"/>
              </w:rPr>
              <w:t>等</w:t>
            </w:r>
            <w:r>
              <w:rPr>
                <w:color w:val="801500"/>
              </w:rPr>
              <w:t>应</w:t>
            </w:r>
            <w:r>
              <w:rPr>
                <w:color w:val="801500"/>
              </w:rPr>
              <w:t>当</w:t>
            </w:r>
            <w:r>
              <w:rPr>
                <w:color w:val="801500"/>
              </w:rPr>
              <w:t>制</w:t>
            </w:r>
            <w:r>
              <w:rPr>
                <w:color w:val="801500"/>
              </w:rPr>
              <w:t>定</w:t>
            </w:r>
            <w:r>
              <w:rPr>
                <w:color w:val="801500"/>
              </w:rPr>
              <w:t>相</w:t>
            </w:r>
            <w:r>
              <w:rPr>
                <w:color w:val="801500"/>
              </w:rPr>
              <w:t>应</w:t>
            </w:r>
            <w:r>
              <w:rPr>
                <w:color w:val="801500"/>
              </w:rPr>
              <w:t>的</w:t>
            </w:r>
            <w:r>
              <w:rPr>
                <w:color w:val="801500"/>
              </w:rPr>
              <w:t>生</w:t>
            </w:r>
            <w:r>
              <w:rPr>
                <w:color w:val="801500"/>
              </w:rPr>
              <w:t>产</w:t>
            </w:r>
            <w:r>
              <w:rPr>
                <w:color w:val="801500"/>
              </w:rPr>
              <w:t>安</w:t>
            </w:r>
            <w:r>
              <w:rPr>
                <w:color w:val="801500"/>
              </w:rPr>
              <w:t>全</w:t>
            </w:r>
            <w:r>
              <w:rPr>
                <w:color w:val="801500"/>
              </w:rPr>
              <w:t>事</w:t>
            </w:r>
            <w:r>
              <w:rPr>
                <w:color w:val="801500"/>
              </w:rPr>
              <w:t>故</w:t>
            </w:r>
            <w:r>
              <w:rPr>
                <w:color w:val="801500"/>
              </w:rPr>
              <w:t>应</w:t>
            </w:r>
            <w:r>
              <w:rPr>
                <w:color w:val="801500"/>
              </w:rPr>
              <w:t>急</w:t>
            </w:r>
            <w:r>
              <w:rPr>
                <w:color w:val="801500"/>
              </w:rPr>
              <w:t>救</w:t>
            </w:r>
            <w:r>
              <w:rPr>
                <w:color w:val="801500"/>
              </w:rPr>
              <w:t>援</w:t>
            </w:r>
            <w:r>
              <w:rPr>
                <w:color w:val="801500"/>
              </w:rPr>
              <w:t>预</w:t>
            </w:r>
            <w:r>
              <w:rPr>
                <w:color w:val="801500"/>
              </w:rPr>
              <w:t>案</w:t>
            </w:r>
            <w:r>
              <w:rPr>
                <w:color w:val="801500"/>
              </w:rPr>
              <w:t>，</w:t>
            </w:r>
            <w:r>
              <w:rPr>
                <w:color w:val="801500"/>
              </w:rPr>
              <w:t>协</w:t>
            </w:r>
            <w:r>
              <w:rPr>
                <w:color w:val="801500"/>
              </w:rPr>
              <w:t>助</w:t>
            </w:r>
            <w:r>
              <w:rPr>
                <w:color w:val="801500"/>
              </w:rPr>
              <w:t>人</w:t>
            </w:r>
            <w:r>
              <w:rPr>
                <w:color w:val="801500"/>
              </w:rPr>
              <w:t>民</w:t>
            </w:r>
            <w:r>
              <w:rPr>
                <w:color w:val="801500"/>
              </w:rPr>
              <w:t>政</w:t>
            </w:r>
            <w:r>
              <w:rPr>
                <w:color w:val="801500"/>
              </w:rPr>
              <w:t>府</w:t>
            </w:r>
            <w:r>
              <w:rPr>
                <w:color w:val="801500"/>
              </w:rPr>
              <w:t>有</w:t>
            </w:r>
            <w:r>
              <w:rPr>
                <w:color w:val="801500"/>
              </w:rPr>
              <w:t>关</w:t>
            </w:r>
            <w:r>
              <w:rPr>
                <w:color w:val="801500"/>
              </w:rPr>
              <w:t>部</w:t>
            </w:r>
            <w:r>
              <w:rPr>
                <w:color w:val="801500"/>
              </w:rPr>
              <w:t>门</w:t>
            </w:r>
            <w:r>
              <w:rPr>
                <w:color w:val="801500"/>
              </w:rPr>
              <w:t>或</w:t>
            </w:r>
            <w:r>
              <w:rPr>
                <w:color w:val="801500"/>
              </w:rPr>
              <w:t>者</w:t>
            </w:r>
            <w:r>
              <w:rPr>
                <w:color w:val="801500"/>
              </w:rPr>
              <w:t>按</w:t>
            </w:r>
            <w:r>
              <w:rPr>
                <w:color w:val="801500"/>
              </w:rPr>
              <w:t>照</w:t>
            </w:r>
            <w:r>
              <w:rPr>
                <w:color w:val="801500"/>
              </w:rPr>
              <w:t>授</w:t>
            </w:r>
            <w:r>
              <w:rPr>
                <w:color w:val="801500"/>
              </w:rPr>
              <w:t>权</w:t>
            </w:r>
            <w:r>
              <w:rPr>
                <w:color w:val="801500"/>
              </w:rPr>
              <w:t>依</w:t>
            </w:r>
            <w:r>
              <w:rPr>
                <w:color w:val="801500"/>
              </w:rPr>
              <w:t>法</w:t>
            </w:r>
            <w:r>
              <w:rPr>
                <w:color w:val="801500"/>
              </w:rPr>
              <w:t>履</w:t>
            </w:r>
            <w:r>
              <w:rPr>
                <w:color w:val="801500"/>
              </w:rPr>
              <w:t>行</w:t>
            </w:r>
            <w:r>
              <w:rPr>
                <w:color w:val="801500"/>
              </w:rPr>
              <w:t>生</w:t>
            </w:r>
            <w:r>
              <w:rPr>
                <w:color w:val="801500"/>
              </w:rPr>
              <w:t>产</w:t>
            </w:r>
            <w:r>
              <w:rPr>
                <w:color w:val="801500"/>
              </w:rPr>
              <w:t>安</w:t>
            </w:r>
            <w:r>
              <w:rPr>
                <w:color w:val="801500"/>
              </w:rPr>
              <w:t>全</w:t>
            </w:r>
            <w:r>
              <w:rPr>
                <w:color w:val="801500"/>
              </w:rPr>
              <w:t>事</w:t>
            </w:r>
            <w:r>
              <w:rPr>
                <w:color w:val="801500"/>
              </w:rPr>
              <w:t>故</w:t>
            </w:r>
            <w:r>
              <w:rPr>
                <w:color w:val="801500"/>
              </w:rPr>
              <w:t>应</w:t>
            </w:r>
            <w:r>
              <w:rPr>
                <w:color w:val="801500"/>
              </w:rPr>
              <w:t>急</w:t>
            </w:r>
            <w:r>
              <w:rPr>
                <w:color w:val="801500"/>
              </w:rPr>
              <w:t>救</w:t>
            </w:r>
            <w:r>
              <w:rPr>
                <w:color w:val="801500"/>
              </w:rPr>
              <w:t>援</w:t>
            </w:r>
            <w:r>
              <w:rPr>
                <w:color w:val="801500"/>
              </w:rPr>
              <w:t>工</w:t>
            </w:r>
            <w:r>
              <w:rPr>
                <w:color w:val="801500"/>
              </w:rPr>
              <w:t>作</w:t>
            </w:r>
            <w:r>
              <w:rPr>
                <w:color w:val="801500"/>
              </w:rPr>
              <w:t>职</w:t>
            </w:r>
            <w:r>
              <w:rPr>
                <w:color w:val="801500"/>
              </w:rPr>
              <w:t>责</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rPr>
                <w:color w:val="006633"/>
              </w:rPr>
              <w:t>七</w:t>
            </w:r>
            <w:r>
              <w:t>十</w:t>
            </w:r>
            <w:r>
              <w:rPr>
                <w:color w:val="006633"/>
              </w:rPr>
              <w:t>八</w:t>
            </w:r>
            <w:r>
              <w:t>条</w:t>
            </w:r>
            <w:r>
              <w:rPr>
                <w:color w:val="006633"/>
              </w:rPr>
              <w:t xml:space="preserve"> </w:t>
            </w:r>
            <w:r>
              <w:rPr>
                <w:color w:val="006633"/>
              </w:rPr>
              <w:t xml:space="preserve"> </w:t>
            </w:r>
            <w:r>
              <w:t>生</w:t>
            </w:r>
            <w:r>
              <w:t>产</w:t>
            </w:r>
            <w:r>
              <w:t>经</w:t>
            </w:r>
            <w:r>
              <w:t>营</w:t>
            </w:r>
            <w:r>
              <w:t>单</w:t>
            </w:r>
            <w:r>
              <w:t>位</w:t>
            </w:r>
            <w:r>
              <w:t>应</w:t>
            </w:r>
            <w:r>
              <w:t>当</w:t>
            </w:r>
            <w:r>
              <w:t>制</w:t>
            </w:r>
            <w:r>
              <w:t>定</w:t>
            </w:r>
            <w:r>
              <w:t>本</w:t>
            </w:r>
            <w:r>
              <w:t>单</w:t>
            </w:r>
            <w:r>
              <w:t>位</w:t>
            </w:r>
            <w:r>
              <w:t>生</w:t>
            </w:r>
            <w:r>
              <w:t>产</w:t>
            </w:r>
            <w:r>
              <w:t>安</w:t>
            </w:r>
            <w:r>
              <w:t>全</w:t>
            </w:r>
            <w:r>
              <w:t>事</w:t>
            </w:r>
            <w:r>
              <w:t>故</w:t>
            </w:r>
            <w:r>
              <w:t>应</w:t>
            </w:r>
            <w:r>
              <w:t>急</w:t>
            </w:r>
            <w:r>
              <w:t>救</w:t>
            </w:r>
            <w:r>
              <w:t>援</w:t>
            </w:r>
            <w:r>
              <w:t>预</w:t>
            </w:r>
            <w:r>
              <w:t>案</w:t>
            </w:r>
            <w:r>
              <w:t>，</w:t>
            </w:r>
            <w:r>
              <w:t>与</w:t>
            </w:r>
            <w:r>
              <w:t>所</w:t>
            </w:r>
            <w:r>
              <w:t>在</w:t>
            </w:r>
            <w:r>
              <w:t>地</w:t>
            </w:r>
            <w:r>
              <w:t>县</w:t>
            </w:r>
            <w:r>
              <w:t>级</w:t>
            </w:r>
            <w:r>
              <w:t>以</w:t>
            </w:r>
            <w:r>
              <w:t>上</w:t>
            </w:r>
            <w:r>
              <w:t>地</w:t>
            </w:r>
            <w:r>
              <w:t>方</w:t>
            </w:r>
            <w:r>
              <w:t>人</w:t>
            </w:r>
            <w:r>
              <w:t>民</w:t>
            </w:r>
            <w:r>
              <w:t>政</w:t>
            </w:r>
            <w:r>
              <w:t>府</w:t>
            </w:r>
            <w:r>
              <w:t>组</w:t>
            </w:r>
            <w:r>
              <w:t>织</w:t>
            </w:r>
            <w:r>
              <w:t>制</w:t>
            </w:r>
            <w:r>
              <w:t>定</w:t>
            </w:r>
            <w:r>
              <w:t>的</w:t>
            </w:r>
            <w:r>
              <w:t>生</w:t>
            </w:r>
            <w:r>
              <w:t>产</w:t>
            </w:r>
            <w:r>
              <w:t>安</w:t>
            </w:r>
            <w:r>
              <w:t>全</w:t>
            </w:r>
            <w:r>
              <w:t>事</w:t>
            </w:r>
            <w:r>
              <w:t>故</w:t>
            </w:r>
            <w:r>
              <w:t>应</w:t>
            </w:r>
            <w:r>
              <w:t>急</w:t>
            </w:r>
            <w:r>
              <w:t>救</w:t>
            </w:r>
            <w:r>
              <w:t>援</w:t>
            </w:r>
            <w:r>
              <w:t>预</w:t>
            </w:r>
            <w:r>
              <w:t>案</w:t>
            </w:r>
            <w:r>
              <w:t>相</w:t>
            </w:r>
            <w:r>
              <w:t>衔</w:t>
            </w:r>
            <w:r>
              <w:t>接</w:t>
            </w:r>
            <w:r>
              <w:t>，</w:t>
            </w:r>
            <w:r>
              <w:t>并</w:t>
            </w:r>
            <w:r>
              <w:t>定</w:t>
            </w:r>
            <w:r>
              <w:t>期</w:t>
            </w:r>
            <w:r>
              <w:t>组</w:t>
            </w:r>
            <w:r>
              <w:t>织</w:t>
            </w:r>
            <w:r>
              <w:t>演</w:t>
            </w:r>
            <w:r>
              <w:t>练</w:t>
            </w:r>
            <w:r>
              <w:t>。</w:t>
            </w:r>
            <w:r>
              <w:t xml:space="preserve"> </w:t>
            </w:r>
            <w:r>
              <w:br/>
            </w:r>
            <w:r>
              <w:br/>
            </w:r>
          </w:p>
        </w:tc>
        <w:tc>
          <w:tcPr>
            <w:tcW w:type="dxa" w:w="4320"/>
          </w:tcPr>
          <w:p/>
          <w:p>
            <w:r>
              <w:t>第</w:t>
            </w:r>
            <w:r>
              <w:rPr>
                <w:color w:val="801500"/>
              </w:rPr>
              <w:t>八</w:t>
            </w:r>
            <w:r>
              <w:t>十</w:t>
            </w:r>
            <w:r>
              <w:rPr>
                <w:color w:val="801500"/>
              </w:rPr>
              <w:t>一</w:t>
            </w:r>
            <w:r>
              <w:t>条</w:t>
            </w:r>
            <w:r>
              <w:rPr>
                <w:color w:val="801500"/>
              </w:rPr>
              <w:t xml:space="preserve">　</w:t>
            </w:r>
            <w:r>
              <w:t>生</w:t>
            </w:r>
            <w:r>
              <w:t>产</w:t>
            </w:r>
            <w:r>
              <w:t>经</w:t>
            </w:r>
            <w:r>
              <w:t>营</w:t>
            </w:r>
            <w:r>
              <w:t>单</w:t>
            </w:r>
            <w:r>
              <w:t>位</w:t>
            </w:r>
            <w:r>
              <w:t>应</w:t>
            </w:r>
            <w:r>
              <w:t>当</w:t>
            </w:r>
            <w:r>
              <w:t>制</w:t>
            </w:r>
            <w:r>
              <w:t>定</w:t>
            </w:r>
            <w:r>
              <w:t>本</w:t>
            </w:r>
            <w:r>
              <w:t>单</w:t>
            </w:r>
            <w:r>
              <w:t>位</w:t>
            </w:r>
            <w:r>
              <w:t>生</w:t>
            </w:r>
            <w:r>
              <w:t>产</w:t>
            </w:r>
            <w:r>
              <w:t>安</w:t>
            </w:r>
            <w:r>
              <w:t>全</w:t>
            </w:r>
            <w:r>
              <w:t>事</w:t>
            </w:r>
            <w:r>
              <w:t>故</w:t>
            </w:r>
            <w:r>
              <w:t>应</w:t>
            </w:r>
            <w:r>
              <w:t>急</w:t>
            </w:r>
            <w:r>
              <w:t>救</w:t>
            </w:r>
            <w:r>
              <w:t>援</w:t>
            </w:r>
            <w:r>
              <w:t>预</w:t>
            </w:r>
            <w:r>
              <w:t>案</w:t>
            </w:r>
            <w:r>
              <w:t>，</w:t>
            </w:r>
            <w:r>
              <w:t>与</w:t>
            </w:r>
            <w:r>
              <w:t>所</w:t>
            </w:r>
            <w:r>
              <w:t>在</w:t>
            </w:r>
            <w:r>
              <w:t>地</w:t>
            </w:r>
            <w:r>
              <w:t>县</w:t>
            </w:r>
            <w:r>
              <w:t>级</w:t>
            </w:r>
            <w:r>
              <w:t>以</w:t>
            </w:r>
            <w:r>
              <w:t>上</w:t>
            </w:r>
            <w:r>
              <w:t>地</w:t>
            </w:r>
            <w:r>
              <w:t>方</w:t>
            </w:r>
            <w:r>
              <w:t>人</w:t>
            </w:r>
            <w:r>
              <w:t>民</w:t>
            </w:r>
            <w:r>
              <w:t>政</w:t>
            </w:r>
            <w:r>
              <w:t>府</w:t>
            </w:r>
            <w:r>
              <w:t>组</w:t>
            </w:r>
            <w:r>
              <w:t>织</w:t>
            </w:r>
            <w:r>
              <w:t>制</w:t>
            </w:r>
            <w:r>
              <w:t>定</w:t>
            </w:r>
            <w:r>
              <w:t>的</w:t>
            </w:r>
            <w:r>
              <w:t>生</w:t>
            </w:r>
            <w:r>
              <w:t>产</w:t>
            </w:r>
            <w:r>
              <w:t>安</w:t>
            </w:r>
            <w:r>
              <w:t>全</w:t>
            </w:r>
            <w:r>
              <w:t>事</w:t>
            </w:r>
            <w:r>
              <w:t>故</w:t>
            </w:r>
            <w:r>
              <w:t>应</w:t>
            </w:r>
            <w:r>
              <w:t>急</w:t>
            </w:r>
            <w:r>
              <w:t>救</w:t>
            </w:r>
            <w:r>
              <w:t>援</w:t>
            </w:r>
            <w:r>
              <w:t>预</w:t>
            </w:r>
            <w:r>
              <w:t>案</w:t>
            </w:r>
            <w:r>
              <w:t>相</w:t>
            </w:r>
            <w:r>
              <w:t>衔</w:t>
            </w:r>
            <w:r>
              <w:t>接</w:t>
            </w:r>
            <w:r>
              <w:t>，</w:t>
            </w:r>
            <w:r>
              <w:t>并</w:t>
            </w:r>
            <w:r>
              <w:t>定</w:t>
            </w:r>
            <w:r>
              <w:t>期</w:t>
            </w:r>
            <w:r>
              <w:t>组</w:t>
            </w:r>
            <w:r>
              <w:t>织</w:t>
            </w:r>
            <w:r>
              <w:t>演</w:t>
            </w:r>
            <w:r>
              <w:t>练</w:t>
            </w:r>
            <w:r>
              <w:t>。</w:t>
            </w:r>
            <w:r>
              <w:t xml:space="preserve"> </w:t>
            </w:r>
            <w:r>
              <w:br/>
            </w:r>
            <w:r>
              <w:br/>
            </w:r>
            <w:r>
              <w:rPr>
                <w:color w:val="801500"/>
              </w:rPr>
              <w:br/>
            </w:r>
            <w:r>
              <w:rPr>
                <w:color w:val="801500"/>
              </w:rPr>
              <w:br/>
            </w:r>
          </w:p>
        </w:tc>
      </w:tr>
      <w:tr>
        <w:tc>
          <w:tcPr>
            <w:tcW w:type="dxa" w:w="4320"/>
          </w:tcPr>
          <w:p/>
          <w:p>
            <w:r>
              <w:t>第</w:t>
            </w:r>
            <w:r>
              <w:rPr>
                <w:color w:val="006633"/>
              </w:rPr>
              <w:t>七</w:t>
            </w:r>
            <w:r>
              <w:t>十</w:t>
            </w:r>
            <w:r>
              <w:rPr>
                <w:color w:val="006633"/>
              </w:rPr>
              <w:t>九</w:t>
            </w:r>
            <w:r>
              <w:t>条</w:t>
            </w:r>
            <w:r>
              <w:rPr>
                <w:color w:val="006633"/>
              </w:rPr>
              <w:t xml:space="preserve"> </w:t>
            </w:r>
            <w:r>
              <w:rPr>
                <w:color w:val="006633"/>
              </w:rPr>
              <w:t xml:space="preserve"> </w:t>
            </w:r>
            <w:r>
              <w:t>危</w:t>
            </w:r>
            <w:r>
              <w:t>险</w:t>
            </w:r>
            <w:r>
              <w:t>物</w:t>
            </w:r>
            <w:r>
              <w:t>品</w:t>
            </w:r>
            <w:r>
              <w:t>的</w:t>
            </w:r>
            <w:r>
              <w:t>生</w:t>
            </w:r>
            <w:r>
              <w:t>产</w:t>
            </w:r>
            <w:r>
              <w:t>、</w:t>
            </w:r>
            <w:r>
              <w:t>经</w:t>
            </w:r>
            <w:r>
              <w:t>营</w:t>
            </w:r>
            <w:r>
              <w:t>、</w:t>
            </w:r>
            <w:r>
              <w:t>储</w:t>
            </w:r>
            <w:r>
              <w:t>存</w:t>
            </w:r>
            <w:r>
              <w:t>单</w:t>
            </w:r>
            <w:r>
              <w:t>位</w:t>
            </w:r>
            <w:r>
              <w:t>以</w:t>
            </w:r>
            <w:r>
              <w:t>及</w:t>
            </w:r>
            <w:r>
              <w:t>矿</w:t>
            </w:r>
            <w:r>
              <w:t>山</w:t>
            </w:r>
            <w:r>
              <w:t>、</w:t>
            </w:r>
            <w:r>
              <w:t>金</w:t>
            </w:r>
            <w:r>
              <w:t>属</w:t>
            </w:r>
            <w:r>
              <w:t>冶</w:t>
            </w:r>
            <w:r>
              <w:t>炼</w:t>
            </w:r>
            <w:r>
              <w:t>、</w:t>
            </w:r>
            <w:r>
              <w:t>城</w:t>
            </w:r>
            <w:r>
              <w:t>市</w:t>
            </w:r>
            <w:r>
              <w:t>轨</w:t>
            </w:r>
            <w:r>
              <w:t>道</w:t>
            </w:r>
            <w:r>
              <w:t>交</w:t>
            </w:r>
            <w:r>
              <w:t>通</w:t>
            </w:r>
            <w:r>
              <w:t>运</w:t>
            </w:r>
            <w:r>
              <w:t>营</w:t>
            </w:r>
            <w:r>
              <w:t>、</w:t>
            </w:r>
            <w:r>
              <w:t>建</w:t>
            </w:r>
            <w:r>
              <w:t>筑</w:t>
            </w:r>
            <w:r>
              <w:t>施</w:t>
            </w:r>
            <w:r>
              <w:t>工</w:t>
            </w:r>
            <w:r>
              <w:t>单</w:t>
            </w:r>
            <w:r>
              <w:t>位</w:t>
            </w:r>
            <w:r>
              <w:t>应</w:t>
            </w:r>
            <w:r>
              <w:t>当</w:t>
            </w:r>
            <w:r>
              <w:t>建</w:t>
            </w:r>
            <w:r>
              <w:t>立</w:t>
            </w:r>
            <w:r>
              <w:t>应</w:t>
            </w:r>
            <w:r>
              <w:t>急</w:t>
            </w:r>
            <w:r>
              <w:t>救</w:t>
            </w:r>
            <w:r>
              <w:t>援</w:t>
            </w:r>
            <w:r>
              <w:t>组</w:t>
            </w:r>
            <w:r>
              <w:t>织</w:t>
            </w:r>
            <w:r>
              <w:t>；</w:t>
            </w:r>
            <w:r>
              <w:t>生</w:t>
            </w:r>
            <w:r>
              <w:t>产</w:t>
            </w:r>
            <w:r>
              <w:t>经</w:t>
            </w:r>
            <w:r>
              <w:t>营</w:t>
            </w:r>
            <w:r>
              <w:t>规</w:t>
            </w:r>
            <w:r>
              <w:t>模</w:t>
            </w:r>
            <w:r>
              <w:t>较</w:t>
            </w:r>
            <w:r>
              <w:t>小</w:t>
            </w:r>
            <w:r>
              <w:t>的</w:t>
            </w:r>
            <w:r>
              <w:t>，</w:t>
            </w:r>
            <w:r>
              <w:t>可</w:t>
            </w:r>
            <w:r>
              <w:t>以</w:t>
            </w:r>
            <w:r>
              <w:t>不</w:t>
            </w:r>
            <w:r>
              <w:t>建</w:t>
            </w:r>
            <w:r>
              <w:t>立</w:t>
            </w:r>
            <w:r>
              <w:t>应</w:t>
            </w:r>
            <w:r>
              <w:t>急</w:t>
            </w:r>
            <w:r>
              <w:t>救</w:t>
            </w:r>
            <w:r>
              <w:t>援</w:t>
            </w:r>
            <w:r>
              <w:t>组</w:t>
            </w:r>
            <w:r>
              <w:t>织</w:t>
            </w:r>
            <w:r>
              <w:t>，</w:t>
            </w:r>
            <w:r>
              <w:t>但</w:t>
            </w:r>
            <w:r>
              <w:t>应</w:t>
            </w:r>
            <w:r>
              <w:t>当</w:t>
            </w:r>
            <w:r>
              <w:t>指</w:t>
            </w:r>
            <w:r>
              <w:t>定</w:t>
            </w:r>
            <w:r>
              <w:t>兼</w:t>
            </w:r>
            <w:r>
              <w:t>职</w:t>
            </w:r>
            <w:r>
              <w:t>的</w:t>
            </w:r>
            <w:r>
              <w:t>应</w:t>
            </w:r>
            <w:r>
              <w:t>急</w:t>
            </w:r>
            <w:r>
              <w:t>救</w:t>
            </w:r>
            <w:r>
              <w:t>援</w:t>
            </w:r>
            <w:r>
              <w:t>人</w:t>
            </w:r>
            <w:r>
              <w:t>员</w:t>
            </w:r>
            <w:r>
              <w:t>。</w:t>
            </w:r>
            <w:r>
              <w:t xml:space="preserve"> </w:t>
            </w:r>
            <w:r>
              <w:br/>
            </w:r>
            <w:r>
              <w:br/>
            </w:r>
            <w:r>
              <w:t>危</w:t>
            </w:r>
            <w:r>
              <w:t>险</w:t>
            </w:r>
            <w:r>
              <w:t>物</w:t>
            </w:r>
            <w:r>
              <w:t>品</w:t>
            </w:r>
            <w:r>
              <w:t>的</w:t>
            </w:r>
            <w:r>
              <w:t>生</w:t>
            </w:r>
            <w:r>
              <w:t>产</w:t>
            </w:r>
            <w:r>
              <w:t>、</w:t>
            </w:r>
            <w:r>
              <w:t>经</w:t>
            </w:r>
            <w:r>
              <w:t>营</w:t>
            </w:r>
            <w:r>
              <w:t>、</w:t>
            </w:r>
            <w:r>
              <w:t>储</w:t>
            </w:r>
            <w:r>
              <w:t>存</w:t>
            </w:r>
            <w:r>
              <w:t>、</w:t>
            </w:r>
            <w:r>
              <w:t>运</w:t>
            </w:r>
            <w:r>
              <w:t>输</w:t>
            </w:r>
            <w:r>
              <w:t>单</w:t>
            </w:r>
            <w:r>
              <w:t>位</w:t>
            </w:r>
            <w:r>
              <w:t>以</w:t>
            </w:r>
            <w:r>
              <w:t>及</w:t>
            </w:r>
            <w:r>
              <w:t>矿</w:t>
            </w:r>
            <w:r>
              <w:t>山</w:t>
            </w:r>
            <w:r>
              <w:t>、</w:t>
            </w:r>
            <w:r>
              <w:t>金</w:t>
            </w:r>
            <w:r>
              <w:t>属</w:t>
            </w:r>
            <w:r>
              <w:t>冶</w:t>
            </w:r>
            <w:r>
              <w:t>炼</w:t>
            </w:r>
            <w:r>
              <w:t>、</w:t>
            </w:r>
            <w:r>
              <w:t>城</w:t>
            </w:r>
            <w:r>
              <w:t>市</w:t>
            </w:r>
            <w:r>
              <w:t>轨</w:t>
            </w:r>
            <w:r>
              <w:t>道</w:t>
            </w:r>
            <w:r>
              <w:t>交</w:t>
            </w:r>
            <w:r>
              <w:t>通</w:t>
            </w:r>
            <w:r>
              <w:t>运</w:t>
            </w:r>
            <w:r>
              <w:t>营</w:t>
            </w:r>
            <w:r>
              <w:t>、</w:t>
            </w:r>
            <w:r>
              <w:t>建</w:t>
            </w:r>
            <w:r>
              <w:t>筑</w:t>
            </w:r>
            <w:r>
              <w:t>施</w:t>
            </w:r>
            <w:r>
              <w:t>工</w:t>
            </w:r>
            <w:r>
              <w:t>单</w:t>
            </w:r>
            <w:r>
              <w:t>位</w:t>
            </w:r>
            <w:r>
              <w:t>应</w:t>
            </w:r>
            <w:r>
              <w:t>当</w:t>
            </w:r>
            <w:r>
              <w:t>配</w:t>
            </w:r>
            <w:r>
              <w:t>备</w:t>
            </w:r>
            <w:r>
              <w:t>必</w:t>
            </w:r>
            <w:r>
              <w:t>要</w:t>
            </w:r>
            <w:r>
              <w:t>的</w:t>
            </w:r>
            <w:r>
              <w:t>应</w:t>
            </w:r>
            <w:r>
              <w:t>急</w:t>
            </w:r>
            <w:r>
              <w:t>救</w:t>
            </w:r>
            <w:r>
              <w:t>援</w:t>
            </w:r>
            <w:r>
              <w:t>器</w:t>
            </w:r>
            <w:r>
              <w:t>材</w:t>
            </w:r>
            <w:r>
              <w:t>、</w:t>
            </w:r>
            <w:r>
              <w:t>设</w:t>
            </w:r>
            <w:r>
              <w:t>备</w:t>
            </w:r>
            <w:r>
              <w:t>和</w:t>
            </w:r>
            <w:r>
              <w:t>物</w:t>
            </w:r>
            <w:r>
              <w:t>资</w:t>
            </w:r>
            <w:r>
              <w:t>，</w:t>
            </w:r>
            <w:r>
              <w:t>并</w:t>
            </w:r>
            <w:r>
              <w:t>进</w:t>
            </w:r>
            <w:r>
              <w:t>行</w:t>
            </w:r>
            <w:r>
              <w:t>经</w:t>
            </w:r>
            <w:r>
              <w:t>常</w:t>
            </w:r>
            <w:r>
              <w:t>性</w:t>
            </w:r>
            <w:r>
              <w:t>维</w:t>
            </w:r>
            <w:r>
              <w:t>护</w:t>
            </w:r>
            <w:r>
              <w:t>、</w:t>
            </w:r>
            <w:r>
              <w:t>保</w:t>
            </w:r>
            <w:r>
              <w:t>养</w:t>
            </w:r>
            <w:r>
              <w:t>，</w:t>
            </w:r>
            <w:r>
              <w:t>保</w:t>
            </w:r>
            <w:r>
              <w:t>证</w:t>
            </w:r>
            <w:r>
              <w:t>正</w:t>
            </w:r>
            <w:r>
              <w:t>常</w:t>
            </w:r>
            <w:r>
              <w:t>运</w:t>
            </w:r>
            <w:r>
              <w:t>转</w:t>
            </w:r>
            <w:r>
              <w:t>。</w:t>
            </w:r>
            <w:r>
              <w:t xml:space="preserve"> </w:t>
            </w:r>
            <w:r>
              <w:br/>
            </w:r>
            <w:r>
              <w:br/>
            </w:r>
          </w:p>
        </w:tc>
        <w:tc>
          <w:tcPr>
            <w:tcW w:type="dxa" w:w="4320"/>
          </w:tcPr>
          <w:p/>
          <w:p>
            <w:r>
              <w:t>第</w:t>
            </w:r>
            <w:r>
              <w:rPr>
                <w:color w:val="801500"/>
              </w:rPr>
              <w:t>八</w:t>
            </w:r>
            <w:r>
              <w:t>十</w:t>
            </w:r>
            <w:r>
              <w:rPr>
                <w:color w:val="801500"/>
              </w:rPr>
              <w:t>二</w:t>
            </w:r>
            <w:r>
              <w:t>条</w:t>
            </w:r>
            <w:r>
              <w:rPr>
                <w:color w:val="801500"/>
              </w:rPr>
              <w:t xml:space="preserve">　</w:t>
            </w:r>
            <w:r>
              <w:t>危</w:t>
            </w:r>
            <w:r>
              <w:t>险</w:t>
            </w:r>
            <w:r>
              <w:t>物</w:t>
            </w:r>
            <w:r>
              <w:t>品</w:t>
            </w:r>
            <w:r>
              <w:t>的</w:t>
            </w:r>
            <w:r>
              <w:t>生</w:t>
            </w:r>
            <w:r>
              <w:t>产</w:t>
            </w:r>
            <w:r>
              <w:t>、</w:t>
            </w:r>
            <w:r>
              <w:t>经</w:t>
            </w:r>
            <w:r>
              <w:t>营</w:t>
            </w:r>
            <w:r>
              <w:t>、</w:t>
            </w:r>
            <w:r>
              <w:t>储</w:t>
            </w:r>
            <w:r>
              <w:t>存</w:t>
            </w:r>
            <w:r>
              <w:t>单</w:t>
            </w:r>
            <w:r>
              <w:t>位</w:t>
            </w:r>
            <w:r>
              <w:t>以</w:t>
            </w:r>
            <w:r>
              <w:t>及</w:t>
            </w:r>
            <w:r>
              <w:t>矿</w:t>
            </w:r>
            <w:r>
              <w:t>山</w:t>
            </w:r>
            <w:r>
              <w:t>、</w:t>
            </w:r>
            <w:r>
              <w:t>金</w:t>
            </w:r>
            <w:r>
              <w:t>属</w:t>
            </w:r>
            <w:r>
              <w:t>冶</w:t>
            </w:r>
            <w:r>
              <w:t>炼</w:t>
            </w:r>
            <w:r>
              <w:t>、</w:t>
            </w:r>
            <w:r>
              <w:t>城</w:t>
            </w:r>
            <w:r>
              <w:t>市</w:t>
            </w:r>
            <w:r>
              <w:t>轨</w:t>
            </w:r>
            <w:r>
              <w:t>道</w:t>
            </w:r>
            <w:r>
              <w:t>交</w:t>
            </w:r>
            <w:r>
              <w:t>通</w:t>
            </w:r>
            <w:r>
              <w:t>运</w:t>
            </w:r>
            <w:r>
              <w:t>营</w:t>
            </w:r>
            <w:r>
              <w:t>、</w:t>
            </w:r>
            <w:r>
              <w:t>建</w:t>
            </w:r>
            <w:r>
              <w:t>筑</w:t>
            </w:r>
            <w:r>
              <w:t>施</w:t>
            </w:r>
            <w:r>
              <w:t>工</w:t>
            </w:r>
            <w:r>
              <w:t>单</w:t>
            </w:r>
            <w:r>
              <w:t>位</w:t>
            </w:r>
            <w:r>
              <w:t>应</w:t>
            </w:r>
            <w:r>
              <w:t>当</w:t>
            </w:r>
            <w:r>
              <w:t>建</w:t>
            </w:r>
            <w:r>
              <w:t>立</w:t>
            </w:r>
            <w:r>
              <w:t>应</w:t>
            </w:r>
            <w:r>
              <w:t>急</w:t>
            </w:r>
            <w:r>
              <w:t>救</w:t>
            </w:r>
            <w:r>
              <w:t>援</w:t>
            </w:r>
            <w:r>
              <w:t>组</w:t>
            </w:r>
            <w:r>
              <w:t>织</w:t>
            </w:r>
            <w:r>
              <w:t>；</w:t>
            </w:r>
            <w:r>
              <w:t>生</w:t>
            </w:r>
            <w:r>
              <w:t>产</w:t>
            </w:r>
            <w:r>
              <w:t>经</w:t>
            </w:r>
            <w:r>
              <w:t>营</w:t>
            </w:r>
            <w:r>
              <w:t>规</w:t>
            </w:r>
            <w:r>
              <w:t>模</w:t>
            </w:r>
            <w:r>
              <w:t>较</w:t>
            </w:r>
            <w:r>
              <w:t>小</w:t>
            </w:r>
            <w:r>
              <w:t>的</w:t>
            </w:r>
            <w:r>
              <w:t>，</w:t>
            </w:r>
            <w:r>
              <w:t>可</w:t>
            </w:r>
            <w:r>
              <w:t>以</w:t>
            </w:r>
            <w:r>
              <w:t>不</w:t>
            </w:r>
            <w:r>
              <w:t>建</w:t>
            </w:r>
            <w:r>
              <w:t>立</w:t>
            </w:r>
            <w:r>
              <w:t>应</w:t>
            </w:r>
            <w:r>
              <w:t>急</w:t>
            </w:r>
            <w:r>
              <w:t>救</w:t>
            </w:r>
            <w:r>
              <w:t>援</w:t>
            </w:r>
            <w:r>
              <w:t>组</w:t>
            </w:r>
            <w:r>
              <w:t>织</w:t>
            </w:r>
            <w:r>
              <w:t>，</w:t>
            </w:r>
            <w:r>
              <w:t>但</w:t>
            </w:r>
            <w:r>
              <w:t>应</w:t>
            </w:r>
            <w:r>
              <w:t>当</w:t>
            </w:r>
            <w:r>
              <w:t>指</w:t>
            </w:r>
            <w:r>
              <w:t>定</w:t>
            </w:r>
            <w:r>
              <w:t>兼</w:t>
            </w:r>
            <w:r>
              <w:t>职</w:t>
            </w:r>
            <w:r>
              <w:t>的</w:t>
            </w:r>
            <w:r>
              <w:t>应</w:t>
            </w:r>
            <w:r>
              <w:t>急</w:t>
            </w:r>
            <w:r>
              <w:t>救</w:t>
            </w:r>
            <w:r>
              <w:t>援</w:t>
            </w:r>
            <w:r>
              <w:t>人</w:t>
            </w:r>
            <w:r>
              <w:t>员</w:t>
            </w:r>
            <w:r>
              <w:t>。</w:t>
            </w:r>
            <w:r>
              <w:t xml:space="preserve"> </w:t>
            </w:r>
            <w:r>
              <w:br/>
            </w:r>
            <w:r>
              <w:br/>
            </w:r>
            <w:r>
              <w:rPr>
                <w:color w:val="801500"/>
              </w:rPr>
              <w:br/>
            </w:r>
            <w:r>
              <w:rPr>
                <w:color w:val="801500"/>
              </w:rPr>
              <w:br/>
            </w:r>
            <w:r>
              <w:t>危</w:t>
            </w:r>
            <w:r>
              <w:t>险</w:t>
            </w:r>
            <w:r>
              <w:t>物</w:t>
            </w:r>
            <w:r>
              <w:t>品</w:t>
            </w:r>
            <w:r>
              <w:t>的</w:t>
            </w:r>
            <w:r>
              <w:t>生</w:t>
            </w:r>
            <w:r>
              <w:t>产</w:t>
            </w:r>
            <w:r>
              <w:t>、</w:t>
            </w:r>
            <w:r>
              <w:t>经</w:t>
            </w:r>
            <w:r>
              <w:t>营</w:t>
            </w:r>
            <w:r>
              <w:t>、</w:t>
            </w:r>
            <w:r>
              <w:t>储</w:t>
            </w:r>
            <w:r>
              <w:t>存</w:t>
            </w:r>
            <w:r>
              <w:t>、</w:t>
            </w:r>
            <w:r>
              <w:t>运</w:t>
            </w:r>
            <w:r>
              <w:t>输</w:t>
            </w:r>
            <w:r>
              <w:t>单</w:t>
            </w:r>
            <w:r>
              <w:t>位</w:t>
            </w:r>
            <w:r>
              <w:t>以</w:t>
            </w:r>
            <w:r>
              <w:t>及</w:t>
            </w:r>
            <w:r>
              <w:t>矿</w:t>
            </w:r>
            <w:r>
              <w:t>山</w:t>
            </w:r>
            <w:r>
              <w:t>、</w:t>
            </w:r>
            <w:r>
              <w:t>金</w:t>
            </w:r>
            <w:r>
              <w:t>属</w:t>
            </w:r>
            <w:r>
              <w:t>冶</w:t>
            </w:r>
            <w:r>
              <w:t>炼</w:t>
            </w:r>
            <w:r>
              <w:t>、</w:t>
            </w:r>
            <w:r>
              <w:t>城</w:t>
            </w:r>
            <w:r>
              <w:t>市</w:t>
            </w:r>
            <w:r>
              <w:t>轨</w:t>
            </w:r>
            <w:r>
              <w:t>道</w:t>
            </w:r>
            <w:r>
              <w:t>交</w:t>
            </w:r>
            <w:r>
              <w:t>通</w:t>
            </w:r>
            <w:r>
              <w:t>运</w:t>
            </w:r>
            <w:r>
              <w:t>营</w:t>
            </w:r>
            <w:r>
              <w:t>、</w:t>
            </w:r>
            <w:r>
              <w:t>建</w:t>
            </w:r>
            <w:r>
              <w:t>筑</w:t>
            </w:r>
            <w:r>
              <w:t>施</w:t>
            </w:r>
            <w:r>
              <w:t>工</w:t>
            </w:r>
            <w:r>
              <w:t>单</w:t>
            </w:r>
            <w:r>
              <w:t>位</w:t>
            </w:r>
            <w:r>
              <w:t>应</w:t>
            </w:r>
            <w:r>
              <w:t>当</w:t>
            </w:r>
            <w:r>
              <w:t>配</w:t>
            </w:r>
            <w:r>
              <w:t>备</w:t>
            </w:r>
            <w:r>
              <w:t>必</w:t>
            </w:r>
            <w:r>
              <w:t>要</w:t>
            </w:r>
            <w:r>
              <w:t>的</w:t>
            </w:r>
            <w:r>
              <w:t>应</w:t>
            </w:r>
            <w:r>
              <w:t>急</w:t>
            </w:r>
            <w:r>
              <w:t>救</w:t>
            </w:r>
            <w:r>
              <w:t>援</w:t>
            </w:r>
            <w:r>
              <w:t>器</w:t>
            </w:r>
            <w:r>
              <w:t>材</w:t>
            </w:r>
            <w:r>
              <w:t>、</w:t>
            </w:r>
            <w:r>
              <w:t>设</w:t>
            </w:r>
            <w:r>
              <w:t>备</w:t>
            </w:r>
            <w:r>
              <w:t>和</w:t>
            </w:r>
            <w:r>
              <w:t>物</w:t>
            </w:r>
            <w:r>
              <w:t>资</w:t>
            </w:r>
            <w:r>
              <w:t>，</w:t>
            </w:r>
            <w:r>
              <w:t>并</w:t>
            </w:r>
            <w:r>
              <w:t>进</w:t>
            </w:r>
            <w:r>
              <w:t>行</w:t>
            </w:r>
            <w:r>
              <w:t>经</w:t>
            </w:r>
            <w:r>
              <w:t>常</w:t>
            </w:r>
            <w:r>
              <w:t>性</w:t>
            </w:r>
            <w:r>
              <w:t>维</w:t>
            </w:r>
            <w:r>
              <w:t>护</w:t>
            </w:r>
            <w:r>
              <w:t>、</w:t>
            </w:r>
            <w:r>
              <w:t>保</w:t>
            </w:r>
            <w:r>
              <w:t>养</w:t>
            </w:r>
            <w:r>
              <w:t>，</w:t>
            </w:r>
            <w:r>
              <w:t>保</w:t>
            </w:r>
            <w:r>
              <w:t>证</w:t>
            </w:r>
            <w:r>
              <w:t>正</w:t>
            </w:r>
            <w:r>
              <w:t>常</w:t>
            </w:r>
            <w:r>
              <w:t>运</w:t>
            </w:r>
            <w:r>
              <w:t>转</w:t>
            </w:r>
            <w:r>
              <w:t>。</w:t>
            </w:r>
            <w:r>
              <w:t xml:space="preserve"> </w:t>
            </w:r>
            <w:r>
              <w:br/>
            </w:r>
            <w:r>
              <w:br/>
            </w:r>
            <w:r>
              <w:rPr>
                <w:color w:val="801500"/>
              </w:rPr>
              <w:br/>
            </w:r>
            <w:r>
              <w:rPr>
                <w:color w:val="801500"/>
              </w:rPr>
              <w:br/>
            </w:r>
          </w:p>
        </w:tc>
      </w:tr>
      <w:tr>
        <w:tc>
          <w:tcPr>
            <w:tcW w:type="dxa" w:w="4320"/>
          </w:tcPr>
          <w:p/>
          <w:p>
            <w:r>
              <w:t>第</w:t>
            </w:r>
            <w:r>
              <w:t>八</w:t>
            </w:r>
            <w:r>
              <w:t>十</w:t>
            </w:r>
            <w:r>
              <w:t>条</w:t>
            </w:r>
            <w:r>
              <w:rPr>
                <w:color w:val="006633"/>
              </w:rPr>
              <w:t xml:space="preserve"> </w:t>
            </w:r>
            <w:r>
              <w:rPr>
                <w:color w:val="006633"/>
              </w:rPr>
              <w:t xml:space="preserve"> </w:t>
            </w:r>
            <w:r>
              <w:t>生</w:t>
            </w:r>
            <w:r>
              <w:t>产</w:t>
            </w:r>
            <w:r>
              <w:t>经</w:t>
            </w:r>
            <w:r>
              <w:t>营</w:t>
            </w:r>
            <w:r>
              <w:t>单</w:t>
            </w:r>
            <w:r>
              <w:t>位</w:t>
            </w:r>
            <w:r>
              <w:t>发</w:t>
            </w:r>
            <w:r>
              <w:t>生</w:t>
            </w:r>
            <w:r>
              <w:t>生</w:t>
            </w:r>
            <w:r>
              <w:t>产</w:t>
            </w:r>
            <w:r>
              <w:t>安</w:t>
            </w:r>
            <w:r>
              <w:t>全</w:t>
            </w:r>
            <w:r>
              <w:t>事</w:t>
            </w:r>
            <w:r>
              <w:t>故</w:t>
            </w:r>
            <w:r>
              <w:t>后</w:t>
            </w:r>
            <w:r>
              <w:t>，</w:t>
            </w:r>
            <w:r>
              <w:t>事</w:t>
            </w:r>
            <w:r>
              <w:t>故</w:t>
            </w:r>
            <w:r>
              <w:t>现</w:t>
            </w:r>
            <w:r>
              <w:t>场</w:t>
            </w:r>
            <w:r>
              <w:t>有</w:t>
            </w:r>
            <w:r>
              <w:t>关</w:t>
            </w:r>
            <w:r>
              <w:t>人</w:t>
            </w:r>
            <w:r>
              <w:t>员</w:t>
            </w:r>
            <w:r>
              <w:t>应</w:t>
            </w:r>
            <w:r>
              <w:t>当</w:t>
            </w:r>
            <w:r>
              <w:t>立</w:t>
            </w:r>
            <w:r>
              <w:t>即</w:t>
            </w:r>
            <w:r>
              <w:t>报</w:t>
            </w:r>
            <w:r>
              <w:t>告</w:t>
            </w:r>
            <w:r>
              <w:t>本</w:t>
            </w:r>
            <w:r>
              <w:t>单</w:t>
            </w:r>
            <w:r>
              <w:t>位</w:t>
            </w:r>
            <w:r>
              <w:t>负</w:t>
            </w:r>
            <w:r>
              <w:t>责</w:t>
            </w:r>
            <w:r>
              <w:t>人</w:t>
            </w:r>
            <w:r>
              <w:t>。</w:t>
            </w:r>
            <w:r>
              <w:t xml:space="preserve"> </w:t>
            </w:r>
            <w:r>
              <w:br/>
            </w:r>
            <w:r>
              <w:br/>
            </w:r>
            <w:r>
              <w:t>单</w:t>
            </w:r>
            <w:r>
              <w:t>位</w:t>
            </w:r>
            <w:r>
              <w:t>负</w:t>
            </w:r>
            <w:r>
              <w:t>责</w:t>
            </w:r>
            <w:r>
              <w:t>人</w:t>
            </w:r>
            <w:r>
              <w:t>接</w:t>
            </w:r>
            <w:r>
              <w:t>到</w:t>
            </w:r>
            <w:r>
              <w:t>事</w:t>
            </w:r>
            <w:r>
              <w:t>故</w:t>
            </w:r>
            <w:r>
              <w:t>报</w:t>
            </w:r>
            <w:r>
              <w:t>告</w:t>
            </w:r>
            <w:r>
              <w:t>后</w:t>
            </w:r>
            <w:r>
              <w:t>，</w:t>
            </w:r>
            <w:r>
              <w:t>应</w:t>
            </w:r>
            <w:r>
              <w:t>当</w:t>
            </w:r>
            <w:r>
              <w:t>迅</w:t>
            </w:r>
            <w:r>
              <w:t>速</w:t>
            </w:r>
            <w:r>
              <w:t>采</w:t>
            </w:r>
            <w:r>
              <w:t>取</w:t>
            </w:r>
            <w:r>
              <w:t>有</w:t>
            </w:r>
            <w:r>
              <w:t>效</w:t>
            </w:r>
            <w:r>
              <w:t>措</w:t>
            </w:r>
            <w:r>
              <w:t>施</w:t>
            </w:r>
            <w:r>
              <w:t>，</w:t>
            </w:r>
            <w:r>
              <w:t>组</w:t>
            </w:r>
            <w:r>
              <w:t>织</w:t>
            </w:r>
            <w:r>
              <w:t>抢</w:t>
            </w:r>
            <w:r>
              <w:t>救</w:t>
            </w:r>
            <w:r>
              <w:t>，</w:t>
            </w:r>
            <w:r>
              <w:t>防</w:t>
            </w:r>
            <w:r>
              <w:t>止</w:t>
            </w:r>
            <w:r>
              <w:t>事</w:t>
            </w:r>
            <w:r>
              <w:t>故</w:t>
            </w:r>
            <w:r>
              <w:t>扩</w:t>
            </w:r>
            <w:r>
              <w:t>大</w:t>
            </w:r>
            <w:r>
              <w:t>，</w:t>
            </w:r>
            <w:r>
              <w:t>减</w:t>
            </w:r>
            <w:r>
              <w:t>少</w:t>
            </w:r>
            <w:r>
              <w:t>人</w:t>
            </w:r>
            <w:r>
              <w:t>员</w:t>
            </w:r>
            <w:r>
              <w:t>伤</w:t>
            </w:r>
            <w:r>
              <w:t>亡</w:t>
            </w:r>
            <w:r>
              <w:t>和</w:t>
            </w:r>
            <w:r>
              <w:t>财</w:t>
            </w:r>
            <w:r>
              <w:t>产</w:t>
            </w:r>
            <w:r>
              <w:t>损</w:t>
            </w:r>
            <w:r>
              <w:t>失</w:t>
            </w:r>
            <w:r>
              <w:t>，</w:t>
            </w:r>
            <w:r>
              <w:t>并</w:t>
            </w:r>
            <w:r>
              <w:t>按</w:t>
            </w:r>
            <w:r>
              <w:t>照</w:t>
            </w:r>
            <w:r>
              <w:t>国</w:t>
            </w:r>
            <w:r>
              <w:t>家</w:t>
            </w:r>
            <w:r>
              <w:t>有</w:t>
            </w:r>
            <w:r>
              <w:t>关</w:t>
            </w:r>
            <w:r>
              <w:t>规</w:t>
            </w:r>
            <w:r>
              <w:t>定</w:t>
            </w:r>
            <w:r>
              <w:t>立</w:t>
            </w:r>
            <w:r>
              <w:t>即</w:t>
            </w:r>
            <w:r>
              <w:t>如</w:t>
            </w:r>
            <w:r>
              <w:t>实</w:t>
            </w:r>
            <w:r>
              <w:t>报</w:t>
            </w:r>
            <w:r>
              <w:t>告</w:t>
            </w:r>
            <w:r>
              <w:t>当</w:t>
            </w:r>
            <w:r>
              <w:t>地</w:t>
            </w:r>
            <w:r>
              <w:t>负</w:t>
            </w:r>
            <w:r>
              <w:t>有</w:t>
            </w:r>
            <w:r>
              <w:t>安</w:t>
            </w:r>
            <w:r>
              <w:t>全</w:t>
            </w:r>
            <w:r>
              <w:t>生</w:t>
            </w:r>
            <w:r>
              <w:t>产</w:t>
            </w:r>
            <w:r>
              <w:t>监</w:t>
            </w:r>
            <w:r>
              <w:t>督</w:t>
            </w:r>
            <w:r>
              <w:t>管</w:t>
            </w:r>
            <w:r>
              <w:t>理</w:t>
            </w:r>
            <w:r>
              <w:t>职</w:t>
            </w:r>
            <w:r>
              <w:t>责</w:t>
            </w:r>
            <w:r>
              <w:t>的</w:t>
            </w:r>
            <w:r>
              <w:t>部</w:t>
            </w:r>
            <w:r>
              <w:t>门</w:t>
            </w:r>
            <w:r>
              <w:t>，</w:t>
            </w:r>
            <w:r>
              <w:t>不</w:t>
            </w:r>
            <w:r>
              <w:t>得</w:t>
            </w:r>
            <w:r>
              <w:t>隐</w:t>
            </w:r>
            <w:r>
              <w:t>瞒</w:t>
            </w:r>
            <w:r>
              <w:t>不</w:t>
            </w:r>
            <w:r>
              <w:t>报</w:t>
            </w:r>
            <w:r>
              <w:t>、</w:t>
            </w:r>
            <w:r>
              <w:t>谎</w:t>
            </w:r>
            <w:r>
              <w:t>报</w:t>
            </w:r>
            <w:r>
              <w:t>或</w:t>
            </w:r>
            <w:r>
              <w:t>者</w:t>
            </w:r>
            <w:r>
              <w:t>迟</w:t>
            </w:r>
            <w:r>
              <w:t>报</w:t>
            </w:r>
            <w:r>
              <w:t>，</w:t>
            </w:r>
            <w:r>
              <w:t>不</w:t>
            </w:r>
            <w:r>
              <w:t>得</w:t>
            </w:r>
            <w:r>
              <w:t>故</w:t>
            </w:r>
            <w:r>
              <w:t>意</w:t>
            </w:r>
            <w:r>
              <w:t>破</w:t>
            </w:r>
            <w:r>
              <w:t>坏</w:t>
            </w:r>
            <w:r>
              <w:t>事</w:t>
            </w:r>
            <w:r>
              <w:t>故</w:t>
            </w:r>
            <w:r>
              <w:t>现</w:t>
            </w:r>
            <w:r>
              <w:t>场</w:t>
            </w:r>
            <w:r>
              <w:t>、</w:t>
            </w:r>
            <w:r>
              <w:t>毁</w:t>
            </w:r>
            <w:r>
              <w:t>灭</w:t>
            </w:r>
            <w:r>
              <w:t>有</w:t>
            </w:r>
            <w:r>
              <w:t>关</w:t>
            </w:r>
            <w:r>
              <w:t>证</w:t>
            </w:r>
            <w:r>
              <w:t>据</w:t>
            </w:r>
            <w:r>
              <w:t>。</w:t>
            </w:r>
            <w:r>
              <w:t xml:space="preserve"> </w:t>
            </w:r>
            <w:r>
              <w:br/>
            </w:r>
            <w:r>
              <w:br/>
            </w:r>
          </w:p>
        </w:tc>
        <w:tc>
          <w:tcPr>
            <w:tcW w:type="dxa" w:w="4320"/>
          </w:tcPr>
          <w:p/>
          <w:p>
            <w:r>
              <w:t>第</w:t>
            </w:r>
            <w:r>
              <w:t>八</w:t>
            </w:r>
            <w:r>
              <w:t>十</w:t>
            </w:r>
            <w:r>
              <w:rPr>
                <w:color w:val="801500"/>
              </w:rPr>
              <w:t>三</w:t>
            </w:r>
            <w:r>
              <w:t>条</w:t>
            </w:r>
            <w:r>
              <w:rPr>
                <w:color w:val="801500"/>
              </w:rPr>
              <w:t xml:space="preserve">　</w:t>
            </w:r>
            <w:r>
              <w:t>生</w:t>
            </w:r>
            <w:r>
              <w:t>产</w:t>
            </w:r>
            <w:r>
              <w:t>经</w:t>
            </w:r>
            <w:r>
              <w:t>营</w:t>
            </w:r>
            <w:r>
              <w:t>单</w:t>
            </w:r>
            <w:r>
              <w:t>位</w:t>
            </w:r>
            <w:r>
              <w:t>发</w:t>
            </w:r>
            <w:r>
              <w:t>生</w:t>
            </w:r>
            <w:r>
              <w:t>生</w:t>
            </w:r>
            <w:r>
              <w:t>产</w:t>
            </w:r>
            <w:r>
              <w:t>安</w:t>
            </w:r>
            <w:r>
              <w:t>全</w:t>
            </w:r>
            <w:r>
              <w:t>事</w:t>
            </w:r>
            <w:r>
              <w:t>故</w:t>
            </w:r>
            <w:r>
              <w:t>后</w:t>
            </w:r>
            <w:r>
              <w:t>，</w:t>
            </w:r>
            <w:r>
              <w:t>事</w:t>
            </w:r>
            <w:r>
              <w:t>故</w:t>
            </w:r>
            <w:r>
              <w:t>现</w:t>
            </w:r>
            <w:r>
              <w:t>场</w:t>
            </w:r>
            <w:r>
              <w:t>有</w:t>
            </w:r>
            <w:r>
              <w:t>关</w:t>
            </w:r>
            <w:r>
              <w:t>人</w:t>
            </w:r>
            <w:r>
              <w:t>员</w:t>
            </w:r>
            <w:r>
              <w:t>应</w:t>
            </w:r>
            <w:r>
              <w:t>当</w:t>
            </w:r>
            <w:r>
              <w:t>立</w:t>
            </w:r>
            <w:r>
              <w:t>即</w:t>
            </w:r>
            <w:r>
              <w:t>报</w:t>
            </w:r>
            <w:r>
              <w:t>告</w:t>
            </w:r>
            <w:r>
              <w:t>本</w:t>
            </w:r>
            <w:r>
              <w:t>单</w:t>
            </w:r>
            <w:r>
              <w:t>位</w:t>
            </w:r>
            <w:r>
              <w:t>负</w:t>
            </w:r>
            <w:r>
              <w:t>责</w:t>
            </w:r>
            <w:r>
              <w:t>人</w:t>
            </w:r>
            <w:r>
              <w:t>。</w:t>
            </w:r>
            <w:r>
              <w:t xml:space="preserve"> </w:t>
            </w:r>
            <w:r>
              <w:rPr>
                <w:color w:val="801500"/>
              </w:rPr>
              <w:br/>
            </w:r>
            <w:r>
              <w:rPr>
                <w:color w:val="801500"/>
              </w:rPr>
              <w:br/>
            </w:r>
            <w:r>
              <w:br/>
            </w:r>
            <w:r>
              <w:br/>
            </w:r>
            <w:r>
              <w:t>单</w:t>
            </w:r>
            <w:r>
              <w:t>位</w:t>
            </w:r>
            <w:r>
              <w:t>负</w:t>
            </w:r>
            <w:r>
              <w:t>责</w:t>
            </w:r>
            <w:r>
              <w:t>人</w:t>
            </w:r>
            <w:r>
              <w:t>接</w:t>
            </w:r>
            <w:r>
              <w:t>到</w:t>
            </w:r>
            <w:r>
              <w:t>事</w:t>
            </w:r>
            <w:r>
              <w:t>故</w:t>
            </w:r>
            <w:r>
              <w:t>报</w:t>
            </w:r>
            <w:r>
              <w:t>告</w:t>
            </w:r>
            <w:r>
              <w:t>后</w:t>
            </w:r>
            <w:r>
              <w:t>，</w:t>
            </w:r>
            <w:r>
              <w:t>应</w:t>
            </w:r>
            <w:r>
              <w:t>当</w:t>
            </w:r>
            <w:r>
              <w:t>迅</w:t>
            </w:r>
            <w:r>
              <w:t>速</w:t>
            </w:r>
            <w:r>
              <w:t>采</w:t>
            </w:r>
            <w:r>
              <w:t>取</w:t>
            </w:r>
            <w:r>
              <w:t>有</w:t>
            </w:r>
            <w:r>
              <w:t>效</w:t>
            </w:r>
            <w:r>
              <w:t>措</w:t>
            </w:r>
            <w:r>
              <w:t>施</w:t>
            </w:r>
            <w:r>
              <w:t>，</w:t>
            </w:r>
            <w:r>
              <w:t>组</w:t>
            </w:r>
            <w:r>
              <w:t>织</w:t>
            </w:r>
            <w:r>
              <w:t>抢</w:t>
            </w:r>
            <w:r>
              <w:t>救</w:t>
            </w:r>
            <w:r>
              <w:t>，</w:t>
            </w:r>
            <w:r>
              <w:t>防</w:t>
            </w:r>
            <w:r>
              <w:t>止</w:t>
            </w:r>
            <w:r>
              <w:t>事</w:t>
            </w:r>
            <w:r>
              <w:t>故</w:t>
            </w:r>
            <w:r>
              <w:t>扩</w:t>
            </w:r>
            <w:r>
              <w:t>大</w:t>
            </w:r>
            <w:r>
              <w:t>，</w:t>
            </w:r>
            <w:r>
              <w:t>减</w:t>
            </w:r>
            <w:r>
              <w:t>少</w:t>
            </w:r>
            <w:r>
              <w:t>人</w:t>
            </w:r>
            <w:r>
              <w:t>员</w:t>
            </w:r>
            <w:r>
              <w:t>伤</w:t>
            </w:r>
            <w:r>
              <w:t>亡</w:t>
            </w:r>
            <w:r>
              <w:t>和</w:t>
            </w:r>
            <w:r>
              <w:t>财</w:t>
            </w:r>
            <w:r>
              <w:t>产</w:t>
            </w:r>
            <w:r>
              <w:t>损</w:t>
            </w:r>
            <w:r>
              <w:t>失</w:t>
            </w:r>
            <w:r>
              <w:t>，</w:t>
            </w:r>
            <w:r>
              <w:t>并</w:t>
            </w:r>
            <w:r>
              <w:t>按</w:t>
            </w:r>
            <w:r>
              <w:t>照</w:t>
            </w:r>
            <w:r>
              <w:t>国</w:t>
            </w:r>
            <w:r>
              <w:t>家</w:t>
            </w:r>
            <w:r>
              <w:t>有</w:t>
            </w:r>
            <w:r>
              <w:t>关</w:t>
            </w:r>
            <w:r>
              <w:t>规</w:t>
            </w:r>
            <w:r>
              <w:t>定</w:t>
            </w:r>
            <w:r>
              <w:t>立</w:t>
            </w:r>
            <w:r>
              <w:t>即</w:t>
            </w:r>
            <w:r>
              <w:t>如</w:t>
            </w:r>
            <w:r>
              <w:t>实</w:t>
            </w:r>
            <w:r>
              <w:t>报</w:t>
            </w:r>
            <w:r>
              <w:t>告</w:t>
            </w:r>
            <w:r>
              <w:t>当</w:t>
            </w:r>
            <w:r>
              <w:t>地</w:t>
            </w:r>
            <w:r>
              <w:t>负</w:t>
            </w:r>
            <w:r>
              <w:t>有</w:t>
            </w:r>
            <w:r>
              <w:t>安</w:t>
            </w:r>
            <w:r>
              <w:t>全</w:t>
            </w:r>
            <w:r>
              <w:t>生</w:t>
            </w:r>
            <w:r>
              <w:t>产</w:t>
            </w:r>
            <w:r>
              <w:t>监</w:t>
            </w:r>
            <w:r>
              <w:t>督</w:t>
            </w:r>
            <w:r>
              <w:t>管</w:t>
            </w:r>
            <w:r>
              <w:t>理</w:t>
            </w:r>
            <w:r>
              <w:t>职</w:t>
            </w:r>
            <w:r>
              <w:t>责</w:t>
            </w:r>
            <w:r>
              <w:t>的</w:t>
            </w:r>
            <w:r>
              <w:t>部</w:t>
            </w:r>
            <w:r>
              <w:t>门</w:t>
            </w:r>
            <w:r>
              <w:t>，</w:t>
            </w:r>
            <w:r>
              <w:t>不</w:t>
            </w:r>
            <w:r>
              <w:t>得</w:t>
            </w:r>
            <w:r>
              <w:t>隐</w:t>
            </w:r>
            <w:r>
              <w:t>瞒</w:t>
            </w:r>
            <w:r>
              <w:t>不</w:t>
            </w:r>
            <w:r>
              <w:t>报</w:t>
            </w:r>
            <w:r>
              <w:t>、</w:t>
            </w:r>
            <w:r>
              <w:t>谎</w:t>
            </w:r>
            <w:r>
              <w:t>报</w:t>
            </w:r>
            <w:r>
              <w:t>或</w:t>
            </w:r>
            <w:r>
              <w:t>者</w:t>
            </w:r>
            <w:r>
              <w:t>迟</w:t>
            </w:r>
            <w:r>
              <w:t>报</w:t>
            </w:r>
            <w:r>
              <w:t>，</w:t>
            </w:r>
            <w:r>
              <w:t>不</w:t>
            </w:r>
            <w:r>
              <w:t>得</w:t>
            </w:r>
            <w:r>
              <w:t>故</w:t>
            </w:r>
            <w:r>
              <w:t>意</w:t>
            </w:r>
            <w:r>
              <w:t>破</w:t>
            </w:r>
            <w:r>
              <w:t>坏</w:t>
            </w:r>
            <w:r>
              <w:t>事</w:t>
            </w:r>
            <w:r>
              <w:t>故</w:t>
            </w:r>
            <w:r>
              <w:t>现</w:t>
            </w:r>
            <w:r>
              <w:t>场</w:t>
            </w:r>
            <w:r>
              <w:t>、</w:t>
            </w:r>
            <w:r>
              <w:t>毁</w:t>
            </w:r>
            <w:r>
              <w:t>灭</w:t>
            </w:r>
            <w:r>
              <w:t>有</w:t>
            </w:r>
            <w:r>
              <w:t>关</w:t>
            </w:r>
            <w:r>
              <w:t>证</w:t>
            </w:r>
            <w:r>
              <w:t>据</w:t>
            </w:r>
            <w:r>
              <w:t>。</w:t>
            </w:r>
            <w:r>
              <w:t xml:space="preserve"> </w:t>
            </w:r>
            <w:r>
              <w:br/>
            </w:r>
            <w:r>
              <w:br/>
            </w:r>
            <w:r>
              <w:rPr>
                <w:color w:val="801500"/>
              </w:rPr>
              <w:br/>
            </w:r>
            <w:r>
              <w:rPr>
                <w:color w:val="801500"/>
              </w:rPr>
              <w:br/>
            </w:r>
          </w:p>
        </w:tc>
      </w:tr>
      <w:tr>
        <w:tc>
          <w:tcPr>
            <w:tcW w:type="dxa" w:w="4320"/>
          </w:tcPr>
          <w:p/>
          <w:p>
            <w:r>
              <w:t>第</w:t>
            </w:r>
            <w:r>
              <w:t>八</w:t>
            </w:r>
            <w:r>
              <w:t>十</w:t>
            </w:r>
            <w:r>
              <w:rPr>
                <w:color w:val="006633"/>
              </w:rPr>
              <w:t>一</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接</w:t>
            </w:r>
            <w:r>
              <w:t>到</w:t>
            </w:r>
            <w:r>
              <w:t>事</w:t>
            </w:r>
            <w:r>
              <w:t>故</w:t>
            </w:r>
            <w:r>
              <w:t>报</w:t>
            </w:r>
            <w:r>
              <w:t>告</w:t>
            </w:r>
            <w:r>
              <w:t>后</w:t>
            </w:r>
            <w:r>
              <w:t>，</w:t>
            </w:r>
            <w:r>
              <w:t>应</w:t>
            </w:r>
            <w:r>
              <w:t>当</w:t>
            </w:r>
            <w:r>
              <w:t>立</w:t>
            </w:r>
            <w:r>
              <w:t>即</w:t>
            </w:r>
            <w:r>
              <w:t>按</w:t>
            </w:r>
            <w:r>
              <w:t>照</w:t>
            </w:r>
            <w:r>
              <w:t>国</w:t>
            </w:r>
            <w:r>
              <w:t>家</w:t>
            </w:r>
            <w:r>
              <w:t>有</w:t>
            </w:r>
            <w:r>
              <w:t>关</w:t>
            </w:r>
            <w:r>
              <w:t>规</w:t>
            </w:r>
            <w:r>
              <w:t>定</w:t>
            </w:r>
            <w:r>
              <w:t>上</w:t>
            </w:r>
            <w:r>
              <w:t>报</w:t>
            </w:r>
            <w:r>
              <w:t>事</w:t>
            </w:r>
            <w:r>
              <w:t>故</w:t>
            </w:r>
            <w:r>
              <w:t>情</w:t>
            </w:r>
            <w:r>
              <w:t>况</w:t>
            </w:r>
            <w:r>
              <w:t>。</w:t>
            </w:r>
            <w:r>
              <w:t>负</w:t>
            </w:r>
            <w:r>
              <w:t>有</w:t>
            </w:r>
            <w:r>
              <w:t>安</w:t>
            </w:r>
            <w:r>
              <w:t>全</w:t>
            </w:r>
            <w:r>
              <w:t>生</w:t>
            </w:r>
            <w:r>
              <w:t>产</w:t>
            </w:r>
            <w:r>
              <w:t>监</w:t>
            </w:r>
            <w:r>
              <w:t>督</w:t>
            </w:r>
            <w:r>
              <w:t>管</w:t>
            </w:r>
            <w:r>
              <w:t>理</w:t>
            </w:r>
            <w:r>
              <w:t>职</w:t>
            </w:r>
            <w:r>
              <w:t>责</w:t>
            </w:r>
            <w:r>
              <w:t>的</w:t>
            </w:r>
            <w:r>
              <w:t>部</w:t>
            </w:r>
            <w:r>
              <w:t>门</w:t>
            </w:r>
            <w:r>
              <w:t>和</w:t>
            </w:r>
            <w:r>
              <w:t>有</w:t>
            </w:r>
            <w:r>
              <w:t>关</w:t>
            </w:r>
            <w:r>
              <w:t>地</w:t>
            </w:r>
            <w:r>
              <w:t>方</w:t>
            </w:r>
            <w:r>
              <w:t>人</w:t>
            </w:r>
            <w:r>
              <w:t>民</w:t>
            </w:r>
            <w:r>
              <w:t>政</w:t>
            </w:r>
            <w:r>
              <w:t>府</w:t>
            </w:r>
            <w:r>
              <w:t>对</w:t>
            </w:r>
            <w:r>
              <w:t>事</w:t>
            </w:r>
            <w:r>
              <w:t>故</w:t>
            </w:r>
            <w:r>
              <w:t>情</w:t>
            </w:r>
            <w:r>
              <w:t>况</w:t>
            </w:r>
            <w:r>
              <w:t>不</w:t>
            </w:r>
            <w:r>
              <w:t>得</w:t>
            </w:r>
            <w:r>
              <w:t>隐</w:t>
            </w:r>
            <w:r>
              <w:t>瞒</w:t>
            </w:r>
            <w:r>
              <w:t>不</w:t>
            </w:r>
            <w:r>
              <w:t>报</w:t>
            </w:r>
            <w:r>
              <w:t>、</w:t>
            </w:r>
            <w:r>
              <w:t>谎</w:t>
            </w:r>
            <w:r>
              <w:t>报</w:t>
            </w:r>
            <w:r>
              <w:t>或</w:t>
            </w:r>
            <w:r>
              <w:t>者</w:t>
            </w:r>
            <w:r>
              <w:t>迟</w:t>
            </w:r>
            <w:r>
              <w:t>报</w:t>
            </w:r>
            <w:r>
              <w:t>。</w:t>
            </w:r>
            <w:r>
              <w:t xml:space="preserve"> </w:t>
            </w:r>
            <w:r>
              <w:br/>
            </w:r>
            <w:r>
              <w:br/>
            </w:r>
          </w:p>
        </w:tc>
        <w:tc>
          <w:tcPr>
            <w:tcW w:type="dxa" w:w="4320"/>
          </w:tcPr>
          <w:p/>
          <w:p>
            <w:r>
              <w:t>第</w:t>
            </w:r>
            <w:r>
              <w:t>八</w:t>
            </w:r>
            <w:r>
              <w:t>十</w:t>
            </w:r>
            <w:r>
              <w:rPr>
                <w:color w:val="801500"/>
              </w:rPr>
              <w:t>四</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接</w:t>
            </w:r>
            <w:r>
              <w:t>到</w:t>
            </w:r>
            <w:r>
              <w:t>事</w:t>
            </w:r>
            <w:r>
              <w:t>故</w:t>
            </w:r>
            <w:r>
              <w:t>报</w:t>
            </w:r>
            <w:r>
              <w:t>告</w:t>
            </w:r>
            <w:r>
              <w:t>后</w:t>
            </w:r>
            <w:r>
              <w:t>，</w:t>
            </w:r>
            <w:r>
              <w:t>应</w:t>
            </w:r>
            <w:r>
              <w:t>当</w:t>
            </w:r>
            <w:r>
              <w:t>立</w:t>
            </w:r>
            <w:r>
              <w:t>即</w:t>
            </w:r>
            <w:r>
              <w:t>按</w:t>
            </w:r>
            <w:r>
              <w:t>照</w:t>
            </w:r>
            <w:r>
              <w:t>国</w:t>
            </w:r>
            <w:r>
              <w:t>家</w:t>
            </w:r>
            <w:r>
              <w:t>有</w:t>
            </w:r>
            <w:r>
              <w:t>关</w:t>
            </w:r>
            <w:r>
              <w:t>规</w:t>
            </w:r>
            <w:r>
              <w:t>定</w:t>
            </w:r>
            <w:r>
              <w:t>上</w:t>
            </w:r>
            <w:r>
              <w:t>报</w:t>
            </w:r>
            <w:r>
              <w:t>事</w:t>
            </w:r>
            <w:r>
              <w:t>故</w:t>
            </w:r>
            <w:r>
              <w:t>情</w:t>
            </w:r>
            <w:r>
              <w:t>况</w:t>
            </w:r>
            <w:r>
              <w:t>。</w:t>
            </w:r>
            <w:r>
              <w:t>负</w:t>
            </w:r>
            <w:r>
              <w:t>有</w:t>
            </w:r>
            <w:r>
              <w:t>安</w:t>
            </w:r>
            <w:r>
              <w:t>全</w:t>
            </w:r>
            <w:r>
              <w:t>生</w:t>
            </w:r>
            <w:r>
              <w:t>产</w:t>
            </w:r>
            <w:r>
              <w:t>监</w:t>
            </w:r>
            <w:r>
              <w:t>督</w:t>
            </w:r>
            <w:r>
              <w:t>管</w:t>
            </w:r>
            <w:r>
              <w:t>理</w:t>
            </w:r>
            <w:r>
              <w:t>职</w:t>
            </w:r>
            <w:r>
              <w:t>责</w:t>
            </w:r>
            <w:r>
              <w:t>的</w:t>
            </w:r>
            <w:r>
              <w:t>部</w:t>
            </w:r>
            <w:r>
              <w:t>门</w:t>
            </w:r>
            <w:r>
              <w:t>和</w:t>
            </w:r>
            <w:r>
              <w:t>有</w:t>
            </w:r>
            <w:r>
              <w:t>关</w:t>
            </w:r>
            <w:r>
              <w:t>地</w:t>
            </w:r>
            <w:r>
              <w:t>方</w:t>
            </w:r>
            <w:r>
              <w:t>人</w:t>
            </w:r>
            <w:r>
              <w:t>民</w:t>
            </w:r>
            <w:r>
              <w:t>政</w:t>
            </w:r>
            <w:r>
              <w:t>府</w:t>
            </w:r>
            <w:r>
              <w:t>对</w:t>
            </w:r>
            <w:r>
              <w:t>事</w:t>
            </w:r>
            <w:r>
              <w:t>故</w:t>
            </w:r>
            <w:r>
              <w:t>情</w:t>
            </w:r>
            <w:r>
              <w:t>况</w:t>
            </w:r>
            <w:r>
              <w:t>不</w:t>
            </w:r>
            <w:r>
              <w:t>得</w:t>
            </w:r>
            <w:r>
              <w:t>隐</w:t>
            </w:r>
            <w:r>
              <w:t>瞒</w:t>
            </w:r>
            <w:r>
              <w:t>不</w:t>
            </w:r>
            <w:r>
              <w:t>报</w:t>
            </w:r>
            <w:r>
              <w:t>、</w:t>
            </w:r>
            <w:r>
              <w:t>谎</w:t>
            </w:r>
            <w:r>
              <w:t>报</w:t>
            </w:r>
            <w:r>
              <w:t>或</w:t>
            </w:r>
            <w:r>
              <w:t>者</w:t>
            </w:r>
            <w:r>
              <w:t>迟</w:t>
            </w:r>
            <w:r>
              <w:t>报</w:t>
            </w:r>
            <w:r>
              <w:t>。</w:t>
            </w:r>
            <w:r>
              <w:t xml:space="preserve"> </w:t>
            </w:r>
            <w:r>
              <w:br/>
            </w:r>
            <w:r>
              <w:br/>
            </w:r>
            <w:r>
              <w:rPr>
                <w:color w:val="801500"/>
              </w:rPr>
              <w:br/>
            </w:r>
            <w:r>
              <w:rPr>
                <w:color w:val="801500"/>
              </w:rPr>
              <w:br/>
            </w:r>
          </w:p>
        </w:tc>
      </w:tr>
      <w:tr>
        <w:tc>
          <w:tcPr>
            <w:tcW w:type="dxa" w:w="4320"/>
          </w:tcPr>
          <w:p/>
          <w:p>
            <w:r>
              <w:t>第</w:t>
            </w:r>
            <w:r>
              <w:t>八</w:t>
            </w:r>
            <w:r>
              <w:t>十</w:t>
            </w:r>
            <w:r>
              <w:rPr>
                <w:color w:val="006633"/>
              </w:rPr>
              <w:t>二</w:t>
            </w:r>
            <w:r>
              <w:t>条</w:t>
            </w:r>
            <w:r>
              <w:rPr>
                <w:color w:val="006633"/>
              </w:rPr>
              <w:t xml:space="preserve"> </w:t>
            </w:r>
            <w:r>
              <w:rPr>
                <w:color w:val="006633"/>
              </w:rPr>
              <w:t xml:space="preserve"> </w:t>
            </w:r>
            <w:r>
              <w:t>有</w:t>
            </w:r>
            <w:r>
              <w:t>关</w:t>
            </w:r>
            <w:r>
              <w:t>地</w:t>
            </w:r>
            <w:r>
              <w:t>方</w:t>
            </w:r>
            <w:r>
              <w:t>人</w:t>
            </w:r>
            <w:r>
              <w:t>民</w:t>
            </w:r>
            <w:r>
              <w:t>政</w:t>
            </w:r>
            <w:r>
              <w:t>府</w:t>
            </w:r>
            <w:r>
              <w:t>和</w:t>
            </w:r>
            <w:r>
              <w:t>负</w:t>
            </w:r>
            <w:r>
              <w:t>有</w:t>
            </w:r>
            <w:r>
              <w:t>安</w:t>
            </w:r>
            <w:r>
              <w:t>全</w:t>
            </w:r>
            <w:r>
              <w:t>生</w:t>
            </w:r>
            <w:r>
              <w:t>产</w:t>
            </w:r>
            <w:r>
              <w:t>监</w:t>
            </w:r>
            <w:r>
              <w:t>督</w:t>
            </w:r>
            <w:r>
              <w:t>管</w:t>
            </w:r>
            <w:r>
              <w:t>理</w:t>
            </w:r>
            <w:r>
              <w:t>职</w:t>
            </w:r>
            <w:r>
              <w:t>责</w:t>
            </w:r>
            <w:r>
              <w:t>的</w:t>
            </w:r>
            <w:r>
              <w:t>部</w:t>
            </w:r>
            <w:r>
              <w:t>门</w:t>
            </w:r>
            <w:r>
              <w:t>的</w:t>
            </w:r>
            <w:r>
              <w:t>负</w:t>
            </w:r>
            <w:r>
              <w:t>责</w:t>
            </w:r>
            <w:r>
              <w:t>人</w:t>
            </w:r>
            <w:r>
              <w:t>接</w:t>
            </w:r>
            <w:r>
              <w:t>到</w:t>
            </w:r>
            <w:r>
              <w:t>生</w:t>
            </w:r>
            <w:r>
              <w:t>产</w:t>
            </w:r>
            <w:r>
              <w:t>安</w:t>
            </w:r>
            <w:r>
              <w:t>全</w:t>
            </w:r>
            <w:r>
              <w:t>事</w:t>
            </w:r>
            <w:r>
              <w:t>故</w:t>
            </w:r>
            <w:r>
              <w:t>报</w:t>
            </w:r>
            <w:r>
              <w:t>告</w:t>
            </w:r>
            <w:r>
              <w:t>后</w:t>
            </w:r>
            <w:r>
              <w:t>，</w:t>
            </w:r>
            <w:r>
              <w:t>应</w:t>
            </w:r>
            <w:r>
              <w:t>当</w:t>
            </w:r>
            <w:r>
              <w:t>按</w:t>
            </w:r>
            <w:r>
              <w:t>照</w:t>
            </w:r>
            <w:r>
              <w:t>生</w:t>
            </w:r>
            <w:r>
              <w:t>产</w:t>
            </w:r>
            <w:r>
              <w:t>安</w:t>
            </w:r>
            <w:r>
              <w:t>全</w:t>
            </w:r>
            <w:r>
              <w:t>事</w:t>
            </w:r>
            <w:r>
              <w:t>故</w:t>
            </w:r>
            <w:r>
              <w:t>应</w:t>
            </w:r>
            <w:r>
              <w:t>急</w:t>
            </w:r>
            <w:r>
              <w:t>救</w:t>
            </w:r>
            <w:r>
              <w:t>援</w:t>
            </w:r>
            <w:r>
              <w:t>预</w:t>
            </w:r>
            <w:r>
              <w:t>案</w:t>
            </w:r>
            <w:r>
              <w:t>的</w:t>
            </w:r>
            <w:r>
              <w:t>要</w:t>
            </w:r>
            <w:r>
              <w:t>求</w:t>
            </w:r>
            <w:r>
              <w:t>立</w:t>
            </w:r>
            <w:r>
              <w:t>即</w:t>
            </w:r>
            <w:r>
              <w:t>赶</w:t>
            </w:r>
            <w:r>
              <w:t>到</w:t>
            </w:r>
            <w:r>
              <w:t>事</w:t>
            </w:r>
            <w:r>
              <w:t>故</w:t>
            </w:r>
            <w:r>
              <w:t>现</w:t>
            </w:r>
            <w:r>
              <w:t>场</w:t>
            </w:r>
            <w:r>
              <w:t>，</w:t>
            </w:r>
            <w:r>
              <w:t>组</w:t>
            </w:r>
            <w:r>
              <w:t>织</w:t>
            </w:r>
            <w:r>
              <w:t>事</w:t>
            </w:r>
            <w:r>
              <w:t>故</w:t>
            </w:r>
            <w:r>
              <w:t>抢</w:t>
            </w:r>
            <w:r>
              <w:t>救</w:t>
            </w:r>
            <w:r>
              <w:t>。</w:t>
            </w:r>
            <w:r>
              <w:t xml:space="preserve"> </w:t>
            </w:r>
            <w:r>
              <w:br/>
            </w:r>
            <w:r>
              <w:br/>
            </w:r>
            <w:r>
              <w:t>参</w:t>
            </w:r>
            <w:r>
              <w:t>与</w:t>
            </w:r>
            <w:r>
              <w:t>事</w:t>
            </w:r>
            <w:r>
              <w:t>故</w:t>
            </w:r>
            <w:r>
              <w:t>抢</w:t>
            </w:r>
            <w:r>
              <w:t>救</w:t>
            </w:r>
            <w:r>
              <w:t>的</w:t>
            </w:r>
            <w:r>
              <w:t>部</w:t>
            </w:r>
            <w:r>
              <w:t>门</w:t>
            </w:r>
            <w:r>
              <w:t>和</w:t>
            </w:r>
            <w:r>
              <w:t>单</w:t>
            </w:r>
            <w:r>
              <w:t>位</w:t>
            </w:r>
            <w:r>
              <w:t>应</w:t>
            </w:r>
            <w:r>
              <w:t>当</w:t>
            </w:r>
            <w:r>
              <w:t>服</w:t>
            </w:r>
            <w:r>
              <w:t>从</w:t>
            </w:r>
            <w:r>
              <w:t>统</w:t>
            </w:r>
            <w:r>
              <w:t>一</w:t>
            </w:r>
            <w:r>
              <w:t>指</w:t>
            </w:r>
            <w:r>
              <w:t>挥</w:t>
            </w:r>
            <w:r>
              <w:t>，</w:t>
            </w:r>
            <w:r>
              <w:t>加</w:t>
            </w:r>
            <w:r>
              <w:t>强</w:t>
            </w:r>
            <w:r>
              <w:t>协</w:t>
            </w:r>
            <w:r>
              <w:t>同</w:t>
            </w:r>
            <w:r>
              <w:t>联</w:t>
            </w:r>
            <w:r>
              <w:t>动</w:t>
            </w:r>
            <w:r>
              <w:t>，</w:t>
            </w:r>
            <w:r>
              <w:t>采</w:t>
            </w:r>
            <w:r>
              <w:t>取</w:t>
            </w:r>
            <w:r>
              <w:t>有</w:t>
            </w:r>
            <w:r>
              <w:t>效</w:t>
            </w:r>
            <w:r>
              <w:t>的</w:t>
            </w:r>
            <w:r>
              <w:t>应</w:t>
            </w:r>
            <w:r>
              <w:t>急</w:t>
            </w:r>
            <w:r>
              <w:t>救</w:t>
            </w:r>
            <w:r>
              <w:t>援</w:t>
            </w:r>
            <w:r>
              <w:t>措</w:t>
            </w:r>
            <w:r>
              <w:t>施</w:t>
            </w:r>
            <w:r>
              <w:t>，</w:t>
            </w:r>
            <w:r>
              <w:t>并</w:t>
            </w:r>
            <w:r>
              <w:t>根</w:t>
            </w:r>
            <w:r>
              <w:t>据</w:t>
            </w:r>
            <w:r>
              <w:t>事</w:t>
            </w:r>
            <w:r>
              <w:t>故</w:t>
            </w:r>
            <w:r>
              <w:t>救</w:t>
            </w:r>
            <w:r>
              <w:t>援</w:t>
            </w:r>
            <w:r>
              <w:t>的</w:t>
            </w:r>
            <w:r>
              <w:t>需</w:t>
            </w:r>
            <w:r>
              <w:t>要</w:t>
            </w:r>
            <w:r>
              <w:t>采</w:t>
            </w:r>
            <w:r>
              <w:t>取</w:t>
            </w:r>
            <w:r>
              <w:t>警</w:t>
            </w:r>
            <w:r>
              <w:t>戒</w:t>
            </w:r>
            <w:r>
              <w:t>、</w:t>
            </w:r>
            <w:r>
              <w:t>疏</w:t>
            </w:r>
            <w:r>
              <w:t>散</w:t>
            </w:r>
            <w:r>
              <w:t>等</w:t>
            </w:r>
            <w:r>
              <w:t>措</w:t>
            </w:r>
            <w:r>
              <w:t>施</w:t>
            </w:r>
            <w:r>
              <w:t>，</w:t>
            </w:r>
            <w:r>
              <w:t>防</w:t>
            </w:r>
            <w:r>
              <w:t>止</w:t>
            </w:r>
            <w:r>
              <w:t>事</w:t>
            </w:r>
            <w:r>
              <w:t>故</w:t>
            </w:r>
            <w:r>
              <w:t>扩</w:t>
            </w:r>
            <w:r>
              <w:t>大</w:t>
            </w:r>
            <w:r>
              <w:t>和</w:t>
            </w:r>
            <w:r>
              <w:t>次</w:t>
            </w:r>
            <w:r>
              <w:t>生</w:t>
            </w:r>
            <w:r>
              <w:t>灾</w:t>
            </w:r>
            <w:r>
              <w:t>害</w:t>
            </w:r>
            <w:r>
              <w:t>的</w:t>
            </w:r>
            <w:r>
              <w:t>发</w:t>
            </w:r>
            <w:r>
              <w:t>生</w:t>
            </w:r>
            <w:r>
              <w:t>，</w:t>
            </w:r>
            <w:r>
              <w:t>减</w:t>
            </w:r>
            <w:r>
              <w:t>少</w:t>
            </w:r>
            <w:r>
              <w:t>人</w:t>
            </w:r>
            <w:r>
              <w:t>员</w:t>
            </w:r>
            <w:r>
              <w:t>伤</w:t>
            </w:r>
            <w:r>
              <w:t>亡</w:t>
            </w:r>
            <w:r>
              <w:t>和</w:t>
            </w:r>
            <w:r>
              <w:t>财</w:t>
            </w:r>
            <w:r>
              <w:t>产</w:t>
            </w:r>
            <w:r>
              <w:t>损</w:t>
            </w:r>
            <w:r>
              <w:t>失</w:t>
            </w:r>
            <w:r>
              <w:t>。</w:t>
            </w:r>
            <w:r>
              <w:t xml:space="preserve"> </w:t>
            </w:r>
            <w:r>
              <w:br/>
            </w:r>
            <w:r>
              <w:br/>
            </w:r>
            <w:r>
              <w:t>事</w:t>
            </w:r>
            <w:r>
              <w:t>故</w:t>
            </w:r>
            <w:r>
              <w:t>抢</w:t>
            </w:r>
            <w:r>
              <w:t>救</w:t>
            </w:r>
            <w:r>
              <w:t>过</w:t>
            </w:r>
            <w:r>
              <w:t>程</w:t>
            </w:r>
            <w:r>
              <w:t>中</w:t>
            </w:r>
            <w:r>
              <w:t>应</w:t>
            </w:r>
            <w:r>
              <w:t>当</w:t>
            </w:r>
            <w:r>
              <w:t>采</w:t>
            </w:r>
            <w:r>
              <w:t>取</w:t>
            </w:r>
            <w:r>
              <w:t>必</w:t>
            </w:r>
            <w:r>
              <w:t>要</w:t>
            </w:r>
            <w:r>
              <w:t>措</w:t>
            </w:r>
            <w:r>
              <w:t>施</w:t>
            </w:r>
            <w:r>
              <w:t>，</w:t>
            </w:r>
            <w:r>
              <w:t>避</w:t>
            </w:r>
            <w:r>
              <w:t>免</w:t>
            </w:r>
            <w:r>
              <w:t>或</w:t>
            </w:r>
            <w:r>
              <w:t>者</w:t>
            </w:r>
            <w:r>
              <w:t>减</w:t>
            </w:r>
            <w:r>
              <w:t>少</w:t>
            </w:r>
            <w:r>
              <w:t>对</w:t>
            </w:r>
            <w:r>
              <w:t>环</w:t>
            </w:r>
            <w:r>
              <w:t>境</w:t>
            </w:r>
            <w:r>
              <w:t>造</w:t>
            </w:r>
            <w:r>
              <w:t>成</w:t>
            </w:r>
            <w:r>
              <w:t>的</w:t>
            </w:r>
            <w:r>
              <w:t>危</w:t>
            </w:r>
            <w:r>
              <w:t>害</w:t>
            </w:r>
            <w:r>
              <w:t>。</w:t>
            </w:r>
            <w:r>
              <w:t xml:space="preserve"> </w:t>
            </w:r>
            <w:r>
              <w:br/>
            </w:r>
            <w:r>
              <w:br/>
            </w:r>
            <w:r>
              <w:t>任</w:t>
            </w:r>
            <w:r>
              <w:t>何</w:t>
            </w:r>
            <w:r>
              <w:t>单</w:t>
            </w:r>
            <w:r>
              <w:t>位</w:t>
            </w:r>
            <w:r>
              <w:t>和</w:t>
            </w:r>
            <w:r>
              <w:t>个</w:t>
            </w:r>
            <w:r>
              <w:t>人</w:t>
            </w:r>
            <w:r>
              <w:t>都</w:t>
            </w:r>
            <w:r>
              <w:t>应</w:t>
            </w:r>
            <w:r>
              <w:t>当</w:t>
            </w:r>
            <w:r>
              <w:t>支</w:t>
            </w:r>
            <w:r>
              <w:t>持</w:t>
            </w:r>
            <w:r>
              <w:t>、</w:t>
            </w:r>
            <w:r>
              <w:t>配</w:t>
            </w:r>
            <w:r>
              <w:t>合</w:t>
            </w:r>
            <w:r>
              <w:t>事</w:t>
            </w:r>
            <w:r>
              <w:t>故</w:t>
            </w:r>
            <w:r>
              <w:t>抢</w:t>
            </w:r>
            <w:r>
              <w:t>救</w:t>
            </w:r>
            <w:r>
              <w:t>，</w:t>
            </w:r>
            <w:r>
              <w:t>并</w:t>
            </w:r>
            <w:r>
              <w:t>提</w:t>
            </w:r>
            <w:r>
              <w:t>供</w:t>
            </w:r>
            <w:r>
              <w:t>一</w:t>
            </w:r>
            <w:r>
              <w:t>切</w:t>
            </w:r>
            <w:r>
              <w:t>便</w:t>
            </w:r>
            <w:r>
              <w:t>利</w:t>
            </w:r>
            <w:r>
              <w:t>条</w:t>
            </w:r>
            <w:r>
              <w:t>件</w:t>
            </w:r>
            <w:r>
              <w:t>。</w:t>
            </w:r>
            <w:r>
              <w:t xml:space="preserve"> </w:t>
            </w:r>
            <w:r>
              <w:br/>
            </w:r>
            <w:r>
              <w:br/>
            </w:r>
          </w:p>
        </w:tc>
        <w:tc>
          <w:tcPr>
            <w:tcW w:type="dxa" w:w="4320"/>
          </w:tcPr>
          <w:p/>
          <w:p>
            <w:r>
              <w:t>第</w:t>
            </w:r>
            <w:r>
              <w:t>八</w:t>
            </w:r>
            <w:r>
              <w:t>十</w:t>
            </w:r>
            <w:r>
              <w:rPr>
                <w:color w:val="801500"/>
              </w:rPr>
              <w:t>五</w:t>
            </w:r>
            <w:r>
              <w:t>条</w:t>
            </w:r>
            <w:r>
              <w:rPr>
                <w:color w:val="801500"/>
              </w:rPr>
              <w:t xml:space="preserve">　</w:t>
            </w:r>
            <w:r>
              <w:t>有</w:t>
            </w:r>
            <w:r>
              <w:t>关</w:t>
            </w:r>
            <w:r>
              <w:t>地</w:t>
            </w:r>
            <w:r>
              <w:t>方</w:t>
            </w:r>
            <w:r>
              <w:t>人</w:t>
            </w:r>
            <w:r>
              <w:t>民</w:t>
            </w:r>
            <w:r>
              <w:t>政</w:t>
            </w:r>
            <w:r>
              <w:t>府</w:t>
            </w:r>
            <w:r>
              <w:t>和</w:t>
            </w:r>
            <w:r>
              <w:t>负</w:t>
            </w:r>
            <w:r>
              <w:t>有</w:t>
            </w:r>
            <w:r>
              <w:t>安</w:t>
            </w:r>
            <w:r>
              <w:t>全</w:t>
            </w:r>
            <w:r>
              <w:t>生</w:t>
            </w:r>
            <w:r>
              <w:t>产</w:t>
            </w:r>
            <w:r>
              <w:t>监</w:t>
            </w:r>
            <w:r>
              <w:t>督</w:t>
            </w:r>
            <w:r>
              <w:t>管</w:t>
            </w:r>
            <w:r>
              <w:t>理</w:t>
            </w:r>
            <w:r>
              <w:t>职</w:t>
            </w:r>
            <w:r>
              <w:t>责</w:t>
            </w:r>
            <w:r>
              <w:t>的</w:t>
            </w:r>
            <w:r>
              <w:t>部</w:t>
            </w:r>
            <w:r>
              <w:t>门</w:t>
            </w:r>
            <w:r>
              <w:t>的</w:t>
            </w:r>
            <w:r>
              <w:t>负</w:t>
            </w:r>
            <w:r>
              <w:t>责</w:t>
            </w:r>
            <w:r>
              <w:t>人</w:t>
            </w:r>
            <w:r>
              <w:t>接</w:t>
            </w:r>
            <w:r>
              <w:t>到</w:t>
            </w:r>
            <w:r>
              <w:t>生</w:t>
            </w:r>
            <w:r>
              <w:t>产</w:t>
            </w:r>
            <w:r>
              <w:t>安</w:t>
            </w:r>
            <w:r>
              <w:t>全</w:t>
            </w:r>
            <w:r>
              <w:t>事</w:t>
            </w:r>
            <w:r>
              <w:t>故</w:t>
            </w:r>
            <w:r>
              <w:t>报</w:t>
            </w:r>
            <w:r>
              <w:t>告</w:t>
            </w:r>
            <w:r>
              <w:t>后</w:t>
            </w:r>
            <w:r>
              <w:t>，</w:t>
            </w:r>
            <w:r>
              <w:t>应</w:t>
            </w:r>
            <w:r>
              <w:t>当</w:t>
            </w:r>
            <w:r>
              <w:t>按</w:t>
            </w:r>
            <w:r>
              <w:t>照</w:t>
            </w:r>
            <w:r>
              <w:t>生</w:t>
            </w:r>
            <w:r>
              <w:t>产</w:t>
            </w:r>
            <w:r>
              <w:t>安</w:t>
            </w:r>
            <w:r>
              <w:t>全</w:t>
            </w:r>
            <w:r>
              <w:t>事</w:t>
            </w:r>
            <w:r>
              <w:t>故</w:t>
            </w:r>
            <w:r>
              <w:t>应</w:t>
            </w:r>
            <w:r>
              <w:t>急</w:t>
            </w:r>
            <w:r>
              <w:t>救</w:t>
            </w:r>
            <w:r>
              <w:t>援</w:t>
            </w:r>
            <w:r>
              <w:t>预</w:t>
            </w:r>
            <w:r>
              <w:t>案</w:t>
            </w:r>
            <w:r>
              <w:t>的</w:t>
            </w:r>
            <w:r>
              <w:t>要</w:t>
            </w:r>
            <w:r>
              <w:t>求</w:t>
            </w:r>
            <w:r>
              <w:t>立</w:t>
            </w:r>
            <w:r>
              <w:t>即</w:t>
            </w:r>
            <w:r>
              <w:t>赶</w:t>
            </w:r>
            <w:r>
              <w:t>到</w:t>
            </w:r>
            <w:r>
              <w:t>事</w:t>
            </w:r>
            <w:r>
              <w:t>故</w:t>
            </w:r>
            <w:r>
              <w:t>现</w:t>
            </w:r>
            <w:r>
              <w:t>场</w:t>
            </w:r>
            <w:r>
              <w:t>，</w:t>
            </w:r>
            <w:r>
              <w:t>组</w:t>
            </w:r>
            <w:r>
              <w:t>织</w:t>
            </w:r>
            <w:r>
              <w:t>事</w:t>
            </w:r>
            <w:r>
              <w:t>故</w:t>
            </w:r>
            <w:r>
              <w:t>抢</w:t>
            </w:r>
            <w:r>
              <w:t>救</w:t>
            </w:r>
            <w:r>
              <w:t>。</w:t>
            </w:r>
            <w:r>
              <w:t xml:space="preserve"> </w:t>
            </w:r>
            <w:r>
              <w:rPr>
                <w:color w:val="801500"/>
              </w:rPr>
              <w:br/>
            </w:r>
            <w:r>
              <w:rPr>
                <w:color w:val="801500"/>
              </w:rPr>
              <w:br/>
            </w:r>
            <w:r>
              <w:br/>
            </w:r>
            <w:r>
              <w:br/>
            </w:r>
            <w:r>
              <w:t>参</w:t>
            </w:r>
            <w:r>
              <w:t>与</w:t>
            </w:r>
            <w:r>
              <w:t>事</w:t>
            </w:r>
            <w:r>
              <w:t>故</w:t>
            </w:r>
            <w:r>
              <w:t>抢</w:t>
            </w:r>
            <w:r>
              <w:t>救</w:t>
            </w:r>
            <w:r>
              <w:t>的</w:t>
            </w:r>
            <w:r>
              <w:t>部</w:t>
            </w:r>
            <w:r>
              <w:t>门</w:t>
            </w:r>
            <w:r>
              <w:t>和</w:t>
            </w:r>
            <w:r>
              <w:t>单</w:t>
            </w:r>
            <w:r>
              <w:t>位</w:t>
            </w:r>
            <w:r>
              <w:t>应</w:t>
            </w:r>
            <w:r>
              <w:t>当</w:t>
            </w:r>
            <w:r>
              <w:t>服</w:t>
            </w:r>
            <w:r>
              <w:t>从</w:t>
            </w:r>
            <w:r>
              <w:t>统</w:t>
            </w:r>
            <w:r>
              <w:t>一</w:t>
            </w:r>
            <w:r>
              <w:t>指</w:t>
            </w:r>
            <w:r>
              <w:t>挥</w:t>
            </w:r>
            <w:r>
              <w:t>，</w:t>
            </w:r>
            <w:r>
              <w:t>加</w:t>
            </w:r>
            <w:r>
              <w:t>强</w:t>
            </w:r>
            <w:r>
              <w:t>协</w:t>
            </w:r>
            <w:r>
              <w:t>同</w:t>
            </w:r>
            <w:r>
              <w:t>联</w:t>
            </w:r>
            <w:r>
              <w:t>动</w:t>
            </w:r>
            <w:r>
              <w:t>，</w:t>
            </w:r>
            <w:r>
              <w:t>采</w:t>
            </w:r>
            <w:r>
              <w:t>取</w:t>
            </w:r>
            <w:r>
              <w:t>有</w:t>
            </w:r>
            <w:r>
              <w:t>效</w:t>
            </w:r>
            <w:r>
              <w:t>的</w:t>
            </w:r>
            <w:r>
              <w:t>应</w:t>
            </w:r>
            <w:r>
              <w:t>急</w:t>
            </w:r>
            <w:r>
              <w:t>救</w:t>
            </w:r>
            <w:r>
              <w:t>援</w:t>
            </w:r>
            <w:r>
              <w:t>措</w:t>
            </w:r>
            <w:r>
              <w:t>施</w:t>
            </w:r>
            <w:r>
              <w:t>，</w:t>
            </w:r>
            <w:r>
              <w:t>并</w:t>
            </w:r>
            <w:r>
              <w:t>根</w:t>
            </w:r>
            <w:r>
              <w:t>据</w:t>
            </w:r>
            <w:r>
              <w:t>事</w:t>
            </w:r>
            <w:r>
              <w:t>故</w:t>
            </w:r>
            <w:r>
              <w:t>救</w:t>
            </w:r>
            <w:r>
              <w:t>援</w:t>
            </w:r>
            <w:r>
              <w:t>的</w:t>
            </w:r>
            <w:r>
              <w:t>需</w:t>
            </w:r>
            <w:r>
              <w:t>要</w:t>
            </w:r>
            <w:r>
              <w:t>采</w:t>
            </w:r>
            <w:r>
              <w:t>取</w:t>
            </w:r>
            <w:r>
              <w:t>警</w:t>
            </w:r>
            <w:r>
              <w:t>戒</w:t>
            </w:r>
            <w:r>
              <w:t>、</w:t>
            </w:r>
            <w:r>
              <w:t>疏</w:t>
            </w:r>
            <w:r>
              <w:t>散</w:t>
            </w:r>
            <w:r>
              <w:t>等</w:t>
            </w:r>
            <w:r>
              <w:t>措</w:t>
            </w:r>
            <w:r>
              <w:t>施</w:t>
            </w:r>
            <w:r>
              <w:t>，</w:t>
            </w:r>
            <w:r>
              <w:t>防</w:t>
            </w:r>
            <w:r>
              <w:t>止</w:t>
            </w:r>
            <w:r>
              <w:t>事</w:t>
            </w:r>
            <w:r>
              <w:t>故</w:t>
            </w:r>
            <w:r>
              <w:t>扩</w:t>
            </w:r>
            <w:r>
              <w:t>大</w:t>
            </w:r>
            <w:r>
              <w:t>和</w:t>
            </w:r>
            <w:r>
              <w:t>次</w:t>
            </w:r>
            <w:r>
              <w:t>生</w:t>
            </w:r>
            <w:r>
              <w:t>灾</w:t>
            </w:r>
            <w:r>
              <w:t>害</w:t>
            </w:r>
            <w:r>
              <w:t>的</w:t>
            </w:r>
            <w:r>
              <w:t>发</w:t>
            </w:r>
            <w:r>
              <w:t>生</w:t>
            </w:r>
            <w:r>
              <w:t>，</w:t>
            </w:r>
            <w:r>
              <w:t>减</w:t>
            </w:r>
            <w:r>
              <w:t>少</w:t>
            </w:r>
            <w:r>
              <w:t>人</w:t>
            </w:r>
            <w:r>
              <w:t>员</w:t>
            </w:r>
            <w:r>
              <w:t>伤</w:t>
            </w:r>
            <w:r>
              <w:t>亡</w:t>
            </w:r>
            <w:r>
              <w:t>和</w:t>
            </w:r>
            <w:r>
              <w:t>财</w:t>
            </w:r>
            <w:r>
              <w:t>产</w:t>
            </w:r>
            <w:r>
              <w:t>损</w:t>
            </w:r>
            <w:r>
              <w:t>失</w:t>
            </w:r>
            <w:r>
              <w:t>。</w:t>
            </w:r>
            <w:r>
              <w:t xml:space="preserve"> </w:t>
            </w:r>
            <w:r>
              <w:br/>
            </w:r>
            <w:r>
              <w:br/>
            </w:r>
            <w:r>
              <w:rPr>
                <w:color w:val="801500"/>
              </w:rPr>
              <w:br/>
            </w:r>
            <w:r>
              <w:rPr>
                <w:color w:val="801500"/>
              </w:rPr>
              <w:br/>
            </w:r>
            <w:r>
              <w:t>事</w:t>
            </w:r>
            <w:r>
              <w:t>故</w:t>
            </w:r>
            <w:r>
              <w:t>抢</w:t>
            </w:r>
            <w:r>
              <w:t>救</w:t>
            </w:r>
            <w:r>
              <w:t>过</w:t>
            </w:r>
            <w:r>
              <w:t>程</w:t>
            </w:r>
            <w:r>
              <w:t>中</w:t>
            </w:r>
            <w:r>
              <w:t>应</w:t>
            </w:r>
            <w:r>
              <w:t>当</w:t>
            </w:r>
            <w:r>
              <w:t>采</w:t>
            </w:r>
            <w:r>
              <w:t>取</w:t>
            </w:r>
            <w:r>
              <w:t>必</w:t>
            </w:r>
            <w:r>
              <w:t>要</w:t>
            </w:r>
            <w:r>
              <w:t>措</w:t>
            </w:r>
            <w:r>
              <w:t>施</w:t>
            </w:r>
            <w:r>
              <w:t>，</w:t>
            </w:r>
            <w:r>
              <w:t>避</w:t>
            </w:r>
            <w:r>
              <w:t>免</w:t>
            </w:r>
            <w:r>
              <w:t>或</w:t>
            </w:r>
            <w:r>
              <w:t>者</w:t>
            </w:r>
            <w:r>
              <w:t>减</w:t>
            </w:r>
            <w:r>
              <w:t>少</w:t>
            </w:r>
            <w:r>
              <w:t>对</w:t>
            </w:r>
            <w:r>
              <w:t>环</w:t>
            </w:r>
            <w:r>
              <w:t>境</w:t>
            </w:r>
            <w:r>
              <w:t>造</w:t>
            </w:r>
            <w:r>
              <w:t>成</w:t>
            </w:r>
            <w:r>
              <w:t>的</w:t>
            </w:r>
            <w:r>
              <w:t>危</w:t>
            </w:r>
            <w:r>
              <w:t>害</w:t>
            </w:r>
            <w:r>
              <w:t>。</w:t>
            </w:r>
            <w:r>
              <w:t xml:space="preserve"> </w:t>
            </w:r>
            <w:r>
              <w:br/>
            </w:r>
            <w:r>
              <w:br/>
            </w:r>
            <w:r>
              <w:rPr>
                <w:color w:val="801500"/>
              </w:rPr>
              <w:br/>
            </w:r>
            <w:r>
              <w:rPr>
                <w:color w:val="801500"/>
              </w:rPr>
              <w:br/>
            </w:r>
            <w:r>
              <w:t>任</w:t>
            </w:r>
            <w:r>
              <w:t>何</w:t>
            </w:r>
            <w:r>
              <w:t>单</w:t>
            </w:r>
            <w:r>
              <w:t>位</w:t>
            </w:r>
            <w:r>
              <w:t>和</w:t>
            </w:r>
            <w:r>
              <w:t>个</w:t>
            </w:r>
            <w:r>
              <w:t>人</w:t>
            </w:r>
            <w:r>
              <w:t>都</w:t>
            </w:r>
            <w:r>
              <w:t>应</w:t>
            </w:r>
            <w:r>
              <w:t>当</w:t>
            </w:r>
            <w:r>
              <w:t>支</w:t>
            </w:r>
            <w:r>
              <w:t>持</w:t>
            </w:r>
            <w:r>
              <w:t>、</w:t>
            </w:r>
            <w:r>
              <w:t>配</w:t>
            </w:r>
            <w:r>
              <w:t>合</w:t>
            </w:r>
            <w:r>
              <w:t>事</w:t>
            </w:r>
            <w:r>
              <w:t>故</w:t>
            </w:r>
            <w:r>
              <w:t>抢</w:t>
            </w:r>
            <w:r>
              <w:t>救</w:t>
            </w:r>
            <w:r>
              <w:t>，</w:t>
            </w:r>
            <w:r>
              <w:t>并</w:t>
            </w:r>
            <w:r>
              <w:t>提</w:t>
            </w:r>
            <w:r>
              <w:t>供</w:t>
            </w:r>
            <w:r>
              <w:t>一</w:t>
            </w:r>
            <w:r>
              <w:t>切</w:t>
            </w:r>
            <w:r>
              <w:t>便</w:t>
            </w:r>
            <w:r>
              <w:t>利</w:t>
            </w:r>
            <w:r>
              <w:t>条</w:t>
            </w:r>
            <w:r>
              <w:t>件</w:t>
            </w:r>
            <w:r>
              <w:t>。</w:t>
            </w:r>
            <w:r>
              <w:t xml:space="preserve"> </w:t>
            </w:r>
            <w:r>
              <w:br/>
            </w:r>
            <w:r>
              <w:br/>
            </w:r>
            <w:r>
              <w:rPr>
                <w:color w:val="801500"/>
              </w:rPr>
              <w:br/>
            </w:r>
            <w:r>
              <w:rPr>
                <w:color w:val="801500"/>
              </w:rPr>
              <w:br/>
            </w:r>
          </w:p>
        </w:tc>
      </w:tr>
      <w:tr>
        <w:tc>
          <w:tcPr>
            <w:tcW w:type="dxa" w:w="4320"/>
          </w:tcPr>
          <w:p/>
          <w:p>
            <w:r>
              <w:t>第</w:t>
            </w:r>
            <w:r>
              <w:t>八</w:t>
            </w:r>
            <w:r>
              <w:t>十</w:t>
            </w:r>
            <w:r>
              <w:rPr>
                <w:color w:val="006633"/>
              </w:rPr>
              <w:t>三</w:t>
            </w:r>
            <w:r>
              <w:t>条</w:t>
            </w:r>
            <w:r>
              <w:rPr>
                <w:color w:val="006633"/>
              </w:rPr>
              <w:t xml:space="preserve"> </w:t>
            </w:r>
            <w:r>
              <w:rPr>
                <w:color w:val="006633"/>
              </w:rPr>
              <w:t xml:space="preserve"> </w:t>
            </w:r>
            <w:r>
              <w:t>事</w:t>
            </w:r>
            <w:r>
              <w:t>故</w:t>
            </w:r>
            <w:r>
              <w:t>调</w:t>
            </w:r>
            <w:r>
              <w:t>查</w:t>
            </w:r>
            <w:r>
              <w:t>处</w:t>
            </w:r>
            <w:r>
              <w:t>理</w:t>
            </w:r>
            <w:r>
              <w:t>应</w:t>
            </w:r>
            <w:r>
              <w:t>当</w:t>
            </w:r>
            <w:r>
              <w:t>按</w:t>
            </w:r>
            <w:r>
              <w:t>照</w:t>
            </w:r>
            <w:r>
              <w:t>科</w:t>
            </w:r>
            <w:r>
              <w:t>学</w:t>
            </w:r>
            <w:r>
              <w:t>严</w:t>
            </w:r>
            <w:r>
              <w:t>谨</w:t>
            </w:r>
            <w:r>
              <w:t>、</w:t>
            </w:r>
            <w:r>
              <w:t>依</w:t>
            </w:r>
            <w:r>
              <w:t>法</w:t>
            </w:r>
            <w:r>
              <w:t>依</w:t>
            </w:r>
            <w:r>
              <w:t>规</w:t>
            </w:r>
            <w:r>
              <w:t>、</w:t>
            </w:r>
            <w:r>
              <w:t>实</w:t>
            </w:r>
            <w:r>
              <w:t>事</w:t>
            </w:r>
            <w:r>
              <w:t>求</w:t>
            </w:r>
            <w:r>
              <w:t>是</w:t>
            </w:r>
            <w:r>
              <w:t>、</w:t>
            </w:r>
            <w:r>
              <w:t>注</w:t>
            </w:r>
            <w:r>
              <w:t>重</w:t>
            </w:r>
            <w:r>
              <w:t>实</w:t>
            </w:r>
            <w:r>
              <w:t>效</w:t>
            </w:r>
            <w:r>
              <w:t>的</w:t>
            </w:r>
            <w:r>
              <w:t>原</w:t>
            </w:r>
            <w:r>
              <w:t>则</w:t>
            </w:r>
            <w:r>
              <w:t>，</w:t>
            </w:r>
            <w:r>
              <w:t>及</w:t>
            </w:r>
            <w:r>
              <w:t>时</w:t>
            </w:r>
            <w:r>
              <w:t>、</w:t>
            </w:r>
            <w:r>
              <w:t>准</w:t>
            </w:r>
            <w:r>
              <w:t>确</w:t>
            </w:r>
            <w:r>
              <w:t>地</w:t>
            </w:r>
            <w:r>
              <w:t>查</w:t>
            </w:r>
            <w:r>
              <w:t>清</w:t>
            </w:r>
            <w:r>
              <w:t>事</w:t>
            </w:r>
            <w:r>
              <w:t>故</w:t>
            </w:r>
            <w:r>
              <w:t>原</w:t>
            </w:r>
            <w:r>
              <w:t>因</w:t>
            </w:r>
            <w:r>
              <w:t>，</w:t>
            </w:r>
            <w:r>
              <w:t>查</w:t>
            </w:r>
            <w:r>
              <w:t>明</w:t>
            </w:r>
            <w:r>
              <w:t>事</w:t>
            </w:r>
            <w:r>
              <w:t>故</w:t>
            </w:r>
            <w:r>
              <w:t>性</w:t>
            </w:r>
            <w:r>
              <w:t>质</w:t>
            </w:r>
            <w:r>
              <w:t>和</w:t>
            </w:r>
            <w:r>
              <w:t>责</w:t>
            </w:r>
            <w:r>
              <w:t>任</w:t>
            </w:r>
            <w:r>
              <w:t>，</w:t>
            </w:r>
            <w:r>
              <w:t>总</w:t>
            </w:r>
            <w:r>
              <w:t>结</w:t>
            </w:r>
            <w:r>
              <w:t>事</w:t>
            </w:r>
            <w:r>
              <w:t>故</w:t>
            </w:r>
            <w:r>
              <w:t>教</w:t>
            </w:r>
            <w:r>
              <w:t>训</w:t>
            </w:r>
            <w:r>
              <w:t>，</w:t>
            </w:r>
            <w:r>
              <w:t>提</w:t>
            </w:r>
            <w:r>
              <w:t>出</w:t>
            </w:r>
            <w:r>
              <w:t>整</w:t>
            </w:r>
            <w:r>
              <w:t>改</w:t>
            </w:r>
            <w:r>
              <w:t>措</w:t>
            </w:r>
            <w:r>
              <w:t>施</w:t>
            </w:r>
            <w:r>
              <w:t>，</w:t>
            </w:r>
            <w:r>
              <w:t>并</w:t>
            </w:r>
            <w:r>
              <w:t>对</w:t>
            </w:r>
            <w:r>
              <w:t>事</w:t>
            </w:r>
            <w:r>
              <w:t>故</w:t>
            </w:r>
            <w:r>
              <w:t>责</w:t>
            </w:r>
            <w:r>
              <w:t>任</w:t>
            </w:r>
            <w:r>
              <w:rPr>
                <w:color w:val="006633"/>
              </w:rPr>
              <w:t>者</w:t>
            </w:r>
            <w:r>
              <w:t>提</w:t>
            </w:r>
            <w:r>
              <w:t>出</w:t>
            </w:r>
            <w:r>
              <w:t>处</w:t>
            </w:r>
            <w:r>
              <w:t>理</w:t>
            </w:r>
            <w:r>
              <w:rPr>
                <w:color w:val="006633"/>
              </w:rPr>
              <w:t>意</w:t>
            </w:r>
            <w:r>
              <w:rPr>
                <w:color w:val="006633"/>
              </w:rPr>
              <w:t>见</w:t>
            </w:r>
            <w:r>
              <w:t>。</w:t>
            </w:r>
            <w:r>
              <w:t>事</w:t>
            </w:r>
            <w:r>
              <w:t>故</w:t>
            </w:r>
            <w:r>
              <w:t>调</w:t>
            </w:r>
            <w:r>
              <w:t>查</w:t>
            </w:r>
            <w:r>
              <w:t>报</w:t>
            </w:r>
            <w:r>
              <w:t>告</w:t>
            </w:r>
            <w:r>
              <w:t>应</w:t>
            </w:r>
            <w:r>
              <w:t>当</w:t>
            </w:r>
            <w:r>
              <w:t>依</w:t>
            </w:r>
            <w:r>
              <w:t>法</w:t>
            </w:r>
            <w:r>
              <w:t>及</w:t>
            </w:r>
            <w:r>
              <w:t>时</w:t>
            </w:r>
            <w:r>
              <w:t>向</w:t>
            </w:r>
            <w:r>
              <w:t>社</w:t>
            </w:r>
            <w:r>
              <w:t>会</w:t>
            </w:r>
            <w:r>
              <w:t>公</w:t>
            </w:r>
            <w:r>
              <w:t>布</w:t>
            </w:r>
            <w:r>
              <w:t>。</w:t>
            </w:r>
            <w:r>
              <w:t>事</w:t>
            </w:r>
            <w:r>
              <w:t>故</w:t>
            </w:r>
            <w:r>
              <w:t>调</w:t>
            </w:r>
            <w:r>
              <w:t>查</w:t>
            </w:r>
            <w:r>
              <w:t>和</w:t>
            </w:r>
            <w:r>
              <w:t>处</w:t>
            </w:r>
            <w:r>
              <w:t>理</w:t>
            </w:r>
            <w:r>
              <w:t>的</w:t>
            </w:r>
            <w:r>
              <w:t>具</w:t>
            </w:r>
            <w:r>
              <w:t>体</w:t>
            </w:r>
            <w:r>
              <w:t>办</w:t>
            </w:r>
            <w:r>
              <w:t>法</w:t>
            </w:r>
            <w:r>
              <w:t>由</w:t>
            </w:r>
            <w:r>
              <w:t>国</w:t>
            </w:r>
            <w:r>
              <w:t>务</w:t>
            </w:r>
            <w:r>
              <w:t>院</w:t>
            </w:r>
            <w:r>
              <w:t>制</w:t>
            </w:r>
            <w:r>
              <w:t>定</w:t>
            </w:r>
            <w:r>
              <w:t>。</w:t>
            </w:r>
            <w:r>
              <w:t xml:space="preserve"> </w:t>
            </w:r>
            <w:r>
              <w:br/>
            </w:r>
            <w:r>
              <w:br/>
            </w:r>
            <w:r>
              <w:t>事</w:t>
            </w:r>
            <w:r>
              <w:t>故</w:t>
            </w:r>
            <w:r>
              <w:t>发</w:t>
            </w:r>
            <w:r>
              <w:t>生</w:t>
            </w:r>
            <w:r>
              <w:t>单</w:t>
            </w:r>
            <w:r>
              <w:t>位</w:t>
            </w:r>
            <w:r>
              <w:t>应</w:t>
            </w:r>
            <w:r>
              <w:t>当</w:t>
            </w:r>
            <w:r>
              <w:t>及</w:t>
            </w:r>
            <w:r>
              <w:t>时</w:t>
            </w:r>
            <w:r>
              <w:t>全</w:t>
            </w:r>
            <w:r>
              <w:t>面</w:t>
            </w:r>
            <w:r>
              <w:t>落</w:t>
            </w:r>
            <w:r>
              <w:t>实</w:t>
            </w:r>
            <w:r>
              <w:t>整</w:t>
            </w:r>
            <w:r>
              <w:t>改</w:t>
            </w:r>
            <w:r>
              <w:t>措</w:t>
            </w:r>
            <w:r>
              <w:t>施</w:t>
            </w:r>
            <w:r>
              <w:t>，</w:t>
            </w:r>
            <w:r>
              <w:t>负</w:t>
            </w:r>
            <w:r>
              <w:t>有</w:t>
            </w:r>
            <w:r>
              <w:t>安</w:t>
            </w:r>
            <w:r>
              <w:t>全</w:t>
            </w:r>
            <w:r>
              <w:t>生</w:t>
            </w:r>
            <w:r>
              <w:t>产</w:t>
            </w:r>
            <w:r>
              <w:t>监</w:t>
            </w:r>
            <w:r>
              <w:t>督</w:t>
            </w:r>
            <w:r>
              <w:t>管</w:t>
            </w:r>
            <w:r>
              <w:t>理</w:t>
            </w:r>
            <w:r>
              <w:t>职</w:t>
            </w:r>
            <w:r>
              <w:t>责</w:t>
            </w:r>
            <w:r>
              <w:t>的</w:t>
            </w:r>
            <w:r>
              <w:t>部</w:t>
            </w:r>
            <w:r>
              <w:t>门</w:t>
            </w:r>
            <w:r>
              <w:t>应</w:t>
            </w:r>
            <w:r>
              <w:t>当</w:t>
            </w:r>
            <w:r>
              <w:t>加</w:t>
            </w:r>
            <w:r>
              <w:t>强</w:t>
            </w:r>
            <w:r>
              <w:t>监</w:t>
            </w:r>
            <w:r>
              <w:t>督</w:t>
            </w:r>
            <w:r>
              <w:t>检</w:t>
            </w:r>
            <w:r>
              <w:t>查</w:t>
            </w:r>
            <w:r>
              <w:t>。</w:t>
            </w:r>
            <w:r>
              <w:t xml:space="preserve"> </w:t>
            </w:r>
            <w:r>
              <w:br/>
            </w:r>
            <w:r>
              <w:br/>
            </w:r>
          </w:p>
        </w:tc>
        <w:tc>
          <w:tcPr>
            <w:tcW w:type="dxa" w:w="4320"/>
          </w:tcPr>
          <w:p/>
          <w:p>
            <w:r>
              <w:t>第</w:t>
            </w:r>
            <w:r>
              <w:t>八</w:t>
            </w:r>
            <w:r>
              <w:t>十</w:t>
            </w:r>
            <w:r>
              <w:rPr>
                <w:color w:val="801500"/>
              </w:rPr>
              <w:t>六</w:t>
            </w:r>
            <w:r>
              <w:t>条</w:t>
            </w:r>
            <w:r>
              <w:rPr>
                <w:color w:val="801500"/>
              </w:rPr>
              <w:t xml:space="preserve">　</w:t>
            </w:r>
            <w:r>
              <w:t>事</w:t>
            </w:r>
            <w:r>
              <w:t>故</w:t>
            </w:r>
            <w:r>
              <w:t>调</w:t>
            </w:r>
            <w:r>
              <w:t>查</w:t>
            </w:r>
            <w:r>
              <w:t>处</w:t>
            </w:r>
            <w:r>
              <w:t>理</w:t>
            </w:r>
            <w:r>
              <w:t>应</w:t>
            </w:r>
            <w:r>
              <w:t>当</w:t>
            </w:r>
            <w:r>
              <w:t>按</w:t>
            </w:r>
            <w:r>
              <w:t>照</w:t>
            </w:r>
            <w:r>
              <w:t>科</w:t>
            </w:r>
            <w:r>
              <w:t>学</w:t>
            </w:r>
            <w:r>
              <w:t>严</w:t>
            </w:r>
            <w:r>
              <w:t>谨</w:t>
            </w:r>
            <w:r>
              <w:t>、</w:t>
            </w:r>
            <w:r>
              <w:t>依</w:t>
            </w:r>
            <w:r>
              <w:t>法</w:t>
            </w:r>
            <w:r>
              <w:t>依</w:t>
            </w:r>
            <w:r>
              <w:t>规</w:t>
            </w:r>
            <w:r>
              <w:t>、</w:t>
            </w:r>
            <w:r>
              <w:t>实</w:t>
            </w:r>
            <w:r>
              <w:t>事</w:t>
            </w:r>
            <w:r>
              <w:t>求</w:t>
            </w:r>
            <w:r>
              <w:t>是</w:t>
            </w:r>
            <w:r>
              <w:t>、</w:t>
            </w:r>
            <w:r>
              <w:t>注</w:t>
            </w:r>
            <w:r>
              <w:t>重</w:t>
            </w:r>
            <w:r>
              <w:t>实</w:t>
            </w:r>
            <w:r>
              <w:t>效</w:t>
            </w:r>
            <w:r>
              <w:t>的</w:t>
            </w:r>
            <w:r>
              <w:t>原</w:t>
            </w:r>
            <w:r>
              <w:t>则</w:t>
            </w:r>
            <w:r>
              <w:t>，</w:t>
            </w:r>
            <w:r>
              <w:t>及</w:t>
            </w:r>
            <w:r>
              <w:t>时</w:t>
            </w:r>
            <w:r>
              <w:t>、</w:t>
            </w:r>
            <w:r>
              <w:t>准</w:t>
            </w:r>
            <w:r>
              <w:t>确</w:t>
            </w:r>
            <w:r>
              <w:t>地</w:t>
            </w:r>
            <w:r>
              <w:t>查</w:t>
            </w:r>
            <w:r>
              <w:t>清</w:t>
            </w:r>
            <w:r>
              <w:t>事</w:t>
            </w:r>
            <w:r>
              <w:t>故</w:t>
            </w:r>
            <w:r>
              <w:t>原</w:t>
            </w:r>
            <w:r>
              <w:t>因</w:t>
            </w:r>
            <w:r>
              <w:t>，</w:t>
            </w:r>
            <w:r>
              <w:t>查</w:t>
            </w:r>
            <w:r>
              <w:t>明</w:t>
            </w:r>
            <w:r>
              <w:t>事</w:t>
            </w:r>
            <w:r>
              <w:t>故</w:t>
            </w:r>
            <w:r>
              <w:t>性</w:t>
            </w:r>
            <w:r>
              <w:t>质</w:t>
            </w:r>
            <w:r>
              <w:t>和</w:t>
            </w:r>
            <w:r>
              <w:t>责</w:t>
            </w:r>
            <w:r>
              <w:t>任</w:t>
            </w:r>
            <w:r>
              <w:t>，</w:t>
            </w:r>
            <w:r>
              <w:rPr>
                <w:color w:val="801500"/>
              </w:rPr>
              <w:t>评</w:t>
            </w:r>
            <w:r>
              <w:rPr>
                <w:color w:val="801500"/>
              </w:rPr>
              <w:t>估</w:t>
            </w:r>
            <w:r>
              <w:rPr>
                <w:color w:val="801500"/>
              </w:rPr>
              <w:t>应</w:t>
            </w:r>
            <w:r>
              <w:rPr>
                <w:color w:val="801500"/>
              </w:rPr>
              <w:t>急</w:t>
            </w:r>
            <w:r>
              <w:rPr>
                <w:color w:val="801500"/>
              </w:rPr>
              <w:t>处</w:t>
            </w:r>
            <w:r>
              <w:rPr>
                <w:color w:val="801500"/>
              </w:rPr>
              <w:t>置</w:t>
            </w:r>
            <w:r>
              <w:rPr>
                <w:color w:val="801500"/>
              </w:rPr>
              <w:t>工</w:t>
            </w:r>
            <w:r>
              <w:rPr>
                <w:color w:val="801500"/>
              </w:rPr>
              <w:t>作</w:t>
            </w:r>
            <w:r>
              <w:rPr>
                <w:color w:val="801500"/>
              </w:rPr>
              <w:t>，</w:t>
            </w:r>
            <w:r>
              <w:t>总</w:t>
            </w:r>
            <w:r>
              <w:t>结</w:t>
            </w:r>
            <w:r>
              <w:t>事</w:t>
            </w:r>
            <w:r>
              <w:t>故</w:t>
            </w:r>
            <w:r>
              <w:t>教</w:t>
            </w:r>
            <w:r>
              <w:t>训</w:t>
            </w:r>
            <w:r>
              <w:t>，</w:t>
            </w:r>
            <w:r>
              <w:t>提</w:t>
            </w:r>
            <w:r>
              <w:t>出</w:t>
            </w:r>
            <w:r>
              <w:t>整</w:t>
            </w:r>
            <w:r>
              <w:t>改</w:t>
            </w:r>
            <w:r>
              <w:t>措</w:t>
            </w:r>
            <w:r>
              <w:t>施</w:t>
            </w:r>
            <w:r>
              <w:t>，</w:t>
            </w:r>
            <w:r>
              <w:t>并</w:t>
            </w:r>
            <w:r>
              <w:t>对</w:t>
            </w:r>
            <w:r>
              <w:t>事</w:t>
            </w:r>
            <w:r>
              <w:t>故</w:t>
            </w:r>
            <w:r>
              <w:t>责</w:t>
            </w:r>
            <w:r>
              <w:t>任</w:t>
            </w:r>
            <w:r>
              <w:rPr>
                <w:color w:val="801500"/>
              </w:rPr>
              <w:t>单</w:t>
            </w:r>
            <w:r>
              <w:rPr>
                <w:color w:val="801500"/>
              </w:rPr>
              <w:t>位</w:t>
            </w:r>
            <w:r>
              <w:rPr>
                <w:color w:val="801500"/>
              </w:rPr>
              <w:t>和</w:t>
            </w:r>
            <w:r>
              <w:rPr>
                <w:color w:val="801500"/>
              </w:rPr>
              <w:t>人</w:t>
            </w:r>
            <w:r>
              <w:rPr>
                <w:color w:val="801500"/>
              </w:rPr>
              <w:t>员</w:t>
            </w:r>
            <w:r>
              <w:t>提</w:t>
            </w:r>
            <w:r>
              <w:t>出</w:t>
            </w:r>
            <w:r>
              <w:t>处</w:t>
            </w:r>
            <w:r>
              <w:t>理</w:t>
            </w:r>
            <w:r>
              <w:rPr>
                <w:color w:val="801500"/>
              </w:rPr>
              <w:t>建</w:t>
            </w:r>
            <w:r>
              <w:rPr>
                <w:color w:val="801500"/>
              </w:rPr>
              <w:t>议</w:t>
            </w:r>
            <w:r>
              <w:t>。</w:t>
            </w:r>
            <w:r>
              <w:t>事</w:t>
            </w:r>
            <w:r>
              <w:t>故</w:t>
            </w:r>
            <w:r>
              <w:t>调</w:t>
            </w:r>
            <w:r>
              <w:t>查</w:t>
            </w:r>
            <w:r>
              <w:t>报</w:t>
            </w:r>
            <w:r>
              <w:t>告</w:t>
            </w:r>
            <w:r>
              <w:t>应</w:t>
            </w:r>
            <w:r>
              <w:t>当</w:t>
            </w:r>
            <w:r>
              <w:t>依</w:t>
            </w:r>
            <w:r>
              <w:t>法</w:t>
            </w:r>
            <w:r>
              <w:t>及</w:t>
            </w:r>
            <w:r>
              <w:t>时</w:t>
            </w:r>
            <w:r>
              <w:t>向</w:t>
            </w:r>
            <w:r>
              <w:t>社</w:t>
            </w:r>
            <w:r>
              <w:t>会</w:t>
            </w:r>
            <w:r>
              <w:t>公</w:t>
            </w:r>
            <w:r>
              <w:t>布</w:t>
            </w:r>
            <w:r>
              <w:t>。</w:t>
            </w:r>
            <w:r>
              <w:t>事</w:t>
            </w:r>
            <w:r>
              <w:t>故</w:t>
            </w:r>
            <w:r>
              <w:t>调</w:t>
            </w:r>
            <w:r>
              <w:t>查</w:t>
            </w:r>
            <w:r>
              <w:t>和</w:t>
            </w:r>
            <w:r>
              <w:t>处</w:t>
            </w:r>
            <w:r>
              <w:t>理</w:t>
            </w:r>
            <w:r>
              <w:t>的</w:t>
            </w:r>
            <w:r>
              <w:t>具</w:t>
            </w:r>
            <w:r>
              <w:t>体</w:t>
            </w:r>
            <w:r>
              <w:t>办</w:t>
            </w:r>
            <w:r>
              <w:t>法</w:t>
            </w:r>
            <w:r>
              <w:t>由</w:t>
            </w:r>
            <w:r>
              <w:t>国</w:t>
            </w:r>
            <w:r>
              <w:t>务</w:t>
            </w:r>
            <w:r>
              <w:t>院</w:t>
            </w:r>
            <w:r>
              <w:t>制</w:t>
            </w:r>
            <w:r>
              <w:t>定</w:t>
            </w:r>
            <w:r>
              <w:t>。</w:t>
            </w:r>
            <w:r>
              <w:t xml:space="preserve"> </w:t>
            </w:r>
            <w:r>
              <w:br/>
            </w:r>
            <w:r>
              <w:br/>
            </w:r>
            <w:r>
              <w:rPr>
                <w:color w:val="801500"/>
              </w:rPr>
              <w:br/>
            </w:r>
            <w:r>
              <w:rPr>
                <w:color w:val="801500"/>
              </w:rPr>
              <w:br/>
            </w:r>
            <w:r>
              <w:t>事</w:t>
            </w:r>
            <w:r>
              <w:t>故</w:t>
            </w:r>
            <w:r>
              <w:t>发</w:t>
            </w:r>
            <w:r>
              <w:t>生</w:t>
            </w:r>
            <w:r>
              <w:t>单</w:t>
            </w:r>
            <w:r>
              <w:t>位</w:t>
            </w:r>
            <w:r>
              <w:t>应</w:t>
            </w:r>
            <w:r>
              <w:t>当</w:t>
            </w:r>
            <w:r>
              <w:t>及</w:t>
            </w:r>
            <w:r>
              <w:t>时</w:t>
            </w:r>
            <w:r>
              <w:t>全</w:t>
            </w:r>
            <w:r>
              <w:t>面</w:t>
            </w:r>
            <w:r>
              <w:t>落</w:t>
            </w:r>
            <w:r>
              <w:t>实</w:t>
            </w:r>
            <w:r>
              <w:t>整</w:t>
            </w:r>
            <w:r>
              <w:t>改</w:t>
            </w:r>
            <w:r>
              <w:t>措</w:t>
            </w:r>
            <w:r>
              <w:t>施</w:t>
            </w:r>
            <w:r>
              <w:t>，</w:t>
            </w:r>
            <w:r>
              <w:t>负</w:t>
            </w:r>
            <w:r>
              <w:t>有</w:t>
            </w:r>
            <w:r>
              <w:t>安</w:t>
            </w:r>
            <w:r>
              <w:t>全</w:t>
            </w:r>
            <w:r>
              <w:t>生</w:t>
            </w:r>
            <w:r>
              <w:t>产</w:t>
            </w:r>
            <w:r>
              <w:t>监</w:t>
            </w:r>
            <w:r>
              <w:t>督</w:t>
            </w:r>
            <w:r>
              <w:t>管</w:t>
            </w:r>
            <w:r>
              <w:t>理</w:t>
            </w:r>
            <w:r>
              <w:t>职</w:t>
            </w:r>
            <w:r>
              <w:t>责</w:t>
            </w:r>
            <w:r>
              <w:t>的</w:t>
            </w:r>
            <w:r>
              <w:t>部</w:t>
            </w:r>
            <w:r>
              <w:t>门</w:t>
            </w:r>
            <w:r>
              <w:t>应</w:t>
            </w:r>
            <w:r>
              <w:t>当</w:t>
            </w:r>
            <w:r>
              <w:t>加</w:t>
            </w:r>
            <w:r>
              <w:t>强</w:t>
            </w:r>
            <w:r>
              <w:t>监</w:t>
            </w:r>
            <w:r>
              <w:t>督</w:t>
            </w:r>
            <w:r>
              <w:t>检</w:t>
            </w:r>
            <w:r>
              <w:t>查</w:t>
            </w:r>
            <w:r>
              <w:t>。</w:t>
            </w:r>
            <w:r>
              <w:t xml:space="preserve"> </w:t>
            </w:r>
            <w:r>
              <w:br/>
            </w:r>
            <w:r>
              <w:br/>
            </w:r>
            <w:r>
              <w:rPr>
                <w:color w:val="801500"/>
              </w:rPr>
              <w:br/>
            </w:r>
            <w:r>
              <w:rPr>
                <w:color w:val="801500"/>
              </w:rPr>
              <w:br/>
            </w:r>
            <w:r>
              <w:rPr>
                <w:color w:val="801500"/>
              </w:rPr>
              <w:t>负</w:t>
            </w:r>
            <w:r>
              <w:rPr>
                <w:color w:val="801500"/>
              </w:rPr>
              <w:t>责</w:t>
            </w:r>
            <w:r>
              <w:rPr>
                <w:color w:val="801500"/>
              </w:rPr>
              <w:t>事</w:t>
            </w:r>
            <w:r>
              <w:rPr>
                <w:color w:val="801500"/>
              </w:rPr>
              <w:t>故</w:t>
            </w:r>
            <w:r>
              <w:rPr>
                <w:color w:val="801500"/>
              </w:rPr>
              <w:t>调</w:t>
            </w:r>
            <w:r>
              <w:rPr>
                <w:color w:val="801500"/>
              </w:rPr>
              <w:t>查</w:t>
            </w:r>
            <w:r>
              <w:rPr>
                <w:color w:val="801500"/>
              </w:rPr>
              <w:t>处</w:t>
            </w:r>
            <w:r>
              <w:rPr>
                <w:color w:val="801500"/>
              </w:rPr>
              <w:t>理</w:t>
            </w:r>
            <w:r>
              <w:rPr>
                <w:color w:val="801500"/>
              </w:rPr>
              <w:t>的</w:t>
            </w:r>
            <w:r>
              <w:rPr>
                <w:color w:val="801500"/>
              </w:rPr>
              <w:t>国</w:t>
            </w:r>
            <w:r>
              <w:rPr>
                <w:color w:val="801500"/>
              </w:rPr>
              <w:t>务</w:t>
            </w:r>
            <w:r>
              <w:rPr>
                <w:color w:val="801500"/>
              </w:rPr>
              <w:t>院</w:t>
            </w:r>
            <w:r>
              <w:rPr>
                <w:color w:val="801500"/>
              </w:rPr>
              <w:t>有</w:t>
            </w:r>
            <w:r>
              <w:rPr>
                <w:color w:val="801500"/>
              </w:rPr>
              <w:t>关</w:t>
            </w:r>
            <w:r>
              <w:rPr>
                <w:color w:val="801500"/>
              </w:rPr>
              <w:t>部</w:t>
            </w:r>
            <w:r>
              <w:rPr>
                <w:color w:val="801500"/>
              </w:rPr>
              <w:t>门</w:t>
            </w:r>
            <w:r>
              <w:rPr>
                <w:color w:val="801500"/>
              </w:rPr>
              <w:t>和</w:t>
            </w:r>
            <w:r>
              <w:rPr>
                <w:color w:val="801500"/>
              </w:rPr>
              <w:t>地</w:t>
            </w:r>
            <w:r>
              <w:rPr>
                <w:color w:val="801500"/>
              </w:rPr>
              <w:t>方</w:t>
            </w:r>
            <w:r>
              <w:rPr>
                <w:color w:val="801500"/>
              </w:rPr>
              <w:t>人</w:t>
            </w:r>
            <w:r>
              <w:rPr>
                <w:color w:val="801500"/>
              </w:rPr>
              <w:t>民</w:t>
            </w:r>
            <w:r>
              <w:rPr>
                <w:color w:val="801500"/>
              </w:rPr>
              <w:t>政</w:t>
            </w:r>
            <w:r>
              <w:rPr>
                <w:color w:val="801500"/>
              </w:rPr>
              <w:t>府</w:t>
            </w:r>
            <w:r>
              <w:rPr>
                <w:color w:val="801500"/>
              </w:rPr>
              <w:t>应</w:t>
            </w:r>
            <w:r>
              <w:rPr>
                <w:color w:val="801500"/>
              </w:rPr>
              <w:t>当</w:t>
            </w:r>
            <w:r>
              <w:rPr>
                <w:color w:val="801500"/>
              </w:rPr>
              <w:t>在</w:t>
            </w:r>
            <w:r>
              <w:rPr>
                <w:color w:val="801500"/>
              </w:rPr>
              <w:t>批</w:t>
            </w:r>
            <w:r>
              <w:rPr>
                <w:color w:val="801500"/>
              </w:rPr>
              <w:t>复</w:t>
            </w:r>
            <w:r>
              <w:rPr>
                <w:color w:val="801500"/>
              </w:rPr>
              <w:t>事</w:t>
            </w:r>
            <w:r>
              <w:rPr>
                <w:color w:val="801500"/>
              </w:rPr>
              <w:t>故</w:t>
            </w:r>
            <w:r>
              <w:rPr>
                <w:color w:val="801500"/>
              </w:rPr>
              <w:t>调</w:t>
            </w:r>
            <w:r>
              <w:rPr>
                <w:color w:val="801500"/>
              </w:rPr>
              <w:t>查</w:t>
            </w:r>
            <w:r>
              <w:rPr>
                <w:color w:val="801500"/>
              </w:rPr>
              <w:t>报</w:t>
            </w:r>
            <w:r>
              <w:rPr>
                <w:color w:val="801500"/>
              </w:rPr>
              <w:t>告</w:t>
            </w:r>
            <w:r>
              <w:rPr>
                <w:color w:val="801500"/>
              </w:rPr>
              <w:t>后</w:t>
            </w:r>
            <w:r>
              <w:rPr>
                <w:color w:val="801500"/>
              </w:rPr>
              <w:t>一</w:t>
            </w:r>
            <w:r>
              <w:rPr>
                <w:color w:val="801500"/>
              </w:rPr>
              <w:t>年</w:t>
            </w:r>
            <w:r>
              <w:rPr>
                <w:color w:val="801500"/>
              </w:rPr>
              <w:t>内</w:t>
            </w:r>
            <w:r>
              <w:rPr>
                <w:color w:val="801500"/>
              </w:rPr>
              <w:t>，</w:t>
            </w:r>
            <w:r>
              <w:rPr>
                <w:color w:val="801500"/>
              </w:rPr>
              <w:t>组</w:t>
            </w:r>
            <w:r>
              <w:rPr>
                <w:color w:val="801500"/>
              </w:rPr>
              <w:t>织</w:t>
            </w:r>
            <w:r>
              <w:rPr>
                <w:color w:val="801500"/>
              </w:rPr>
              <w:t>有</w:t>
            </w:r>
            <w:r>
              <w:rPr>
                <w:color w:val="801500"/>
              </w:rPr>
              <w:t>关</w:t>
            </w:r>
            <w:r>
              <w:rPr>
                <w:color w:val="801500"/>
              </w:rPr>
              <w:t>部</w:t>
            </w:r>
            <w:r>
              <w:rPr>
                <w:color w:val="801500"/>
              </w:rPr>
              <w:t>门</w:t>
            </w:r>
            <w:r>
              <w:rPr>
                <w:color w:val="801500"/>
              </w:rPr>
              <w:t>对</w:t>
            </w:r>
            <w:r>
              <w:rPr>
                <w:color w:val="801500"/>
              </w:rPr>
              <w:t>事</w:t>
            </w:r>
            <w:r>
              <w:rPr>
                <w:color w:val="801500"/>
              </w:rPr>
              <w:t>故</w:t>
            </w:r>
            <w:r>
              <w:rPr>
                <w:color w:val="801500"/>
              </w:rPr>
              <w:t>整</w:t>
            </w:r>
            <w:r>
              <w:rPr>
                <w:color w:val="801500"/>
              </w:rPr>
              <w:t>改</w:t>
            </w:r>
            <w:r>
              <w:rPr>
                <w:color w:val="801500"/>
              </w:rPr>
              <w:t>和</w:t>
            </w:r>
            <w:r>
              <w:rPr>
                <w:color w:val="801500"/>
              </w:rPr>
              <w:t>防</w:t>
            </w:r>
            <w:r>
              <w:rPr>
                <w:color w:val="801500"/>
              </w:rPr>
              <w:t>范</w:t>
            </w:r>
            <w:r>
              <w:rPr>
                <w:color w:val="801500"/>
              </w:rPr>
              <w:t>措</w:t>
            </w:r>
            <w:r>
              <w:rPr>
                <w:color w:val="801500"/>
              </w:rPr>
              <w:t>施</w:t>
            </w:r>
            <w:r>
              <w:rPr>
                <w:color w:val="801500"/>
              </w:rPr>
              <w:t>落</w:t>
            </w:r>
            <w:r>
              <w:rPr>
                <w:color w:val="801500"/>
              </w:rPr>
              <w:t>实</w:t>
            </w:r>
            <w:r>
              <w:rPr>
                <w:color w:val="801500"/>
              </w:rPr>
              <w:t>情</w:t>
            </w:r>
            <w:r>
              <w:rPr>
                <w:color w:val="801500"/>
              </w:rPr>
              <w:t>况</w:t>
            </w:r>
            <w:r>
              <w:rPr>
                <w:color w:val="801500"/>
              </w:rPr>
              <w:t>进</w:t>
            </w:r>
            <w:r>
              <w:rPr>
                <w:color w:val="801500"/>
              </w:rPr>
              <w:t>行</w:t>
            </w:r>
            <w:r>
              <w:rPr>
                <w:color w:val="801500"/>
              </w:rPr>
              <w:t>评</w:t>
            </w:r>
            <w:r>
              <w:rPr>
                <w:color w:val="801500"/>
              </w:rPr>
              <w:t>估</w:t>
            </w:r>
            <w:r>
              <w:rPr>
                <w:color w:val="801500"/>
              </w:rPr>
              <w:t>，</w:t>
            </w:r>
            <w:r>
              <w:rPr>
                <w:color w:val="801500"/>
              </w:rPr>
              <w:t>并</w:t>
            </w:r>
            <w:r>
              <w:rPr>
                <w:color w:val="801500"/>
              </w:rPr>
              <w:t>及</w:t>
            </w:r>
            <w:r>
              <w:rPr>
                <w:color w:val="801500"/>
              </w:rPr>
              <w:t>时</w:t>
            </w:r>
            <w:r>
              <w:rPr>
                <w:color w:val="801500"/>
              </w:rPr>
              <w:t>向</w:t>
            </w:r>
            <w:r>
              <w:rPr>
                <w:color w:val="801500"/>
              </w:rPr>
              <w:t>社</w:t>
            </w:r>
            <w:r>
              <w:rPr>
                <w:color w:val="801500"/>
              </w:rPr>
              <w:t>会</w:t>
            </w:r>
            <w:r>
              <w:rPr>
                <w:color w:val="801500"/>
              </w:rPr>
              <w:t>公</w:t>
            </w:r>
            <w:r>
              <w:rPr>
                <w:color w:val="801500"/>
              </w:rPr>
              <w:t>开</w:t>
            </w:r>
            <w:r>
              <w:rPr>
                <w:color w:val="801500"/>
              </w:rPr>
              <w:t>评</w:t>
            </w:r>
            <w:r>
              <w:rPr>
                <w:color w:val="801500"/>
              </w:rPr>
              <w:t>估</w:t>
            </w:r>
            <w:r>
              <w:rPr>
                <w:color w:val="801500"/>
              </w:rPr>
              <w:t>结</w:t>
            </w:r>
            <w:r>
              <w:rPr>
                <w:color w:val="801500"/>
              </w:rPr>
              <w:t>果</w:t>
            </w:r>
            <w:r>
              <w:rPr>
                <w:color w:val="801500"/>
              </w:rPr>
              <w:t>；</w:t>
            </w:r>
            <w:r>
              <w:rPr>
                <w:color w:val="801500"/>
              </w:rPr>
              <w:t>对</w:t>
            </w:r>
            <w:r>
              <w:rPr>
                <w:color w:val="801500"/>
              </w:rPr>
              <w:t>不</w:t>
            </w:r>
            <w:r>
              <w:rPr>
                <w:color w:val="801500"/>
              </w:rPr>
              <w:t>履</w:t>
            </w:r>
            <w:r>
              <w:rPr>
                <w:color w:val="801500"/>
              </w:rPr>
              <w:t>行</w:t>
            </w:r>
            <w:r>
              <w:rPr>
                <w:color w:val="801500"/>
              </w:rPr>
              <w:t>职</w:t>
            </w:r>
            <w:r>
              <w:rPr>
                <w:color w:val="801500"/>
              </w:rPr>
              <w:t>责</w:t>
            </w:r>
            <w:r>
              <w:rPr>
                <w:color w:val="801500"/>
              </w:rPr>
              <w:t>导</w:t>
            </w:r>
            <w:r>
              <w:rPr>
                <w:color w:val="801500"/>
              </w:rPr>
              <w:t>致</w:t>
            </w:r>
            <w:r>
              <w:rPr>
                <w:color w:val="801500"/>
              </w:rPr>
              <w:t>事</w:t>
            </w:r>
            <w:r>
              <w:rPr>
                <w:color w:val="801500"/>
              </w:rPr>
              <w:t>故</w:t>
            </w:r>
            <w:r>
              <w:rPr>
                <w:color w:val="801500"/>
              </w:rPr>
              <w:t>整</w:t>
            </w:r>
            <w:r>
              <w:rPr>
                <w:color w:val="801500"/>
              </w:rPr>
              <w:t>改</w:t>
            </w:r>
            <w:r>
              <w:rPr>
                <w:color w:val="801500"/>
              </w:rPr>
              <w:t>和</w:t>
            </w:r>
            <w:r>
              <w:rPr>
                <w:color w:val="801500"/>
              </w:rPr>
              <w:t>防</w:t>
            </w:r>
            <w:r>
              <w:rPr>
                <w:color w:val="801500"/>
              </w:rPr>
              <w:t>范</w:t>
            </w:r>
            <w:r>
              <w:rPr>
                <w:color w:val="801500"/>
              </w:rPr>
              <w:t>措</w:t>
            </w:r>
            <w:r>
              <w:rPr>
                <w:color w:val="801500"/>
              </w:rPr>
              <w:t>施</w:t>
            </w:r>
            <w:r>
              <w:rPr>
                <w:color w:val="801500"/>
              </w:rPr>
              <w:t>没</w:t>
            </w:r>
            <w:r>
              <w:rPr>
                <w:color w:val="801500"/>
              </w:rPr>
              <w:t>有</w:t>
            </w:r>
            <w:r>
              <w:rPr>
                <w:color w:val="801500"/>
              </w:rPr>
              <w:t>落</w:t>
            </w:r>
            <w:r>
              <w:rPr>
                <w:color w:val="801500"/>
              </w:rPr>
              <w:t>实</w:t>
            </w:r>
            <w:r>
              <w:rPr>
                <w:color w:val="801500"/>
              </w:rPr>
              <w:t>的</w:t>
            </w:r>
            <w:r>
              <w:rPr>
                <w:color w:val="801500"/>
              </w:rPr>
              <w:t>有</w:t>
            </w:r>
            <w:r>
              <w:rPr>
                <w:color w:val="801500"/>
              </w:rPr>
              <w:t>关</w:t>
            </w:r>
            <w:r>
              <w:rPr>
                <w:color w:val="801500"/>
              </w:rPr>
              <w:t>单</w:t>
            </w:r>
            <w:r>
              <w:rPr>
                <w:color w:val="801500"/>
              </w:rPr>
              <w:t>位</w:t>
            </w:r>
            <w:r>
              <w:rPr>
                <w:color w:val="801500"/>
              </w:rPr>
              <w:t>和</w:t>
            </w:r>
            <w:r>
              <w:rPr>
                <w:color w:val="801500"/>
              </w:rPr>
              <w:t>人</w:t>
            </w:r>
            <w:r>
              <w:rPr>
                <w:color w:val="801500"/>
              </w:rPr>
              <w:t>员</w:t>
            </w:r>
            <w:r>
              <w:rPr>
                <w:color w:val="801500"/>
              </w:rPr>
              <w:t>，</w:t>
            </w:r>
            <w:r>
              <w:rPr>
                <w:color w:val="801500"/>
              </w:rPr>
              <w:t>应</w:t>
            </w:r>
            <w:r>
              <w:rPr>
                <w:color w:val="801500"/>
              </w:rPr>
              <w:t>当</w:t>
            </w:r>
            <w:r>
              <w:rPr>
                <w:color w:val="801500"/>
              </w:rPr>
              <w:t>按</w:t>
            </w:r>
            <w:r>
              <w:rPr>
                <w:color w:val="801500"/>
              </w:rPr>
              <w:t>照</w:t>
            </w:r>
            <w:r>
              <w:rPr>
                <w:color w:val="801500"/>
              </w:rPr>
              <w:t>有</w:t>
            </w:r>
            <w:r>
              <w:rPr>
                <w:color w:val="801500"/>
              </w:rPr>
              <w:t>关</w:t>
            </w:r>
            <w:r>
              <w:rPr>
                <w:color w:val="801500"/>
              </w:rPr>
              <w:t>规</w:t>
            </w:r>
            <w:r>
              <w:rPr>
                <w:color w:val="801500"/>
              </w:rPr>
              <w:t>定</w:t>
            </w:r>
            <w:r>
              <w:rPr>
                <w:color w:val="801500"/>
              </w:rPr>
              <w:t>追</w:t>
            </w:r>
            <w:r>
              <w:rPr>
                <w:color w:val="801500"/>
              </w:rPr>
              <w:t>究</w:t>
            </w:r>
            <w:r>
              <w:rPr>
                <w:color w:val="801500"/>
              </w:rPr>
              <w:t>责</w:t>
            </w:r>
            <w:r>
              <w:rPr>
                <w:color w:val="801500"/>
              </w:rPr>
              <w:t>任</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八</w:t>
            </w:r>
            <w:r>
              <w:t>十</w:t>
            </w:r>
            <w:r>
              <w:rPr>
                <w:color w:val="006633"/>
              </w:rPr>
              <w:t>四</w:t>
            </w:r>
            <w:r>
              <w:t>条</w:t>
            </w:r>
            <w:r>
              <w:rPr>
                <w:color w:val="006633"/>
              </w:rPr>
              <w:t xml:space="preserve"> </w:t>
            </w:r>
            <w:r>
              <w:rPr>
                <w:color w:val="006633"/>
              </w:rPr>
              <w:t xml:space="preserve"> </w:t>
            </w:r>
            <w:r>
              <w:t>生</w:t>
            </w:r>
            <w:r>
              <w:t>产</w:t>
            </w:r>
            <w:r>
              <w:t>经</w:t>
            </w:r>
            <w:r>
              <w:t>营</w:t>
            </w:r>
            <w:r>
              <w:t>单</w:t>
            </w:r>
            <w:r>
              <w:t>位</w:t>
            </w:r>
            <w:r>
              <w:t>发</w:t>
            </w:r>
            <w:r>
              <w:t>生</w:t>
            </w:r>
            <w:r>
              <w:t>生</w:t>
            </w:r>
            <w:r>
              <w:t>产</w:t>
            </w:r>
            <w:r>
              <w:t>安</w:t>
            </w:r>
            <w:r>
              <w:t>全</w:t>
            </w:r>
            <w:r>
              <w:t>事</w:t>
            </w:r>
            <w:r>
              <w:t>故</w:t>
            </w:r>
            <w:r>
              <w:t>，</w:t>
            </w:r>
            <w:r>
              <w:t>经</w:t>
            </w:r>
            <w:r>
              <w:t>调</w:t>
            </w:r>
            <w:r>
              <w:t>查</w:t>
            </w:r>
            <w:r>
              <w:t>确</w:t>
            </w:r>
            <w:r>
              <w:t>定</w:t>
            </w:r>
            <w:r>
              <w:t>为</w:t>
            </w:r>
            <w:r>
              <w:t>责</w:t>
            </w:r>
            <w:r>
              <w:t>任</w:t>
            </w:r>
            <w:r>
              <w:t>事</w:t>
            </w:r>
            <w:r>
              <w:t>故</w:t>
            </w:r>
            <w:r>
              <w:t>的</w:t>
            </w:r>
            <w:r>
              <w:t>，</w:t>
            </w:r>
            <w:r>
              <w:t>除</w:t>
            </w:r>
            <w:r>
              <w:t>了</w:t>
            </w:r>
            <w:r>
              <w:t>应</w:t>
            </w:r>
            <w:r>
              <w:t>当</w:t>
            </w:r>
            <w:r>
              <w:t>查</w:t>
            </w:r>
            <w:r>
              <w:t>明</w:t>
            </w:r>
            <w:r>
              <w:t>事</w:t>
            </w:r>
            <w:r>
              <w:t>故</w:t>
            </w:r>
            <w:r>
              <w:t>单</w:t>
            </w:r>
            <w:r>
              <w:t>位</w:t>
            </w:r>
            <w:r>
              <w:t>的</w:t>
            </w:r>
            <w:r>
              <w:t>责</w:t>
            </w:r>
            <w:r>
              <w:t>任</w:t>
            </w:r>
            <w:r>
              <w:t>并</w:t>
            </w:r>
            <w:r>
              <w:t>依</w:t>
            </w:r>
            <w:r>
              <w:t>法</w:t>
            </w:r>
            <w:r>
              <w:t>予</w:t>
            </w:r>
            <w:r>
              <w:t>以</w:t>
            </w:r>
            <w:r>
              <w:t>追</w:t>
            </w:r>
            <w:r>
              <w:t>究</w:t>
            </w:r>
            <w:r>
              <w:t>外</w:t>
            </w:r>
            <w:r>
              <w:t>，</w:t>
            </w:r>
            <w:r>
              <w:t>还</w:t>
            </w:r>
            <w:r>
              <w:t>应</w:t>
            </w:r>
            <w:r>
              <w:t>当</w:t>
            </w:r>
            <w:r>
              <w:t>查</w:t>
            </w:r>
            <w:r>
              <w:t>明</w:t>
            </w:r>
            <w:r>
              <w:t>对</w:t>
            </w:r>
            <w:r>
              <w:t>安</w:t>
            </w:r>
            <w:r>
              <w:t>全</w:t>
            </w:r>
            <w:r>
              <w:t>生</w:t>
            </w:r>
            <w:r>
              <w:t>产</w:t>
            </w:r>
            <w:r>
              <w:t>的</w:t>
            </w:r>
            <w:r>
              <w:t>有</w:t>
            </w:r>
            <w:r>
              <w:t>关</w:t>
            </w:r>
            <w:r>
              <w:t>事</w:t>
            </w:r>
            <w:r>
              <w:t>项</w:t>
            </w:r>
            <w:r>
              <w:t>负</w:t>
            </w:r>
            <w:r>
              <w:t>有</w:t>
            </w:r>
            <w:r>
              <w:t>审</w:t>
            </w:r>
            <w:r>
              <w:t>查</w:t>
            </w:r>
            <w:r>
              <w:t>批</w:t>
            </w:r>
            <w:r>
              <w:t>准</w:t>
            </w:r>
            <w:r>
              <w:t>和</w:t>
            </w:r>
            <w:r>
              <w:t>监</w:t>
            </w:r>
            <w:r>
              <w:t>督</w:t>
            </w:r>
            <w:r>
              <w:t>职</w:t>
            </w:r>
            <w:r>
              <w:t>责</w:t>
            </w:r>
            <w:r>
              <w:t>的</w:t>
            </w:r>
            <w:r>
              <w:t>行</w:t>
            </w:r>
            <w:r>
              <w:t>政</w:t>
            </w:r>
            <w:r>
              <w:t>部</w:t>
            </w:r>
            <w:r>
              <w:t>门</w:t>
            </w:r>
            <w:r>
              <w:t>的</w:t>
            </w:r>
            <w:r>
              <w:t>责</w:t>
            </w:r>
            <w:r>
              <w:t>任</w:t>
            </w:r>
            <w:r>
              <w:t>，</w:t>
            </w:r>
            <w:r>
              <w:t>对</w:t>
            </w:r>
            <w:r>
              <w:t>有</w:t>
            </w:r>
            <w:r>
              <w:t>失</w:t>
            </w:r>
            <w:r>
              <w:t>职</w:t>
            </w:r>
            <w:r>
              <w:t>、</w:t>
            </w:r>
            <w:r>
              <w:t>渎</w:t>
            </w:r>
            <w:r>
              <w:t>职</w:t>
            </w:r>
            <w:r>
              <w:t>行</w:t>
            </w:r>
            <w:r>
              <w:t>为</w:t>
            </w:r>
            <w:r>
              <w:t>的</w:t>
            </w:r>
            <w:r>
              <w:t>，</w:t>
            </w:r>
            <w:r>
              <w:t>依</w:t>
            </w:r>
            <w:r>
              <w:t>照</w:t>
            </w:r>
            <w:r>
              <w:t>本</w:t>
            </w:r>
            <w:r>
              <w:t>法</w:t>
            </w:r>
            <w:r>
              <w:t>第</w:t>
            </w:r>
            <w:r>
              <w:rPr>
                <w:color w:val="006633"/>
              </w:rPr>
              <w:t>八</w:t>
            </w:r>
            <w:r>
              <w:t>十</w:t>
            </w:r>
            <w:r>
              <w:rPr>
                <w:color w:val="006633"/>
              </w:rPr>
              <w:t>七</w:t>
            </w:r>
            <w:r>
              <w:t>条</w:t>
            </w:r>
            <w:r>
              <w:t>的</w:t>
            </w:r>
            <w:r>
              <w:t>规</w:t>
            </w:r>
            <w:r>
              <w:t>定</w:t>
            </w:r>
            <w:r>
              <w:t>追</w:t>
            </w:r>
            <w:r>
              <w:t>究</w:t>
            </w:r>
            <w:r>
              <w:t>法</w:t>
            </w:r>
            <w:r>
              <w:t>律</w:t>
            </w:r>
            <w:r>
              <w:t>责</w:t>
            </w:r>
            <w:r>
              <w:t>任</w:t>
            </w:r>
            <w:r>
              <w:t>。</w:t>
            </w:r>
            <w:r>
              <w:t xml:space="preserve"> </w:t>
            </w:r>
            <w:r>
              <w:br/>
            </w:r>
            <w:r>
              <w:br/>
            </w:r>
          </w:p>
        </w:tc>
        <w:tc>
          <w:tcPr>
            <w:tcW w:type="dxa" w:w="4320"/>
          </w:tcPr>
          <w:p/>
          <w:p>
            <w:r>
              <w:t>第</w:t>
            </w:r>
            <w:r>
              <w:t>八</w:t>
            </w:r>
            <w:r>
              <w:t>十</w:t>
            </w:r>
            <w:r>
              <w:rPr>
                <w:color w:val="801500"/>
              </w:rPr>
              <w:t>七</w:t>
            </w:r>
            <w:r>
              <w:t>条</w:t>
            </w:r>
            <w:r>
              <w:rPr>
                <w:color w:val="801500"/>
              </w:rPr>
              <w:t xml:space="preserve">　</w:t>
            </w:r>
            <w:r>
              <w:t>生</w:t>
            </w:r>
            <w:r>
              <w:t>产</w:t>
            </w:r>
            <w:r>
              <w:t>经</w:t>
            </w:r>
            <w:r>
              <w:t>营</w:t>
            </w:r>
            <w:r>
              <w:t>单</w:t>
            </w:r>
            <w:r>
              <w:t>位</w:t>
            </w:r>
            <w:r>
              <w:t>发</w:t>
            </w:r>
            <w:r>
              <w:t>生</w:t>
            </w:r>
            <w:r>
              <w:t>生</w:t>
            </w:r>
            <w:r>
              <w:t>产</w:t>
            </w:r>
            <w:r>
              <w:t>安</w:t>
            </w:r>
            <w:r>
              <w:t>全</w:t>
            </w:r>
            <w:r>
              <w:t>事</w:t>
            </w:r>
            <w:r>
              <w:t>故</w:t>
            </w:r>
            <w:r>
              <w:t>，</w:t>
            </w:r>
            <w:r>
              <w:t>经</w:t>
            </w:r>
            <w:r>
              <w:t>调</w:t>
            </w:r>
            <w:r>
              <w:t>查</w:t>
            </w:r>
            <w:r>
              <w:t>确</w:t>
            </w:r>
            <w:r>
              <w:t>定</w:t>
            </w:r>
            <w:r>
              <w:t>为</w:t>
            </w:r>
            <w:r>
              <w:t>责</w:t>
            </w:r>
            <w:r>
              <w:t>任</w:t>
            </w:r>
            <w:r>
              <w:t>事</w:t>
            </w:r>
            <w:r>
              <w:t>故</w:t>
            </w:r>
            <w:r>
              <w:t>的</w:t>
            </w:r>
            <w:r>
              <w:t>，</w:t>
            </w:r>
            <w:r>
              <w:t>除</w:t>
            </w:r>
            <w:r>
              <w:t>了</w:t>
            </w:r>
            <w:r>
              <w:t>应</w:t>
            </w:r>
            <w:r>
              <w:t>当</w:t>
            </w:r>
            <w:r>
              <w:t>查</w:t>
            </w:r>
            <w:r>
              <w:t>明</w:t>
            </w:r>
            <w:r>
              <w:t>事</w:t>
            </w:r>
            <w:r>
              <w:t>故</w:t>
            </w:r>
            <w:r>
              <w:t>单</w:t>
            </w:r>
            <w:r>
              <w:t>位</w:t>
            </w:r>
            <w:r>
              <w:t>的</w:t>
            </w:r>
            <w:r>
              <w:t>责</w:t>
            </w:r>
            <w:r>
              <w:t>任</w:t>
            </w:r>
            <w:r>
              <w:t>并</w:t>
            </w:r>
            <w:r>
              <w:t>依</w:t>
            </w:r>
            <w:r>
              <w:t>法</w:t>
            </w:r>
            <w:r>
              <w:t>予</w:t>
            </w:r>
            <w:r>
              <w:t>以</w:t>
            </w:r>
            <w:r>
              <w:t>追</w:t>
            </w:r>
            <w:r>
              <w:t>究</w:t>
            </w:r>
            <w:r>
              <w:t>外</w:t>
            </w:r>
            <w:r>
              <w:t>，</w:t>
            </w:r>
            <w:r>
              <w:t>还</w:t>
            </w:r>
            <w:r>
              <w:t>应</w:t>
            </w:r>
            <w:r>
              <w:t>当</w:t>
            </w:r>
            <w:r>
              <w:t>查</w:t>
            </w:r>
            <w:r>
              <w:t>明</w:t>
            </w:r>
            <w:r>
              <w:t>对</w:t>
            </w:r>
            <w:r>
              <w:t>安</w:t>
            </w:r>
            <w:r>
              <w:t>全</w:t>
            </w:r>
            <w:r>
              <w:t>生</w:t>
            </w:r>
            <w:r>
              <w:t>产</w:t>
            </w:r>
            <w:r>
              <w:t>的</w:t>
            </w:r>
            <w:r>
              <w:t>有</w:t>
            </w:r>
            <w:r>
              <w:t>关</w:t>
            </w:r>
            <w:r>
              <w:t>事</w:t>
            </w:r>
            <w:r>
              <w:t>项</w:t>
            </w:r>
            <w:r>
              <w:t>负</w:t>
            </w:r>
            <w:r>
              <w:t>有</w:t>
            </w:r>
            <w:r>
              <w:t>审</w:t>
            </w:r>
            <w:r>
              <w:t>查</w:t>
            </w:r>
            <w:r>
              <w:t>批</w:t>
            </w:r>
            <w:r>
              <w:t>准</w:t>
            </w:r>
            <w:r>
              <w:t>和</w:t>
            </w:r>
            <w:r>
              <w:t>监</w:t>
            </w:r>
            <w:r>
              <w:t>督</w:t>
            </w:r>
            <w:r>
              <w:t>职</w:t>
            </w:r>
            <w:r>
              <w:t>责</w:t>
            </w:r>
            <w:r>
              <w:t>的</w:t>
            </w:r>
            <w:r>
              <w:t>行</w:t>
            </w:r>
            <w:r>
              <w:t>政</w:t>
            </w:r>
            <w:r>
              <w:t>部</w:t>
            </w:r>
            <w:r>
              <w:t>门</w:t>
            </w:r>
            <w:r>
              <w:t>的</w:t>
            </w:r>
            <w:r>
              <w:t>责</w:t>
            </w:r>
            <w:r>
              <w:t>任</w:t>
            </w:r>
            <w:r>
              <w:t>，</w:t>
            </w:r>
            <w:r>
              <w:t>对</w:t>
            </w:r>
            <w:r>
              <w:t>有</w:t>
            </w:r>
            <w:r>
              <w:t>失</w:t>
            </w:r>
            <w:r>
              <w:t>职</w:t>
            </w:r>
            <w:r>
              <w:t>、</w:t>
            </w:r>
            <w:r>
              <w:t>渎</w:t>
            </w:r>
            <w:r>
              <w:t>职</w:t>
            </w:r>
            <w:r>
              <w:t>行</w:t>
            </w:r>
            <w:r>
              <w:t>为</w:t>
            </w:r>
            <w:r>
              <w:t>的</w:t>
            </w:r>
            <w:r>
              <w:t>，</w:t>
            </w:r>
            <w:r>
              <w:t>依</w:t>
            </w:r>
            <w:r>
              <w:t>照</w:t>
            </w:r>
            <w:r>
              <w:t>本</w:t>
            </w:r>
            <w:r>
              <w:t>法</w:t>
            </w:r>
            <w:r>
              <w:t>第</w:t>
            </w:r>
            <w:r>
              <w:rPr>
                <w:color w:val="801500"/>
              </w:rPr>
              <w:t>九</w:t>
            </w:r>
            <w:r>
              <w:t>十</w:t>
            </w:r>
            <w:r>
              <w:t>条</w:t>
            </w:r>
            <w:r>
              <w:t>的</w:t>
            </w:r>
            <w:r>
              <w:t>规</w:t>
            </w:r>
            <w:r>
              <w:t>定</w:t>
            </w:r>
            <w:r>
              <w:t>追</w:t>
            </w:r>
            <w:r>
              <w:t>究</w:t>
            </w:r>
            <w:r>
              <w:t>法</w:t>
            </w:r>
            <w:r>
              <w:t>律</w:t>
            </w:r>
            <w:r>
              <w:t>责</w:t>
            </w:r>
            <w:r>
              <w:t>任</w:t>
            </w:r>
            <w:r>
              <w:t>。</w:t>
            </w:r>
            <w:r>
              <w:t xml:space="preserve"> </w:t>
            </w:r>
            <w:r>
              <w:br/>
            </w:r>
            <w:r>
              <w:br/>
            </w:r>
            <w:r>
              <w:rPr>
                <w:color w:val="801500"/>
              </w:rPr>
              <w:br/>
            </w:r>
            <w:r>
              <w:rPr>
                <w:color w:val="801500"/>
              </w:rPr>
              <w:br/>
            </w:r>
          </w:p>
        </w:tc>
      </w:tr>
      <w:tr>
        <w:tc>
          <w:tcPr>
            <w:tcW w:type="dxa" w:w="4320"/>
          </w:tcPr>
          <w:p/>
          <w:p>
            <w:r>
              <w:t>第</w:t>
            </w:r>
            <w:r>
              <w:t>八</w:t>
            </w:r>
            <w:r>
              <w:t>十</w:t>
            </w:r>
            <w:r>
              <w:rPr>
                <w:color w:val="006633"/>
              </w:rPr>
              <w:t>五</w:t>
            </w:r>
            <w:r>
              <w:t>条</w:t>
            </w:r>
            <w:r>
              <w:rPr>
                <w:color w:val="006633"/>
              </w:rPr>
              <w:t xml:space="preserve"> </w:t>
            </w:r>
            <w:r>
              <w:rPr>
                <w:color w:val="006633"/>
              </w:rPr>
              <w:t xml:space="preserve"> </w:t>
            </w:r>
            <w:r>
              <w:t>任</w:t>
            </w:r>
            <w:r>
              <w:t>何</w:t>
            </w:r>
            <w:r>
              <w:t>单</w:t>
            </w:r>
            <w:r>
              <w:t>位</w:t>
            </w:r>
            <w:r>
              <w:t>和</w:t>
            </w:r>
            <w:r>
              <w:t>个</w:t>
            </w:r>
            <w:r>
              <w:t>人</w:t>
            </w:r>
            <w:r>
              <w:t>不</w:t>
            </w:r>
            <w:r>
              <w:t>得</w:t>
            </w:r>
            <w:r>
              <w:t>阻</w:t>
            </w:r>
            <w:r>
              <w:t>挠</w:t>
            </w:r>
            <w:r>
              <w:t>和</w:t>
            </w:r>
            <w:r>
              <w:t>干</w:t>
            </w:r>
            <w:r>
              <w:t>涉</w:t>
            </w:r>
            <w:r>
              <w:t>对</w:t>
            </w:r>
            <w:r>
              <w:t>事</w:t>
            </w:r>
            <w:r>
              <w:t>故</w:t>
            </w:r>
            <w:r>
              <w:t>的</w:t>
            </w:r>
            <w:r>
              <w:t>依</w:t>
            </w:r>
            <w:r>
              <w:t>法</w:t>
            </w:r>
            <w:r>
              <w:t>调</w:t>
            </w:r>
            <w:r>
              <w:t>查</w:t>
            </w:r>
            <w:r>
              <w:t>处</w:t>
            </w:r>
            <w:r>
              <w:t>理</w:t>
            </w:r>
            <w:r>
              <w:t>。</w:t>
            </w:r>
            <w:r>
              <w:t xml:space="preserve"> </w:t>
            </w:r>
            <w:r>
              <w:br/>
            </w:r>
            <w:r>
              <w:br/>
            </w:r>
          </w:p>
        </w:tc>
        <w:tc>
          <w:tcPr>
            <w:tcW w:type="dxa" w:w="4320"/>
          </w:tcPr>
          <w:p/>
          <w:p>
            <w:r>
              <w:t>第</w:t>
            </w:r>
            <w:r>
              <w:t>八</w:t>
            </w:r>
            <w:r>
              <w:t>十</w:t>
            </w:r>
            <w:r>
              <w:rPr>
                <w:color w:val="801500"/>
              </w:rPr>
              <w:t>八</w:t>
            </w:r>
            <w:r>
              <w:t>条</w:t>
            </w:r>
            <w:r>
              <w:rPr>
                <w:color w:val="801500"/>
              </w:rPr>
              <w:t xml:space="preserve">　</w:t>
            </w:r>
            <w:r>
              <w:t>任</w:t>
            </w:r>
            <w:r>
              <w:t>何</w:t>
            </w:r>
            <w:r>
              <w:t>单</w:t>
            </w:r>
            <w:r>
              <w:t>位</w:t>
            </w:r>
            <w:r>
              <w:t>和</w:t>
            </w:r>
            <w:r>
              <w:t>个</w:t>
            </w:r>
            <w:r>
              <w:t>人</w:t>
            </w:r>
            <w:r>
              <w:t>不</w:t>
            </w:r>
            <w:r>
              <w:t>得</w:t>
            </w:r>
            <w:r>
              <w:t>阻</w:t>
            </w:r>
            <w:r>
              <w:t>挠</w:t>
            </w:r>
            <w:r>
              <w:t>和</w:t>
            </w:r>
            <w:r>
              <w:t>干</w:t>
            </w:r>
            <w:r>
              <w:t>涉</w:t>
            </w:r>
            <w:r>
              <w:t>对</w:t>
            </w:r>
            <w:r>
              <w:t>事</w:t>
            </w:r>
            <w:r>
              <w:t>故</w:t>
            </w:r>
            <w:r>
              <w:t>的</w:t>
            </w:r>
            <w:r>
              <w:t>依</w:t>
            </w:r>
            <w:r>
              <w:t>法</w:t>
            </w:r>
            <w:r>
              <w:t>调</w:t>
            </w:r>
            <w:r>
              <w:t>查</w:t>
            </w:r>
            <w:r>
              <w:t>处</w:t>
            </w:r>
            <w:r>
              <w:t>理</w:t>
            </w:r>
            <w:r>
              <w:t>。</w:t>
            </w:r>
            <w:r>
              <w:t xml:space="preserve"> </w:t>
            </w:r>
            <w:r>
              <w:br/>
            </w:r>
            <w:r>
              <w:br/>
            </w:r>
            <w:r>
              <w:rPr>
                <w:color w:val="801500"/>
              </w:rPr>
              <w:br/>
            </w:r>
            <w:r>
              <w:rPr>
                <w:color w:val="801500"/>
              </w:rPr>
              <w:br/>
            </w:r>
          </w:p>
        </w:tc>
      </w:tr>
      <w:tr>
        <w:tc>
          <w:tcPr>
            <w:tcW w:type="dxa" w:w="4320"/>
          </w:tcPr>
          <w:p/>
          <w:p>
            <w:r>
              <w:t>第</w:t>
            </w:r>
            <w:r>
              <w:t>八</w:t>
            </w:r>
            <w:r>
              <w:t>十</w:t>
            </w:r>
            <w:r>
              <w:rPr>
                <w:color w:val="006633"/>
              </w:rPr>
              <w:t>六</w:t>
            </w:r>
            <w:r>
              <w:t>条</w:t>
            </w:r>
            <w:r>
              <w:rPr>
                <w:color w:val="006633"/>
              </w:rPr>
              <w:t xml:space="preserve"> </w:t>
            </w:r>
            <w:r>
              <w:rPr>
                <w:color w:val="006633"/>
              </w:rPr>
              <w:t xml:space="preserve"> </w:t>
            </w:r>
            <w:r>
              <w:t>县</w:t>
            </w:r>
            <w:r>
              <w:t>级</w:t>
            </w:r>
            <w:r>
              <w:t>以</w:t>
            </w:r>
            <w:r>
              <w:t>上</w:t>
            </w:r>
            <w:r>
              <w:t>地</w:t>
            </w:r>
            <w:r>
              <w:t>方</w:t>
            </w:r>
            <w:r>
              <w:t>各</w:t>
            </w:r>
            <w:r>
              <w:t>级</w:t>
            </w:r>
            <w:r>
              <w:t>人</w:t>
            </w:r>
            <w:r>
              <w:t>民</w:t>
            </w:r>
            <w:r>
              <w:t>政</w:t>
            </w:r>
            <w:r>
              <w:t>府</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应</w:t>
            </w:r>
            <w:r>
              <w:t>当</w:t>
            </w:r>
            <w:r>
              <w:t>定</w:t>
            </w:r>
            <w:r>
              <w:t>期</w:t>
            </w:r>
            <w:r>
              <w:t>统</w:t>
            </w:r>
            <w:r>
              <w:t>计</w:t>
            </w:r>
            <w:r>
              <w:t>分</w:t>
            </w:r>
            <w:r>
              <w:t>析</w:t>
            </w:r>
            <w:r>
              <w:t>本</w:t>
            </w:r>
            <w:r>
              <w:t>行</w:t>
            </w:r>
            <w:r>
              <w:t>政</w:t>
            </w:r>
            <w:r>
              <w:t>区</w:t>
            </w:r>
            <w:r>
              <w:t>域</w:t>
            </w:r>
            <w:r>
              <w:t>内</w:t>
            </w:r>
            <w:r>
              <w:t>发</w:t>
            </w:r>
            <w:r>
              <w:t>生</w:t>
            </w:r>
            <w:r>
              <w:t>生</w:t>
            </w:r>
            <w:r>
              <w:t>产</w:t>
            </w:r>
            <w:r>
              <w:t>安</w:t>
            </w:r>
            <w:r>
              <w:t>全</w:t>
            </w:r>
            <w:r>
              <w:t>事</w:t>
            </w:r>
            <w:r>
              <w:t>故</w:t>
            </w:r>
            <w:r>
              <w:t>的</w:t>
            </w:r>
            <w:r>
              <w:t>情</w:t>
            </w:r>
            <w:r>
              <w:t>况</w:t>
            </w:r>
            <w:r>
              <w:t>，</w:t>
            </w:r>
            <w:r>
              <w:t>并</w:t>
            </w:r>
            <w:r>
              <w:t>定</w:t>
            </w:r>
            <w:r>
              <w:t>期</w:t>
            </w:r>
            <w:r>
              <w:t>向</w:t>
            </w:r>
            <w:r>
              <w:t>社</w:t>
            </w:r>
            <w:r>
              <w:t>会</w:t>
            </w:r>
            <w:r>
              <w:t>公</w:t>
            </w:r>
            <w:r>
              <w:t>布</w:t>
            </w:r>
            <w:r>
              <w:t>。</w:t>
            </w:r>
            <w:r>
              <w:t xml:space="preserve"> </w:t>
            </w:r>
            <w:r>
              <w:br/>
            </w:r>
            <w:r>
              <w:br/>
            </w:r>
          </w:p>
        </w:tc>
        <w:tc>
          <w:tcPr>
            <w:tcW w:type="dxa" w:w="4320"/>
          </w:tcPr>
          <w:p/>
          <w:p>
            <w:r>
              <w:t>第</w:t>
            </w:r>
            <w:r>
              <w:t>八</w:t>
            </w:r>
            <w:r>
              <w:t>十</w:t>
            </w:r>
            <w:r>
              <w:rPr>
                <w:color w:val="801500"/>
              </w:rPr>
              <w:t>九</w:t>
            </w:r>
            <w:r>
              <w:t>条</w:t>
            </w:r>
            <w:r>
              <w:rPr>
                <w:color w:val="801500"/>
              </w:rPr>
              <w:t xml:space="preserve">　</w:t>
            </w:r>
            <w:r>
              <w:t>县</w:t>
            </w:r>
            <w:r>
              <w:t>级</w:t>
            </w:r>
            <w:r>
              <w:t>以</w:t>
            </w:r>
            <w:r>
              <w:t>上</w:t>
            </w:r>
            <w:r>
              <w:t>地</w:t>
            </w:r>
            <w:r>
              <w:t>方</w:t>
            </w:r>
            <w:r>
              <w:t>各</w:t>
            </w:r>
            <w:r>
              <w:t>级</w:t>
            </w:r>
            <w:r>
              <w:t>人</w:t>
            </w:r>
            <w:r>
              <w:t>民</w:t>
            </w:r>
            <w:r>
              <w:t>政</w:t>
            </w:r>
            <w:r>
              <w:t>府</w:t>
            </w:r>
            <w:r>
              <w:rPr>
                <w:color w:val="801500"/>
              </w:rPr>
              <w:t>应</w:t>
            </w:r>
            <w:r>
              <w:rPr>
                <w:color w:val="801500"/>
              </w:rPr>
              <w:t>急</w:t>
            </w:r>
            <w:r>
              <w:t>管</w:t>
            </w:r>
            <w:r>
              <w:t>理</w:t>
            </w:r>
            <w:r>
              <w:t>部</w:t>
            </w:r>
            <w:r>
              <w:t>门</w:t>
            </w:r>
            <w:r>
              <w:t>应</w:t>
            </w:r>
            <w:r>
              <w:t>当</w:t>
            </w:r>
            <w:r>
              <w:t>定</w:t>
            </w:r>
            <w:r>
              <w:t>期</w:t>
            </w:r>
            <w:r>
              <w:t>统</w:t>
            </w:r>
            <w:r>
              <w:t>计</w:t>
            </w:r>
            <w:r>
              <w:t>分</w:t>
            </w:r>
            <w:r>
              <w:t>析</w:t>
            </w:r>
            <w:r>
              <w:t>本</w:t>
            </w:r>
            <w:r>
              <w:t>行</w:t>
            </w:r>
            <w:r>
              <w:t>政</w:t>
            </w:r>
            <w:r>
              <w:t>区</w:t>
            </w:r>
            <w:r>
              <w:t>域</w:t>
            </w:r>
            <w:r>
              <w:t>内</w:t>
            </w:r>
            <w:r>
              <w:t>发</w:t>
            </w:r>
            <w:r>
              <w:t>生</w:t>
            </w:r>
            <w:r>
              <w:t>生</w:t>
            </w:r>
            <w:r>
              <w:t>产</w:t>
            </w:r>
            <w:r>
              <w:t>安</w:t>
            </w:r>
            <w:r>
              <w:t>全</w:t>
            </w:r>
            <w:r>
              <w:t>事</w:t>
            </w:r>
            <w:r>
              <w:t>故</w:t>
            </w:r>
            <w:r>
              <w:t>的</w:t>
            </w:r>
            <w:r>
              <w:t>情</w:t>
            </w:r>
            <w:r>
              <w:t>况</w:t>
            </w:r>
            <w:r>
              <w:t>，</w:t>
            </w:r>
            <w:r>
              <w:t>并</w:t>
            </w:r>
            <w:r>
              <w:t>定</w:t>
            </w:r>
            <w:r>
              <w:t>期</w:t>
            </w:r>
            <w:r>
              <w:t>向</w:t>
            </w:r>
            <w:r>
              <w:t>社</w:t>
            </w:r>
            <w:r>
              <w:t>会</w:t>
            </w:r>
            <w:r>
              <w:t>公</w:t>
            </w:r>
            <w:r>
              <w:t>布</w:t>
            </w:r>
            <w:r>
              <w:t>。</w:t>
            </w:r>
            <w:r>
              <w:t xml:space="preserve"> </w:t>
            </w:r>
            <w:r>
              <w:br/>
            </w:r>
            <w:r>
              <w:br/>
            </w:r>
            <w:r>
              <w:rPr>
                <w:color w:val="801500"/>
              </w:rPr>
              <w:br/>
            </w:r>
            <w:r>
              <w:rPr>
                <w:color w:val="801500"/>
              </w:rPr>
              <w:br/>
            </w:r>
          </w:p>
        </w:tc>
      </w:tr>
      <w:tr>
        <w:tc>
          <w:tcPr>
            <w:tcW w:type="dxa" w:w="4320"/>
          </w:tcPr>
          <w:p/>
          <w:p>
            <w:r>
              <w:t>第</w:t>
            </w:r>
            <w:r>
              <w:t>六</w:t>
            </w:r>
            <w:r>
              <w:t>章</w:t>
            </w:r>
            <w:r>
              <w:rPr>
                <w:color w:val="006633"/>
              </w:rPr>
              <w:t xml:space="preserve"> </w:t>
            </w:r>
            <w:r>
              <w:t>法</w:t>
            </w:r>
            <w:r>
              <w:t>律</w:t>
            </w:r>
            <w:r>
              <w:t>责</w:t>
            </w:r>
            <w:r>
              <w:t>任</w:t>
            </w:r>
            <w:r>
              <w:t xml:space="preserve"> </w:t>
            </w:r>
            <w:r>
              <w:br/>
            </w:r>
            <w:r>
              <w:br/>
            </w:r>
          </w:p>
        </w:tc>
        <w:tc>
          <w:tcPr>
            <w:tcW w:type="dxa" w:w="4320"/>
          </w:tcPr>
          <w:p/>
          <w:p>
            <w:r>
              <w:t>第</w:t>
            </w:r>
            <w:r>
              <w:t>六</w:t>
            </w:r>
            <w:r>
              <w:t>章</w:t>
            </w:r>
            <w:r>
              <w:rPr>
                <w:color w:val="801500"/>
              </w:rPr>
              <w:t xml:space="preserve">　</w:t>
            </w:r>
            <w:r>
              <w:t>法</w:t>
            </w:r>
            <w:r>
              <w:t>律</w:t>
            </w:r>
            <w:r>
              <w:t>责</w:t>
            </w:r>
            <w:r>
              <w:t>任</w:t>
            </w:r>
            <w:r>
              <w:t xml:space="preserve"> </w:t>
            </w:r>
            <w:r>
              <w:br/>
            </w:r>
            <w:r>
              <w:br/>
            </w:r>
            <w:r>
              <w:rPr>
                <w:color w:val="801500"/>
              </w:rPr>
              <w:br/>
            </w:r>
            <w:r>
              <w:rPr>
                <w:color w:val="801500"/>
              </w:rPr>
              <w:br/>
            </w:r>
          </w:p>
        </w:tc>
      </w:tr>
      <w:tr>
        <w:tc>
          <w:tcPr>
            <w:tcW w:type="dxa" w:w="4320"/>
          </w:tcPr>
          <w:p/>
          <w:p>
            <w:r>
              <w:t>第</w:t>
            </w:r>
            <w:r>
              <w:rPr>
                <w:color w:val="006633"/>
              </w:rPr>
              <w:t>八</w:t>
            </w:r>
            <w:r>
              <w:t>十</w:t>
            </w:r>
            <w:r>
              <w:rPr>
                <w:color w:val="006633"/>
              </w:rPr>
              <w:t>七</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的</w:t>
            </w:r>
            <w:r>
              <w:t>工</w:t>
            </w:r>
            <w:r>
              <w:t>作</w:t>
            </w:r>
            <w:r>
              <w:t>人</w:t>
            </w:r>
            <w:r>
              <w:t>员</w:t>
            </w:r>
            <w:r>
              <w:t>，</w:t>
            </w:r>
            <w:r>
              <w:t>有</w:t>
            </w:r>
            <w:r>
              <w:t>下</w:t>
            </w:r>
            <w:r>
              <w:t>列</w:t>
            </w:r>
            <w:r>
              <w:t>行</w:t>
            </w:r>
            <w:r>
              <w:t>为</w:t>
            </w:r>
            <w:r>
              <w:t>之</w:t>
            </w:r>
            <w:r>
              <w:t>一</w:t>
            </w:r>
            <w:r>
              <w:t>的</w:t>
            </w:r>
            <w:r>
              <w:t>，</w:t>
            </w:r>
            <w:r>
              <w:t>给</w:t>
            </w:r>
            <w:r>
              <w:t>予</w:t>
            </w:r>
            <w:r>
              <w:t>降</w:t>
            </w:r>
            <w:r>
              <w:t>级</w:t>
            </w:r>
            <w:r>
              <w:t>或</w:t>
            </w:r>
            <w:r>
              <w:t>者</w:t>
            </w:r>
            <w:r>
              <w:t>撤</w:t>
            </w:r>
            <w:r>
              <w:t>职</w:t>
            </w:r>
            <w:r>
              <w:t>的</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006633"/>
              </w:rPr>
              <w:t>：</w:t>
            </w:r>
            <w:r>
              <w:t xml:space="preserve"> </w:t>
            </w:r>
            <w:r>
              <w:br/>
            </w:r>
            <w:r>
              <w:br/>
            </w:r>
            <w:r>
              <w:t>（</w:t>
            </w:r>
            <w:r>
              <w:t>一</w:t>
            </w:r>
            <w:r>
              <w:t>）</w:t>
            </w:r>
            <w:r>
              <w:t>对</w:t>
            </w:r>
            <w:r>
              <w:t>不</w:t>
            </w:r>
            <w:r>
              <w:t>符</w:t>
            </w:r>
            <w:r>
              <w:t>合</w:t>
            </w:r>
            <w:r>
              <w:t>法</w:t>
            </w:r>
            <w:r>
              <w:t>定</w:t>
            </w:r>
            <w:r>
              <w:t>安</w:t>
            </w:r>
            <w:r>
              <w:t>全</w:t>
            </w:r>
            <w:r>
              <w:t>生</w:t>
            </w:r>
            <w:r>
              <w:t>产</w:t>
            </w:r>
            <w:r>
              <w:t>条</w:t>
            </w:r>
            <w:r>
              <w:t>件</w:t>
            </w:r>
            <w:r>
              <w:t>的</w:t>
            </w:r>
            <w:r>
              <w:t>涉</w:t>
            </w:r>
            <w:r>
              <w:t>及</w:t>
            </w:r>
            <w:r>
              <w:t>安</w:t>
            </w:r>
            <w:r>
              <w:t>全</w:t>
            </w:r>
            <w:r>
              <w:t>生</w:t>
            </w:r>
            <w:r>
              <w:t>产</w:t>
            </w:r>
            <w:r>
              <w:t>的</w:t>
            </w:r>
            <w:r>
              <w:t>事</w:t>
            </w:r>
            <w:r>
              <w:t>项</w:t>
            </w:r>
            <w:r>
              <w:t>予</w:t>
            </w:r>
            <w:r>
              <w:t>以</w:t>
            </w:r>
            <w:r>
              <w:t>批</w:t>
            </w:r>
            <w:r>
              <w:t>准</w:t>
            </w:r>
            <w:r>
              <w:t>或</w:t>
            </w:r>
            <w:r>
              <w:t>者</w:t>
            </w:r>
            <w:r>
              <w:t>验</w:t>
            </w:r>
            <w:r>
              <w:t>收</w:t>
            </w:r>
            <w:r>
              <w:t>通</w:t>
            </w:r>
            <w:r>
              <w:t>过</w:t>
            </w:r>
            <w:r>
              <w:t>的</w:t>
            </w:r>
            <w:r>
              <w:t>；</w:t>
            </w:r>
            <w:r>
              <w:t xml:space="preserve"> </w:t>
            </w:r>
            <w:r>
              <w:br/>
            </w:r>
            <w:r>
              <w:br/>
            </w:r>
            <w:r>
              <w:t>（</w:t>
            </w:r>
            <w:r>
              <w:t>二</w:t>
            </w:r>
            <w:r>
              <w:t>）</w:t>
            </w:r>
            <w:r>
              <w:t>发</w:t>
            </w:r>
            <w:r>
              <w:t>现</w:t>
            </w:r>
            <w:r>
              <w:t>未</w:t>
            </w:r>
            <w:r>
              <w:t>依</w:t>
            </w:r>
            <w:r>
              <w:t>法</w:t>
            </w:r>
            <w:r>
              <w:t>取</w:t>
            </w:r>
            <w:r>
              <w:t>得</w:t>
            </w:r>
            <w:r>
              <w:t>批</w:t>
            </w:r>
            <w:r>
              <w:t>准</w:t>
            </w:r>
            <w:r>
              <w:t>、</w:t>
            </w:r>
            <w:r>
              <w:t>验</w:t>
            </w:r>
            <w:r>
              <w:t>收</w:t>
            </w:r>
            <w:r>
              <w:t>的</w:t>
            </w:r>
            <w:r>
              <w:t>单</w:t>
            </w:r>
            <w:r>
              <w:t>位</w:t>
            </w:r>
            <w:r>
              <w:t>擅</w:t>
            </w:r>
            <w:r>
              <w:t>自</w:t>
            </w:r>
            <w:r>
              <w:t>从</w:t>
            </w:r>
            <w:r>
              <w:t>事</w:t>
            </w:r>
            <w:r>
              <w:t>有</w:t>
            </w:r>
            <w:r>
              <w:t>关</w:t>
            </w:r>
            <w:r>
              <w:t>活</w:t>
            </w:r>
            <w:r>
              <w:t>动</w:t>
            </w:r>
            <w:r>
              <w:t>或</w:t>
            </w:r>
            <w:r>
              <w:t>者</w:t>
            </w:r>
            <w:r>
              <w:t>接</w:t>
            </w:r>
            <w:r>
              <w:t>到</w:t>
            </w:r>
            <w:r>
              <w:t>举</w:t>
            </w:r>
            <w:r>
              <w:t>报</w:t>
            </w:r>
            <w:r>
              <w:t>后</w:t>
            </w:r>
            <w:r>
              <w:t>不</w:t>
            </w:r>
            <w:r>
              <w:t>予</w:t>
            </w:r>
            <w:r>
              <w:t>取</w:t>
            </w:r>
            <w:r>
              <w:t>缔</w:t>
            </w:r>
            <w:r>
              <w:t>或</w:t>
            </w:r>
            <w:r>
              <w:t>者</w:t>
            </w:r>
            <w:r>
              <w:t>不</w:t>
            </w:r>
            <w:r>
              <w:t>依</w:t>
            </w:r>
            <w:r>
              <w:t>法</w:t>
            </w:r>
            <w:r>
              <w:t>予</w:t>
            </w:r>
            <w:r>
              <w:t>以</w:t>
            </w:r>
            <w:r>
              <w:t>处</w:t>
            </w:r>
            <w:r>
              <w:t>理</w:t>
            </w:r>
            <w:r>
              <w:t>的</w:t>
            </w:r>
            <w:r>
              <w:t>；</w:t>
            </w:r>
            <w:r>
              <w:t xml:space="preserve"> </w:t>
            </w:r>
            <w:r>
              <w:br/>
            </w:r>
            <w:r>
              <w:br/>
            </w:r>
            <w:r>
              <w:t>（</w:t>
            </w:r>
            <w:r>
              <w:t>三</w:t>
            </w:r>
            <w:r>
              <w:t>）</w:t>
            </w:r>
            <w:r>
              <w:t>对</w:t>
            </w:r>
            <w:r>
              <w:t>已</w:t>
            </w:r>
            <w:r>
              <w:t>经</w:t>
            </w:r>
            <w:r>
              <w:t>依</w:t>
            </w:r>
            <w:r>
              <w:t>法</w:t>
            </w:r>
            <w:r>
              <w:t>取</w:t>
            </w:r>
            <w:r>
              <w:t>得</w:t>
            </w:r>
            <w:r>
              <w:t>批</w:t>
            </w:r>
            <w:r>
              <w:t>准</w:t>
            </w:r>
            <w:r>
              <w:t>的</w:t>
            </w:r>
            <w:r>
              <w:t>单</w:t>
            </w:r>
            <w:r>
              <w:t>位</w:t>
            </w:r>
            <w:r>
              <w:t>不</w:t>
            </w:r>
            <w:r>
              <w:t>履</w:t>
            </w:r>
            <w:r>
              <w:t>行</w:t>
            </w:r>
            <w:r>
              <w:t>监</w:t>
            </w:r>
            <w:r>
              <w:t>督</w:t>
            </w:r>
            <w:r>
              <w:t>管</w:t>
            </w:r>
            <w:r>
              <w:t>理</w:t>
            </w:r>
            <w:r>
              <w:t>职</w:t>
            </w:r>
            <w:r>
              <w:t>责</w:t>
            </w:r>
            <w:r>
              <w:t>，</w:t>
            </w:r>
            <w:r>
              <w:t>发</w:t>
            </w:r>
            <w:r>
              <w:t>现</w:t>
            </w:r>
            <w:r>
              <w:t>其</w:t>
            </w:r>
            <w:r>
              <w:t>不</w:t>
            </w:r>
            <w:r>
              <w:t>再</w:t>
            </w:r>
            <w:r>
              <w:t>具</w:t>
            </w:r>
            <w:r>
              <w:t>备</w:t>
            </w:r>
            <w:r>
              <w:t>安</w:t>
            </w:r>
            <w:r>
              <w:t>全</w:t>
            </w:r>
            <w:r>
              <w:t>生</w:t>
            </w:r>
            <w:r>
              <w:t>产</w:t>
            </w:r>
            <w:r>
              <w:t>条</w:t>
            </w:r>
            <w:r>
              <w:t>件</w:t>
            </w:r>
            <w:r>
              <w:t>而</w:t>
            </w:r>
            <w:r>
              <w:t>不</w:t>
            </w:r>
            <w:r>
              <w:t>撤</w:t>
            </w:r>
            <w:r>
              <w:t>销</w:t>
            </w:r>
            <w:r>
              <w:t>原</w:t>
            </w:r>
            <w:r>
              <w:t>批</w:t>
            </w:r>
            <w:r>
              <w:t>准</w:t>
            </w:r>
            <w:r>
              <w:t>或</w:t>
            </w:r>
            <w:r>
              <w:t>者</w:t>
            </w:r>
            <w:r>
              <w:t>发</w:t>
            </w:r>
            <w:r>
              <w:t>现</w:t>
            </w:r>
            <w:r>
              <w:t>安</w:t>
            </w:r>
            <w:r>
              <w:t>全</w:t>
            </w:r>
            <w:r>
              <w:t>生</w:t>
            </w:r>
            <w:r>
              <w:t>产</w:t>
            </w:r>
            <w:r>
              <w:t>违</w:t>
            </w:r>
            <w:r>
              <w:t>法</w:t>
            </w:r>
            <w:r>
              <w:t>行</w:t>
            </w:r>
            <w:r>
              <w:t>为</w:t>
            </w:r>
            <w:r>
              <w:t>不</w:t>
            </w:r>
            <w:r>
              <w:t>予</w:t>
            </w:r>
            <w:r>
              <w:t>查</w:t>
            </w:r>
            <w:r>
              <w:t>处</w:t>
            </w:r>
            <w:r>
              <w:t>的</w:t>
            </w:r>
            <w:r>
              <w:t>；</w:t>
            </w:r>
            <w:r>
              <w:t xml:space="preserve"> </w:t>
            </w:r>
            <w:r>
              <w:br/>
            </w:r>
            <w:r>
              <w:br/>
            </w:r>
            <w:r>
              <w:t>（</w:t>
            </w:r>
            <w:r>
              <w:t>四</w:t>
            </w:r>
            <w:r>
              <w:t>）</w:t>
            </w:r>
            <w:r>
              <w:t>在</w:t>
            </w:r>
            <w:r>
              <w:t>监</w:t>
            </w:r>
            <w:r>
              <w:t>督</w:t>
            </w:r>
            <w:r>
              <w:t>检</w:t>
            </w:r>
            <w:r>
              <w:t>查</w:t>
            </w:r>
            <w:r>
              <w:t>中</w:t>
            </w:r>
            <w:r>
              <w:t>发</w:t>
            </w:r>
            <w:r>
              <w:t>现</w:t>
            </w:r>
            <w:r>
              <w:t>重</w:t>
            </w:r>
            <w:r>
              <w:t>大</w:t>
            </w:r>
            <w:r>
              <w:t>事</w:t>
            </w:r>
            <w:r>
              <w:t>故</w:t>
            </w:r>
            <w:r>
              <w:t>隐</w:t>
            </w:r>
            <w:r>
              <w:t>患</w:t>
            </w:r>
            <w:r>
              <w:t>，</w:t>
            </w:r>
            <w:r>
              <w:t>不</w:t>
            </w:r>
            <w:r>
              <w:t>依</w:t>
            </w:r>
            <w:r>
              <w:t>法</w:t>
            </w:r>
            <w:r>
              <w:t>及</w:t>
            </w:r>
            <w:r>
              <w:t>时</w:t>
            </w:r>
            <w:r>
              <w:t>处</w:t>
            </w:r>
            <w:r>
              <w:t>理</w:t>
            </w:r>
            <w:r>
              <w:t>的</w:t>
            </w:r>
            <w:r>
              <w:t>。</w:t>
            </w:r>
            <w:r>
              <w:t xml:space="preserve"> </w:t>
            </w:r>
            <w:r>
              <w:br/>
            </w:r>
            <w:r>
              <w:br/>
            </w:r>
            <w:r>
              <w:t>负</w:t>
            </w:r>
            <w:r>
              <w:t>有</w:t>
            </w:r>
            <w:r>
              <w:t>安</w:t>
            </w:r>
            <w:r>
              <w:t>全</w:t>
            </w:r>
            <w:r>
              <w:t>生</w:t>
            </w:r>
            <w:r>
              <w:t>产</w:t>
            </w:r>
            <w:r>
              <w:t>监</w:t>
            </w:r>
            <w:r>
              <w:t>督</w:t>
            </w:r>
            <w:r>
              <w:t>管</w:t>
            </w:r>
            <w:r>
              <w:t>理</w:t>
            </w:r>
            <w:r>
              <w:t>职</w:t>
            </w:r>
            <w:r>
              <w:t>责</w:t>
            </w:r>
            <w:r>
              <w:t>的</w:t>
            </w:r>
            <w:r>
              <w:t>部</w:t>
            </w:r>
            <w:r>
              <w:t>门</w:t>
            </w:r>
            <w:r>
              <w:t>的</w:t>
            </w:r>
            <w:r>
              <w:t>工</w:t>
            </w:r>
            <w:r>
              <w:t>作</w:t>
            </w:r>
            <w:r>
              <w:t>人</w:t>
            </w:r>
            <w:r>
              <w:t>员</w:t>
            </w:r>
            <w:r>
              <w:t>有</w:t>
            </w:r>
            <w:r>
              <w:t>前</w:t>
            </w:r>
            <w:r>
              <w:t>款</w:t>
            </w:r>
            <w:r>
              <w:t>规</w:t>
            </w:r>
            <w:r>
              <w:t>定</w:t>
            </w:r>
            <w:r>
              <w:t>以</w:t>
            </w:r>
            <w:r>
              <w:t>外</w:t>
            </w:r>
            <w:r>
              <w:t>的</w:t>
            </w:r>
            <w:r>
              <w:t>滥</w:t>
            </w:r>
            <w:r>
              <w:t>用</w:t>
            </w:r>
            <w:r>
              <w:t>职</w:t>
            </w:r>
            <w:r>
              <w:t>权</w:t>
            </w:r>
            <w:r>
              <w:t>、</w:t>
            </w:r>
            <w:r>
              <w:t>玩</w:t>
            </w:r>
            <w:r>
              <w:t>忽</w:t>
            </w:r>
            <w:r>
              <w:t>职</w:t>
            </w:r>
            <w:r>
              <w:t>守</w:t>
            </w:r>
            <w:r>
              <w:t>、</w:t>
            </w:r>
            <w:r>
              <w:t>徇</w:t>
            </w:r>
            <w:r>
              <w:t>私</w:t>
            </w:r>
            <w:r>
              <w:t>舞</w:t>
            </w:r>
            <w:r>
              <w:t>弊</w:t>
            </w:r>
            <w:r>
              <w:t>行</w:t>
            </w:r>
            <w:r>
              <w:t>为</w:t>
            </w:r>
            <w:r>
              <w:t>的</w:t>
            </w:r>
            <w:r>
              <w:t>，</w:t>
            </w:r>
            <w:r>
              <w:t>依</w:t>
            </w:r>
            <w:r>
              <w:t>法</w:t>
            </w:r>
            <w:r>
              <w:t>给</w:t>
            </w:r>
            <w:r>
              <w:t>予</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rPr>
                <w:color w:val="801500"/>
              </w:rPr>
              <w:t>九</w:t>
            </w:r>
            <w:r>
              <w:t>十</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的</w:t>
            </w:r>
            <w:r>
              <w:t>工</w:t>
            </w:r>
            <w:r>
              <w:t>作</w:t>
            </w:r>
            <w:r>
              <w:t>人</w:t>
            </w:r>
            <w:r>
              <w:t>员</w:t>
            </w:r>
            <w:r>
              <w:t>，</w:t>
            </w:r>
            <w:r>
              <w:t>有</w:t>
            </w:r>
            <w:r>
              <w:t>下</w:t>
            </w:r>
            <w:r>
              <w:t>列</w:t>
            </w:r>
            <w:r>
              <w:t>行</w:t>
            </w:r>
            <w:r>
              <w:t>为</w:t>
            </w:r>
            <w:r>
              <w:t>之</w:t>
            </w:r>
            <w:r>
              <w:t>一</w:t>
            </w:r>
            <w:r>
              <w:t>的</w:t>
            </w:r>
            <w:r>
              <w:t>，</w:t>
            </w:r>
            <w:r>
              <w:t>给</w:t>
            </w:r>
            <w:r>
              <w:t>予</w:t>
            </w:r>
            <w:r>
              <w:t>降</w:t>
            </w:r>
            <w:r>
              <w:t>级</w:t>
            </w:r>
            <w:r>
              <w:t>或</w:t>
            </w:r>
            <w:r>
              <w:t>者</w:t>
            </w:r>
            <w:r>
              <w:t>撤</w:t>
            </w:r>
            <w:r>
              <w:t>职</w:t>
            </w:r>
            <w:r>
              <w:t>的</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801500"/>
              </w:rPr>
              <w:t>:</w:t>
            </w:r>
            <w:r>
              <w:t xml:space="preserve"> </w:t>
            </w:r>
            <w:r>
              <w:rPr>
                <w:color w:val="801500"/>
              </w:rPr>
              <w:br/>
            </w:r>
            <w:r>
              <w:rPr>
                <w:color w:val="801500"/>
              </w:rPr>
              <w:br/>
            </w:r>
            <w:r>
              <w:br/>
            </w:r>
            <w:r>
              <w:br/>
            </w:r>
            <w:r>
              <w:t>（</w:t>
            </w:r>
            <w:r>
              <w:t>一</w:t>
            </w:r>
            <w:r>
              <w:t>）</w:t>
            </w:r>
            <w:r>
              <w:t>对</w:t>
            </w:r>
            <w:r>
              <w:t>不</w:t>
            </w:r>
            <w:r>
              <w:t>符</w:t>
            </w:r>
            <w:r>
              <w:t>合</w:t>
            </w:r>
            <w:r>
              <w:t>法</w:t>
            </w:r>
            <w:r>
              <w:t>定</w:t>
            </w:r>
            <w:r>
              <w:t>安</w:t>
            </w:r>
            <w:r>
              <w:t>全</w:t>
            </w:r>
            <w:r>
              <w:t>生</w:t>
            </w:r>
            <w:r>
              <w:t>产</w:t>
            </w:r>
            <w:r>
              <w:t>条</w:t>
            </w:r>
            <w:r>
              <w:t>件</w:t>
            </w:r>
            <w:r>
              <w:t>的</w:t>
            </w:r>
            <w:r>
              <w:t>涉</w:t>
            </w:r>
            <w:r>
              <w:t>及</w:t>
            </w:r>
            <w:r>
              <w:t>安</w:t>
            </w:r>
            <w:r>
              <w:t>全</w:t>
            </w:r>
            <w:r>
              <w:t>生</w:t>
            </w:r>
            <w:r>
              <w:t>产</w:t>
            </w:r>
            <w:r>
              <w:t>的</w:t>
            </w:r>
            <w:r>
              <w:t>事</w:t>
            </w:r>
            <w:r>
              <w:t>项</w:t>
            </w:r>
            <w:r>
              <w:t>予</w:t>
            </w:r>
            <w:r>
              <w:t>以</w:t>
            </w:r>
            <w:r>
              <w:t>批</w:t>
            </w:r>
            <w:r>
              <w:t>准</w:t>
            </w:r>
            <w:r>
              <w:t>或</w:t>
            </w:r>
            <w:r>
              <w:t>者</w:t>
            </w:r>
            <w:r>
              <w:t>验</w:t>
            </w:r>
            <w:r>
              <w:t>收</w:t>
            </w:r>
            <w:r>
              <w:t>通</w:t>
            </w:r>
            <w:r>
              <w:t>过</w:t>
            </w:r>
            <w:r>
              <w:t>的</w:t>
            </w:r>
            <w:r>
              <w:t>；</w:t>
            </w:r>
            <w:r>
              <w:t xml:space="preserve"> </w:t>
            </w:r>
            <w:r>
              <w:rPr>
                <w:color w:val="801500"/>
              </w:rPr>
              <w:br/>
            </w:r>
            <w:r>
              <w:rPr>
                <w:color w:val="801500"/>
              </w:rPr>
              <w:br/>
            </w:r>
            <w:r>
              <w:br/>
            </w:r>
            <w:r>
              <w:br/>
            </w:r>
            <w:r>
              <w:t>（</w:t>
            </w:r>
            <w:r>
              <w:t>二</w:t>
            </w:r>
            <w:r>
              <w:t>）</w:t>
            </w:r>
            <w:r>
              <w:t>发</w:t>
            </w:r>
            <w:r>
              <w:t>现</w:t>
            </w:r>
            <w:r>
              <w:t>未</w:t>
            </w:r>
            <w:r>
              <w:t>依</w:t>
            </w:r>
            <w:r>
              <w:t>法</w:t>
            </w:r>
            <w:r>
              <w:t>取</w:t>
            </w:r>
            <w:r>
              <w:t>得</w:t>
            </w:r>
            <w:r>
              <w:t>批</w:t>
            </w:r>
            <w:r>
              <w:t>准</w:t>
            </w:r>
            <w:r>
              <w:t>、</w:t>
            </w:r>
            <w:r>
              <w:t>验</w:t>
            </w:r>
            <w:r>
              <w:t>收</w:t>
            </w:r>
            <w:r>
              <w:t>的</w:t>
            </w:r>
            <w:r>
              <w:t>单</w:t>
            </w:r>
            <w:r>
              <w:t>位</w:t>
            </w:r>
            <w:r>
              <w:t>擅</w:t>
            </w:r>
            <w:r>
              <w:t>自</w:t>
            </w:r>
            <w:r>
              <w:t>从</w:t>
            </w:r>
            <w:r>
              <w:t>事</w:t>
            </w:r>
            <w:r>
              <w:t>有</w:t>
            </w:r>
            <w:r>
              <w:t>关</w:t>
            </w:r>
            <w:r>
              <w:t>活</w:t>
            </w:r>
            <w:r>
              <w:t>动</w:t>
            </w:r>
            <w:r>
              <w:t>或</w:t>
            </w:r>
            <w:r>
              <w:t>者</w:t>
            </w:r>
            <w:r>
              <w:t>接</w:t>
            </w:r>
            <w:r>
              <w:t>到</w:t>
            </w:r>
            <w:r>
              <w:t>举</w:t>
            </w:r>
            <w:r>
              <w:t>报</w:t>
            </w:r>
            <w:r>
              <w:t>后</w:t>
            </w:r>
            <w:r>
              <w:t>不</w:t>
            </w:r>
            <w:r>
              <w:t>予</w:t>
            </w:r>
            <w:r>
              <w:t>取</w:t>
            </w:r>
            <w:r>
              <w:t>缔</w:t>
            </w:r>
            <w:r>
              <w:t>或</w:t>
            </w:r>
            <w:r>
              <w:t>者</w:t>
            </w:r>
            <w:r>
              <w:t>不</w:t>
            </w:r>
            <w:r>
              <w:t>依</w:t>
            </w:r>
            <w:r>
              <w:t>法</w:t>
            </w:r>
            <w:r>
              <w:t>予</w:t>
            </w:r>
            <w:r>
              <w:t>以</w:t>
            </w:r>
            <w:r>
              <w:t>处</w:t>
            </w:r>
            <w:r>
              <w:t>理</w:t>
            </w:r>
            <w:r>
              <w:t>的</w:t>
            </w:r>
            <w:r>
              <w:t>；</w:t>
            </w:r>
            <w:r>
              <w:t xml:space="preserve"> </w:t>
            </w:r>
            <w:r>
              <w:br/>
            </w:r>
            <w:r>
              <w:br/>
            </w:r>
            <w:r>
              <w:rPr>
                <w:color w:val="801500"/>
              </w:rPr>
              <w:br/>
            </w:r>
            <w:r>
              <w:rPr>
                <w:color w:val="801500"/>
              </w:rPr>
              <w:br/>
            </w:r>
            <w:r>
              <w:t>（</w:t>
            </w:r>
            <w:r>
              <w:t>三</w:t>
            </w:r>
            <w:r>
              <w:t>）</w:t>
            </w:r>
            <w:r>
              <w:t>对</w:t>
            </w:r>
            <w:r>
              <w:t>已</w:t>
            </w:r>
            <w:r>
              <w:t>经</w:t>
            </w:r>
            <w:r>
              <w:t>依</w:t>
            </w:r>
            <w:r>
              <w:t>法</w:t>
            </w:r>
            <w:r>
              <w:t>取</w:t>
            </w:r>
            <w:r>
              <w:t>得</w:t>
            </w:r>
            <w:r>
              <w:t>批</w:t>
            </w:r>
            <w:r>
              <w:t>准</w:t>
            </w:r>
            <w:r>
              <w:t>的</w:t>
            </w:r>
            <w:r>
              <w:t>单</w:t>
            </w:r>
            <w:r>
              <w:t>位</w:t>
            </w:r>
            <w:r>
              <w:t>不</w:t>
            </w:r>
            <w:r>
              <w:t>履</w:t>
            </w:r>
            <w:r>
              <w:t>行</w:t>
            </w:r>
            <w:r>
              <w:t>监</w:t>
            </w:r>
            <w:r>
              <w:t>督</w:t>
            </w:r>
            <w:r>
              <w:t>管</w:t>
            </w:r>
            <w:r>
              <w:t>理</w:t>
            </w:r>
            <w:r>
              <w:t>职</w:t>
            </w:r>
            <w:r>
              <w:t>责</w:t>
            </w:r>
            <w:r>
              <w:t>，</w:t>
            </w:r>
            <w:r>
              <w:t>发</w:t>
            </w:r>
            <w:r>
              <w:t>现</w:t>
            </w:r>
            <w:r>
              <w:t>其</w:t>
            </w:r>
            <w:r>
              <w:t>不</w:t>
            </w:r>
            <w:r>
              <w:t>再</w:t>
            </w:r>
            <w:r>
              <w:t>具</w:t>
            </w:r>
            <w:r>
              <w:t>备</w:t>
            </w:r>
            <w:r>
              <w:t>安</w:t>
            </w:r>
            <w:r>
              <w:t>全</w:t>
            </w:r>
            <w:r>
              <w:t>生</w:t>
            </w:r>
            <w:r>
              <w:t>产</w:t>
            </w:r>
            <w:r>
              <w:t>条</w:t>
            </w:r>
            <w:r>
              <w:t>件</w:t>
            </w:r>
            <w:r>
              <w:t>而</w:t>
            </w:r>
            <w:r>
              <w:t>不</w:t>
            </w:r>
            <w:r>
              <w:t>撤</w:t>
            </w:r>
            <w:r>
              <w:t>销</w:t>
            </w:r>
            <w:r>
              <w:t>原</w:t>
            </w:r>
            <w:r>
              <w:t>批</w:t>
            </w:r>
            <w:r>
              <w:t>准</w:t>
            </w:r>
            <w:r>
              <w:t>或</w:t>
            </w:r>
            <w:r>
              <w:t>者</w:t>
            </w:r>
            <w:r>
              <w:t>发</w:t>
            </w:r>
            <w:r>
              <w:t>现</w:t>
            </w:r>
            <w:r>
              <w:t>安</w:t>
            </w:r>
            <w:r>
              <w:t>全</w:t>
            </w:r>
            <w:r>
              <w:t>生</w:t>
            </w:r>
            <w:r>
              <w:t>产</w:t>
            </w:r>
            <w:r>
              <w:t>违</w:t>
            </w:r>
            <w:r>
              <w:t>法</w:t>
            </w:r>
            <w:r>
              <w:t>行</w:t>
            </w:r>
            <w:r>
              <w:t>为</w:t>
            </w:r>
            <w:r>
              <w:t>不</w:t>
            </w:r>
            <w:r>
              <w:t>予</w:t>
            </w:r>
            <w:r>
              <w:t>查</w:t>
            </w:r>
            <w:r>
              <w:t>处</w:t>
            </w:r>
            <w:r>
              <w:t>的</w:t>
            </w:r>
            <w:r>
              <w:t>；</w:t>
            </w:r>
            <w:r>
              <w:t xml:space="preserve"> </w:t>
            </w:r>
            <w:r>
              <w:rPr>
                <w:color w:val="801500"/>
              </w:rPr>
              <w:br/>
            </w:r>
            <w:r>
              <w:rPr>
                <w:color w:val="801500"/>
              </w:rPr>
              <w:br/>
            </w:r>
            <w:r>
              <w:br/>
            </w:r>
            <w:r>
              <w:br/>
            </w:r>
            <w:r>
              <w:t>（</w:t>
            </w:r>
            <w:r>
              <w:t>四</w:t>
            </w:r>
            <w:r>
              <w:t>）</w:t>
            </w:r>
            <w:r>
              <w:t>在</w:t>
            </w:r>
            <w:r>
              <w:t>监</w:t>
            </w:r>
            <w:r>
              <w:t>督</w:t>
            </w:r>
            <w:r>
              <w:t>检</w:t>
            </w:r>
            <w:r>
              <w:t>查</w:t>
            </w:r>
            <w:r>
              <w:t>中</w:t>
            </w:r>
            <w:r>
              <w:t>发</w:t>
            </w:r>
            <w:r>
              <w:t>现</w:t>
            </w:r>
            <w:r>
              <w:t>重</w:t>
            </w:r>
            <w:r>
              <w:t>大</w:t>
            </w:r>
            <w:r>
              <w:t>事</w:t>
            </w:r>
            <w:r>
              <w:t>故</w:t>
            </w:r>
            <w:r>
              <w:t>隐</w:t>
            </w:r>
            <w:r>
              <w:t>患</w:t>
            </w:r>
            <w:r>
              <w:t>，</w:t>
            </w:r>
            <w:r>
              <w:t>不</w:t>
            </w:r>
            <w:r>
              <w:t>依</w:t>
            </w:r>
            <w:r>
              <w:t>法</w:t>
            </w:r>
            <w:r>
              <w:t>及</w:t>
            </w:r>
            <w:r>
              <w:t>时</w:t>
            </w:r>
            <w:r>
              <w:t>处</w:t>
            </w:r>
            <w:r>
              <w:t>理</w:t>
            </w:r>
            <w:r>
              <w:t>的</w:t>
            </w:r>
            <w:r>
              <w:t>。</w:t>
            </w:r>
            <w:r>
              <w:t xml:space="preserve"> </w:t>
            </w:r>
            <w:r>
              <w:br/>
            </w:r>
            <w:r>
              <w:br/>
            </w:r>
            <w:r>
              <w:rPr>
                <w:color w:val="801500"/>
              </w:rPr>
              <w:br/>
            </w:r>
            <w:r>
              <w:rPr>
                <w:color w:val="801500"/>
              </w:rPr>
              <w:br/>
            </w:r>
            <w:r>
              <w:t>负</w:t>
            </w:r>
            <w:r>
              <w:t>有</w:t>
            </w:r>
            <w:r>
              <w:t>安</w:t>
            </w:r>
            <w:r>
              <w:t>全</w:t>
            </w:r>
            <w:r>
              <w:t>生</w:t>
            </w:r>
            <w:r>
              <w:t>产</w:t>
            </w:r>
            <w:r>
              <w:t>监</w:t>
            </w:r>
            <w:r>
              <w:t>督</w:t>
            </w:r>
            <w:r>
              <w:t>管</w:t>
            </w:r>
            <w:r>
              <w:t>理</w:t>
            </w:r>
            <w:r>
              <w:t>职</w:t>
            </w:r>
            <w:r>
              <w:t>责</w:t>
            </w:r>
            <w:r>
              <w:t>的</w:t>
            </w:r>
            <w:r>
              <w:t>部</w:t>
            </w:r>
            <w:r>
              <w:t>门</w:t>
            </w:r>
            <w:r>
              <w:t>的</w:t>
            </w:r>
            <w:r>
              <w:t>工</w:t>
            </w:r>
            <w:r>
              <w:t>作</w:t>
            </w:r>
            <w:r>
              <w:t>人</w:t>
            </w:r>
            <w:r>
              <w:t>员</w:t>
            </w:r>
            <w:r>
              <w:t>有</w:t>
            </w:r>
            <w:r>
              <w:t>前</w:t>
            </w:r>
            <w:r>
              <w:t>款</w:t>
            </w:r>
            <w:r>
              <w:t>规</w:t>
            </w:r>
            <w:r>
              <w:t>定</w:t>
            </w:r>
            <w:r>
              <w:t>以</w:t>
            </w:r>
            <w:r>
              <w:t>外</w:t>
            </w:r>
            <w:r>
              <w:t>的</w:t>
            </w:r>
            <w:r>
              <w:t>滥</w:t>
            </w:r>
            <w:r>
              <w:t>用</w:t>
            </w:r>
            <w:r>
              <w:t>职</w:t>
            </w:r>
            <w:r>
              <w:t>权</w:t>
            </w:r>
            <w:r>
              <w:t>、</w:t>
            </w:r>
            <w:r>
              <w:t>玩</w:t>
            </w:r>
            <w:r>
              <w:t>忽</w:t>
            </w:r>
            <w:r>
              <w:t>职</w:t>
            </w:r>
            <w:r>
              <w:t>守</w:t>
            </w:r>
            <w:r>
              <w:t>、</w:t>
            </w:r>
            <w:r>
              <w:t>徇</w:t>
            </w:r>
            <w:r>
              <w:t>私</w:t>
            </w:r>
            <w:r>
              <w:t>舞</w:t>
            </w:r>
            <w:r>
              <w:t>弊</w:t>
            </w:r>
            <w:r>
              <w:t>行</w:t>
            </w:r>
            <w:r>
              <w:t>为</w:t>
            </w:r>
            <w:r>
              <w:t>的</w:t>
            </w:r>
            <w:r>
              <w:t>，</w:t>
            </w:r>
            <w:r>
              <w:t>依</w:t>
            </w:r>
            <w:r>
              <w:t>法</w:t>
            </w:r>
            <w:r>
              <w:t>给</w:t>
            </w:r>
            <w:r>
              <w:t>予</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t>第</w:t>
            </w:r>
            <w:r>
              <w:rPr>
                <w:color w:val="006633"/>
              </w:rPr>
              <w:t>八</w:t>
            </w:r>
            <w:r>
              <w:t>十</w:t>
            </w:r>
            <w:r>
              <w:rPr>
                <w:color w:val="006633"/>
              </w:rPr>
              <w:t>八</w:t>
            </w:r>
            <w:r>
              <w:t>条</w:t>
            </w:r>
            <w:r>
              <w:rPr>
                <w:color w:val="006633"/>
              </w:rPr>
              <w:t xml:space="preserve"> </w:t>
            </w:r>
            <w:r>
              <w:rPr>
                <w:color w:val="006633"/>
              </w:rPr>
              <w:t xml:space="preserve"> </w:t>
            </w:r>
            <w:r>
              <w:t>负</w:t>
            </w:r>
            <w:r>
              <w:t>有</w:t>
            </w:r>
            <w:r>
              <w:t>安</w:t>
            </w:r>
            <w:r>
              <w:t>全</w:t>
            </w:r>
            <w:r>
              <w:t>生</w:t>
            </w:r>
            <w:r>
              <w:t>产</w:t>
            </w:r>
            <w:r>
              <w:t>监</w:t>
            </w:r>
            <w:r>
              <w:t>督</w:t>
            </w:r>
            <w:r>
              <w:t>管</w:t>
            </w:r>
            <w:r>
              <w:t>理</w:t>
            </w:r>
            <w:r>
              <w:t>职</w:t>
            </w:r>
            <w:r>
              <w:t>责</w:t>
            </w:r>
            <w:r>
              <w:t>的</w:t>
            </w:r>
            <w:r>
              <w:t>部</w:t>
            </w:r>
            <w:r>
              <w:t>门</w:t>
            </w:r>
            <w:r>
              <w:t>，</w:t>
            </w:r>
            <w:r>
              <w:t>要</w:t>
            </w:r>
            <w:r>
              <w:t>求</w:t>
            </w:r>
            <w:r>
              <w:t>被</w:t>
            </w:r>
            <w:r>
              <w:t>审</w:t>
            </w:r>
            <w:r>
              <w:t>查</w:t>
            </w:r>
            <w:r>
              <w:t>、</w:t>
            </w:r>
            <w:r>
              <w:t>验</w:t>
            </w:r>
            <w:r>
              <w:t>收</w:t>
            </w:r>
            <w:r>
              <w:t>的</w:t>
            </w:r>
            <w:r>
              <w:t>单</w:t>
            </w:r>
            <w:r>
              <w:t>位</w:t>
            </w:r>
            <w:r>
              <w:t>购</w:t>
            </w:r>
            <w:r>
              <w:t>买</w:t>
            </w:r>
            <w:r>
              <w:t>其</w:t>
            </w:r>
            <w:r>
              <w:t>指</w:t>
            </w:r>
            <w:r>
              <w:t>定</w:t>
            </w:r>
            <w:r>
              <w:t>的</w:t>
            </w:r>
            <w:r>
              <w:t>安</w:t>
            </w:r>
            <w:r>
              <w:t>全</w:t>
            </w:r>
            <w:r>
              <w:t>设</w:t>
            </w:r>
            <w:r>
              <w:t>备</w:t>
            </w:r>
            <w:r>
              <w:t>、</w:t>
            </w:r>
            <w:r>
              <w:t>器</w:t>
            </w:r>
            <w:r>
              <w:t>材</w:t>
            </w:r>
            <w:r>
              <w:t>或</w:t>
            </w:r>
            <w:r>
              <w:t>者</w:t>
            </w:r>
            <w:r>
              <w:t>其</w:t>
            </w:r>
            <w:r>
              <w:t>他</w:t>
            </w:r>
            <w:r>
              <w:t>产</w:t>
            </w:r>
            <w:r>
              <w:t>品</w:t>
            </w:r>
            <w:r>
              <w:t>的</w:t>
            </w:r>
            <w:r>
              <w:t>，</w:t>
            </w:r>
            <w:r>
              <w:t>在</w:t>
            </w:r>
            <w:r>
              <w:t>对</w:t>
            </w:r>
            <w:r>
              <w:t>安</w:t>
            </w:r>
            <w:r>
              <w:t>全</w:t>
            </w:r>
            <w:r>
              <w:t>生</w:t>
            </w:r>
            <w:r>
              <w:t>产</w:t>
            </w:r>
            <w:r>
              <w:t>事</w:t>
            </w:r>
            <w:r>
              <w:t>项</w:t>
            </w:r>
            <w:r>
              <w:t>的</w:t>
            </w:r>
            <w:r>
              <w:t>审</w:t>
            </w:r>
            <w:r>
              <w:t>查</w:t>
            </w:r>
            <w:r>
              <w:t>、</w:t>
            </w:r>
            <w:r>
              <w:t>验</w:t>
            </w:r>
            <w:r>
              <w:t>收</w:t>
            </w:r>
            <w:r>
              <w:t>中</w:t>
            </w:r>
            <w:r>
              <w:t>收</w:t>
            </w:r>
            <w:r>
              <w:t>取</w:t>
            </w:r>
            <w:r>
              <w:t>费</w:t>
            </w:r>
            <w:r>
              <w:t>用</w:t>
            </w:r>
            <w:r>
              <w:t>的</w:t>
            </w:r>
            <w:r>
              <w:t>，</w:t>
            </w:r>
            <w:r>
              <w:t>由</w:t>
            </w:r>
            <w:r>
              <w:t>其</w:t>
            </w:r>
            <w:r>
              <w:t>上</w:t>
            </w:r>
            <w:r>
              <w:t>级</w:t>
            </w:r>
            <w:r>
              <w:t>机</w:t>
            </w:r>
            <w:r>
              <w:t>关</w:t>
            </w:r>
            <w:r>
              <w:t>或</w:t>
            </w:r>
            <w:r>
              <w:t>者</w:t>
            </w:r>
            <w:r>
              <w:t>监</w:t>
            </w:r>
            <w:r>
              <w:t>察</w:t>
            </w:r>
            <w:r>
              <w:t>机</w:t>
            </w:r>
            <w:r>
              <w:t>关</w:t>
            </w:r>
            <w:r>
              <w:t>责</w:t>
            </w:r>
            <w:r>
              <w:t>令</w:t>
            </w:r>
            <w:r>
              <w:t>改</w:t>
            </w:r>
            <w:r>
              <w:t>正</w:t>
            </w:r>
            <w:r>
              <w:t>，</w:t>
            </w:r>
            <w:r>
              <w:t>责</w:t>
            </w:r>
            <w:r>
              <w:t>令</w:t>
            </w:r>
            <w:r>
              <w:t>退</w:t>
            </w:r>
            <w:r>
              <w:t>还</w:t>
            </w:r>
            <w:r>
              <w:t>收</w:t>
            </w:r>
            <w:r>
              <w:t>取</w:t>
            </w:r>
            <w:r>
              <w:t>的</w:t>
            </w:r>
            <w:r>
              <w:t>费</w:t>
            </w:r>
            <w:r>
              <w:t>用</w:t>
            </w:r>
            <w:r>
              <w:t>；</w:t>
            </w:r>
            <w:r>
              <w:t>情</w:t>
            </w:r>
            <w:r>
              <w:t>节</w:t>
            </w:r>
            <w:r>
              <w:t>严</w:t>
            </w:r>
            <w:r>
              <w:t>重</w:t>
            </w:r>
            <w:r>
              <w:t>的</w:t>
            </w:r>
            <w:r>
              <w:t>，</w:t>
            </w:r>
            <w:r>
              <w:t>对</w:t>
            </w:r>
            <w:r>
              <w:t>直</w:t>
            </w:r>
            <w:r>
              <w:t>接</w:t>
            </w:r>
            <w:r>
              <w:t>负</w:t>
            </w:r>
            <w:r>
              <w:t>责</w:t>
            </w:r>
            <w:r>
              <w:t>的</w:t>
            </w:r>
            <w:r>
              <w:t>主</w:t>
            </w:r>
            <w:r>
              <w:t>管</w:t>
            </w:r>
            <w:r>
              <w:t>人</w:t>
            </w:r>
            <w:r>
              <w:t>员</w:t>
            </w:r>
            <w:r>
              <w:t>和</w:t>
            </w:r>
            <w:r>
              <w:t>其</w:t>
            </w:r>
            <w:r>
              <w:t>他</w:t>
            </w:r>
            <w:r>
              <w:t>直</w:t>
            </w:r>
            <w:r>
              <w:t>接</w:t>
            </w:r>
            <w:r>
              <w:t>责</w:t>
            </w:r>
            <w:r>
              <w:t>任</w:t>
            </w:r>
            <w:r>
              <w:t>人</w:t>
            </w:r>
            <w:r>
              <w:t>员</w:t>
            </w:r>
            <w:r>
              <w:t>依</w:t>
            </w:r>
            <w:r>
              <w:t>法</w:t>
            </w:r>
            <w:r>
              <w:t>给</w:t>
            </w:r>
            <w:r>
              <w:t>予</w:t>
            </w:r>
            <w:r>
              <w:t>处</w:t>
            </w:r>
            <w:r>
              <w:t>分</w:t>
            </w:r>
            <w:r>
              <w:t>。</w:t>
            </w:r>
            <w:r>
              <w:t xml:space="preserve"> </w:t>
            </w:r>
            <w:r>
              <w:br/>
            </w:r>
            <w:r>
              <w:br/>
            </w:r>
          </w:p>
        </w:tc>
        <w:tc>
          <w:tcPr>
            <w:tcW w:type="dxa" w:w="4320"/>
          </w:tcPr>
          <w:p/>
          <w:p>
            <w:r>
              <w:t>第</w:t>
            </w:r>
            <w:r>
              <w:rPr>
                <w:color w:val="801500"/>
              </w:rPr>
              <w:t>九</w:t>
            </w:r>
            <w:r>
              <w:t>十</w:t>
            </w:r>
            <w:r>
              <w:rPr>
                <w:color w:val="801500"/>
              </w:rPr>
              <w:t>一</w:t>
            </w:r>
            <w:r>
              <w:t>条</w:t>
            </w:r>
            <w:r>
              <w:rPr>
                <w:color w:val="801500"/>
              </w:rPr>
              <w:t xml:space="preserve">　</w:t>
            </w:r>
            <w:r>
              <w:t>负</w:t>
            </w:r>
            <w:r>
              <w:t>有</w:t>
            </w:r>
            <w:r>
              <w:t>安</w:t>
            </w:r>
            <w:r>
              <w:t>全</w:t>
            </w:r>
            <w:r>
              <w:t>生</w:t>
            </w:r>
            <w:r>
              <w:t>产</w:t>
            </w:r>
            <w:r>
              <w:t>监</w:t>
            </w:r>
            <w:r>
              <w:t>督</w:t>
            </w:r>
            <w:r>
              <w:t>管</w:t>
            </w:r>
            <w:r>
              <w:t>理</w:t>
            </w:r>
            <w:r>
              <w:t>职</w:t>
            </w:r>
            <w:r>
              <w:t>责</w:t>
            </w:r>
            <w:r>
              <w:t>的</w:t>
            </w:r>
            <w:r>
              <w:t>部</w:t>
            </w:r>
            <w:r>
              <w:t>门</w:t>
            </w:r>
            <w:r>
              <w:t>，</w:t>
            </w:r>
            <w:r>
              <w:t>要</w:t>
            </w:r>
            <w:r>
              <w:t>求</w:t>
            </w:r>
            <w:r>
              <w:t>被</w:t>
            </w:r>
            <w:r>
              <w:t>审</w:t>
            </w:r>
            <w:r>
              <w:t>查</w:t>
            </w:r>
            <w:r>
              <w:t>、</w:t>
            </w:r>
            <w:r>
              <w:t>验</w:t>
            </w:r>
            <w:r>
              <w:t>收</w:t>
            </w:r>
            <w:r>
              <w:t>的</w:t>
            </w:r>
            <w:r>
              <w:t>单</w:t>
            </w:r>
            <w:r>
              <w:t>位</w:t>
            </w:r>
            <w:r>
              <w:t>购</w:t>
            </w:r>
            <w:r>
              <w:t>买</w:t>
            </w:r>
            <w:r>
              <w:t>其</w:t>
            </w:r>
            <w:r>
              <w:t>指</w:t>
            </w:r>
            <w:r>
              <w:t>定</w:t>
            </w:r>
            <w:r>
              <w:t>的</w:t>
            </w:r>
            <w:r>
              <w:t>安</w:t>
            </w:r>
            <w:r>
              <w:t>全</w:t>
            </w:r>
            <w:r>
              <w:t>设</w:t>
            </w:r>
            <w:r>
              <w:t>备</w:t>
            </w:r>
            <w:r>
              <w:t>、</w:t>
            </w:r>
            <w:r>
              <w:t>器</w:t>
            </w:r>
            <w:r>
              <w:t>材</w:t>
            </w:r>
            <w:r>
              <w:t>或</w:t>
            </w:r>
            <w:r>
              <w:t>者</w:t>
            </w:r>
            <w:r>
              <w:t>其</w:t>
            </w:r>
            <w:r>
              <w:t>他</w:t>
            </w:r>
            <w:r>
              <w:t>产</w:t>
            </w:r>
            <w:r>
              <w:t>品</w:t>
            </w:r>
            <w:r>
              <w:t>的</w:t>
            </w:r>
            <w:r>
              <w:t>，</w:t>
            </w:r>
            <w:r>
              <w:t>在</w:t>
            </w:r>
            <w:r>
              <w:t>对</w:t>
            </w:r>
            <w:r>
              <w:t>安</w:t>
            </w:r>
            <w:r>
              <w:t>全</w:t>
            </w:r>
            <w:r>
              <w:t>生</w:t>
            </w:r>
            <w:r>
              <w:t>产</w:t>
            </w:r>
            <w:r>
              <w:t>事</w:t>
            </w:r>
            <w:r>
              <w:t>项</w:t>
            </w:r>
            <w:r>
              <w:t>的</w:t>
            </w:r>
            <w:r>
              <w:t>审</w:t>
            </w:r>
            <w:r>
              <w:t>查</w:t>
            </w:r>
            <w:r>
              <w:t>、</w:t>
            </w:r>
            <w:r>
              <w:t>验</w:t>
            </w:r>
            <w:r>
              <w:t>收</w:t>
            </w:r>
            <w:r>
              <w:t>中</w:t>
            </w:r>
            <w:r>
              <w:t>收</w:t>
            </w:r>
            <w:r>
              <w:t>取</w:t>
            </w:r>
            <w:r>
              <w:t>费</w:t>
            </w:r>
            <w:r>
              <w:t>用</w:t>
            </w:r>
            <w:r>
              <w:t>的</w:t>
            </w:r>
            <w:r>
              <w:t>，</w:t>
            </w:r>
            <w:r>
              <w:t>由</w:t>
            </w:r>
            <w:r>
              <w:t>其</w:t>
            </w:r>
            <w:r>
              <w:t>上</w:t>
            </w:r>
            <w:r>
              <w:t>级</w:t>
            </w:r>
            <w:r>
              <w:t>机</w:t>
            </w:r>
            <w:r>
              <w:t>关</w:t>
            </w:r>
            <w:r>
              <w:t>或</w:t>
            </w:r>
            <w:r>
              <w:t>者</w:t>
            </w:r>
            <w:r>
              <w:t>监</w:t>
            </w:r>
            <w:r>
              <w:t>察</w:t>
            </w:r>
            <w:r>
              <w:t>机</w:t>
            </w:r>
            <w:r>
              <w:t>关</w:t>
            </w:r>
            <w:r>
              <w:t>责</w:t>
            </w:r>
            <w:r>
              <w:t>令</w:t>
            </w:r>
            <w:r>
              <w:t>改</w:t>
            </w:r>
            <w:r>
              <w:t>正</w:t>
            </w:r>
            <w:r>
              <w:t>，</w:t>
            </w:r>
            <w:r>
              <w:t>责</w:t>
            </w:r>
            <w:r>
              <w:t>令</w:t>
            </w:r>
            <w:r>
              <w:t>退</w:t>
            </w:r>
            <w:r>
              <w:t>还</w:t>
            </w:r>
            <w:r>
              <w:t>收</w:t>
            </w:r>
            <w:r>
              <w:t>取</w:t>
            </w:r>
            <w:r>
              <w:t>的</w:t>
            </w:r>
            <w:r>
              <w:t>费</w:t>
            </w:r>
            <w:r>
              <w:t>用</w:t>
            </w:r>
            <w:r>
              <w:t>；</w:t>
            </w:r>
            <w:r>
              <w:t>情</w:t>
            </w:r>
            <w:r>
              <w:t>节</w:t>
            </w:r>
            <w:r>
              <w:t>严</w:t>
            </w:r>
            <w:r>
              <w:t>重</w:t>
            </w:r>
            <w:r>
              <w:t>的</w:t>
            </w:r>
            <w:r>
              <w:t>，</w:t>
            </w:r>
            <w:r>
              <w:t>对</w:t>
            </w:r>
            <w:r>
              <w:t>直</w:t>
            </w:r>
            <w:r>
              <w:t>接</w:t>
            </w:r>
            <w:r>
              <w:t>负</w:t>
            </w:r>
            <w:r>
              <w:t>责</w:t>
            </w:r>
            <w:r>
              <w:t>的</w:t>
            </w:r>
            <w:r>
              <w:t>主</w:t>
            </w:r>
            <w:r>
              <w:t>管</w:t>
            </w:r>
            <w:r>
              <w:t>人</w:t>
            </w:r>
            <w:r>
              <w:t>员</w:t>
            </w:r>
            <w:r>
              <w:t>和</w:t>
            </w:r>
            <w:r>
              <w:t>其</w:t>
            </w:r>
            <w:r>
              <w:t>他</w:t>
            </w:r>
            <w:r>
              <w:t>直</w:t>
            </w:r>
            <w:r>
              <w:t>接</w:t>
            </w:r>
            <w:r>
              <w:t>责</w:t>
            </w:r>
            <w:r>
              <w:t>任</w:t>
            </w:r>
            <w:r>
              <w:t>人</w:t>
            </w:r>
            <w:r>
              <w:t>员</w:t>
            </w:r>
            <w:r>
              <w:t>依</w:t>
            </w:r>
            <w:r>
              <w:t>法</w:t>
            </w:r>
            <w:r>
              <w:t>给</w:t>
            </w:r>
            <w:r>
              <w:t>予</w:t>
            </w:r>
            <w:r>
              <w:t>处</w:t>
            </w:r>
            <w:r>
              <w:t>分</w:t>
            </w:r>
            <w:r>
              <w:t>。</w:t>
            </w:r>
            <w:r>
              <w:t xml:space="preserve"> </w:t>
            </w:r>
            <w:r>
              <w:br/>
            </w:r>
            <w:r>
              <w:br/>
            </w:r>
            <w:r>
              <w:rPr>
                <w:color w:val="801500"/>
              </w:rPr>
              <w:br/>
            </w:r>
            <w:r>
              <w:rPr>
                <w:color w:val="801500"/>
              </w:rPr>
              <w:br/>
            </w:r>
          </w:p>
        </w:tc>
      </w:tr>
      <w:tr>
        <w:tc>
          <w:tcPr>
            <w:tcW w:type="dxa" w:w="4320"/>
          </w:tcPr>
          <w:p/>
          <w:p>
            <w:r>
              <w:t>第</w:t>
            </w:r>
            <w:r>
              <w:rPr>
                <w:color w:val="006633"/>
              </w:rPr>
              <w:t>八</w:t>
            </w:r>
            <w:r>
              <w:rPr>
                <w:color w:val="006633"/>
              </w:rPr>
              <w:t>十</w:t>
            </w:r>
            <w:r>
              <w:t>九</w:t>
            </w:r>
            <w:r>
              <w:t>条</w:t>
            </w:r>
            <w:r>
              <w:rPr>
                <w:color w:val="006633"/>
              </w:rPr>
              <w:t xml:space="preserve"> </w:t>
            </w:r>
            <w:r>
              <w:rPr>
                <w:color w:val="006633"/>
              </w:rPr>
              <w:t xml:space="preserve"> </w:t>
            </w:r>
            <w:r>
              <w:t>承</w:t>
            </w:r>
            <w:r>
              <w:t>担</w:t>
            </w:r>
            <w:r>
              <w:t>安</w:t>
            </w:r>
            <w:r>
              <w:t>全</w:t>
            </w:r>
            <w:r>
              <w:t>评</w:t>
            </w:r>
            <w:r>
              <w:t>价</w:t>
            </w:r>
            <w:r>
              <w:t>、</w:t>
            </w:r>
            <w:r>
              <w:t>认</w:t>
            </w:r>
            <w:r>
              <w:t>证</w:t>
            </w:r>
            <w:r>
              <w:t>、</w:t>
            </w:r>
            <w:r>
              <w:t>检</w:t>
            </w:r>
            <w:r>
              <w:t>测</w:t>
            </w:r>
            <w:r>
              <w:t>、</w:t>
            </w:r>
            <w:r>
              <w:t>检</w:t>
            </w:r>
            <w:r>
              <w:t>验</w:t>
            </w:r>
            <w:r>
              <w:rPr>
                <w:color w:val="006633"/>
              </w:rPr>
              <w:t>工</w:t>
            </w:r>
            <w:r>
              <w:rPr>
                <w:color w:val="006633"/>
              </w:rPr>
              <w:t>作</w:t>
            </w:r>
            <w:r>
              <w:t>的</w:t>
            </w:r>
            <w:r>
              <w:t>机</w:t>
            </w:r>
            <w:r>
              <w:t>构</w:t>
            </w:r>
            <w:r>
              <w:t>，</w:t>
            </w:r>
            <w:r>
              <w:t>出</w:t>
            </w:r>
            <w:r>
              <w:t>具</w:t>
            </w:r>
            <w:r>
              <w:t>虚</w:t>
            </w:r>
            <w:r>
              <w:t>假</w:t>
            </w:r>
            <w:r>
              <w:rPr>
                <w:color w:val="006633"/>
              </w:rPr>
              <w:t>证</w:t>
            </w:r>
            <w:r>
              <w:rPr>
                <w:color w:val="006633"/>
              </w:rPr>
              <w:t>明</w:t>
            </w:r>
            <w:r>
              <w:t>的</w:t>
            </w:r>
            <w:r>
              <w:t>，</w:t>
            </w:r>
            <w:r>
              <w:t>没</w:t>
            </w:r>
            <w:r>
              <w:t>收</w:t>
            </w:r>
            <w:r>
              <w:t>违</w:t>
            </w:r>
            <w:r>
              <w:t>法</w:t>
            </w:r>
            <w:r>
              <w:t>所</w:t>
            </w:r>
            <w:r>
              <w:t>得</w:t>
            </w:r>
            <w:r>
              <w:t>；</w:t>
            </w:r>
            <w:r>
              <w:t>违</w:t>
            </w:r>
            <w:r>
              <w:t>法</w:t>
            </w:r>
            <w:r>
              <w:t>所</w:t>
            </w:r>
            <w:r>
              <w:t>得</w:t>
            </w:r>
            <w:r>
              <w:t>在</w:t>
            </w:r>
            <w:r>
              <w:t>十</w:t>
            </w:r>
            <w:r>
              <w:t>万</w:t>
            </w:r>
            <w:r>
              <w:t>元</w:t>
            </w:r>
            <w:r>
              <w:t>以</w:t>
            </w:r>
            <w:r>
              <w:t>上</w:t>
            </w:r>
            <w:r>
              <w:t>的</w:t>
            </w:r>
            <w:r>
              <w:t>，</w:t>
            </w:r>
            <w:r>
              <w:t>并</w:t>
            </w:r>
            <w:r>
              <w:t>处</w:t>
            </w:r>
            <w:r>
              <w:t>违</w:t>
            </w:r>
            <w:r>
              <w:t>法</w:t>
            </w:r>
            <w:r>
              <w:t>所</w:t>
            </w:r>
            <w:r>
              <w:t>得</w:t>
            </w:r>
            <w:r>
              <w:t>二</w:t>
            </w:r>
            <w:r>
              <w:t>倍</w:t>
            </w:r>
            <w:r>
              <w:t>以</w:t>
            </w:r>
            <w:r>
              <w:t>上</w:t>
            </w:r>
            <w:r>
              <w:t>五</w:t>
            </w:r>
            <w:r>
              <w:t>倍</w:t>
            </w:r>
            <w:r>
              <w:t>以</w:t>
            </w:r>
            <w:r>
              <w:t>下</w:t>
            </w:r>
            <w:r>
              <w:t>的</w:t>
            </w:r>
            <w:r>
              <w:t>罚</w:t>
            </w:r>
            <w:r>
              <w:t>款</w:t>
            </w:r>
            <w:r>
              <w:rPr>
                <w:color w:val="006633"/>
              </w:rPr>
              <w:t>；</w:t>
            </w:r>
            <w:r>
              <w:t>没</w:t>
            </w:r>
            <w:r>
              <w:t>有</w:t>
            </w:r>
            <w:r>
              <w:t>违</w:t>
            </w:r>
            <w:r>
              <w:t>法</w:t>
            </w:r>
            <w:r>
              <w:t>所</w:t>
            </w:r>
            <w:r>
              <w:t>得</w:t>
            </w:r>
            <w:r>
              <w:t>或</w:t>
            </w:r>
            <w:r>
              <w:t>者</w:t>
            </w:r>
            <w:r>
              <w:t>违</w:t>
            </w:r>
            <w:r>
              <w:t>法</w:t>
            </w:r>
            <w:r>
              <w:t>所</w:t>
            </w:r>
            <w:r>
              <w:t>得</w:t>
            </w:r>
            <w:r>
              <w:t>不</w:t>
            </w:r>
            <w:r>
              <w:t>足</w:t>
            </w:r>
            <w:r>
              <w:t>十</w:t>
            </w:r>
            <w:r>
              <w:t>万</w:t>
            </w:r>
            <w:r>
              <w:t>元</w:t>
            </w:r>
            <w:r>
              <w:t>的</w:t>
            </w:r>
            <w:r>
              <w:t>，</w:t>
            </w:r>
            <w:r>
              <w:t>单</w:t>
            </w:r>
            <w:r>
              <w:t>处</w:t>
            </w:r>
            <w:r>
              <w:t>或</w:t>
            </w:r>
            <w:r>
              <w:t>者</w:t>
            </w:r>
            <w:r>
              <w:t>并</w:t>
            </w:r>
            <w:r>
              <w:t>处</w:t>
            </w:r>
            <w:r>
              <w:t>十</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rPr>
                <w:color w:val="006633"/>
              </w:rPr>
              <w:t>二</w:t>
            </w:r>
            <w:r>
              <w:rPr>
                <w:color w:val="006633"/>
              </w:rPr>
              <w:t>万</w:t>
            </w:r>
            <w:r>
              <w:rPr>
                <w:color w:val="006633"/>
              </w:rPr>
              <w:t>元</w:t>
            </w:r>
            <w:r>
              <w:rPr>
                <w:color w:val="006633"/>
              </w:rPr>
              <w:t>以</w:t>
            </w:r>
            <w:r>
              <w:rPr>
                <w:color w:val="006633"/>
              </w:rPr>
              <w:t>上</w:t>
            </w:r>
            <w:r>
              <w:t>五</w:t>
            </w:r>
            <w:r>
              <w:t>万</w:t>
            </w:r>
            <w:r>
              <w:t>元</w:t>
            </w:r>
            <w:r>
              <w:t>以</w:t>
            </w:r>
            <w:r>
              <w:t>下</w:t>
            </w:r>
            <w:r>
              <w:t>的</w:t>
            </w:r>
            <w:r>
              <w:t>罚</w:t>
            </w:r>
            <w:r>
              <w:t>款</w:t>
            </w:r>
            <w:r>
              <w:t>；</w:t>
            </w:r>
            <w:r>
              <w:t>给</w:t>
            </w:r>
            <w:r>
              <w:t>他</w:t>
            </w:r>
            <w:r>
              <w:t>人</w:t>
            </w:r>
            <w:r>
              <w:t>造</w:t>
            </w:r>
            <w:r>
              <w:t>成</w:t>
            </w:r>
            <w:r>
              <w:t>损</w:t>
            </w:r>
            <w:r>
              <w:t>害</w:t>
            </w:r>
            <w:r>
              <w:t>的</w:t>
            </w:r>
            <w:r>
              <w:t>，</w:t>
            </w:r>
            <w:r>
              <w:t>与</w:t>
            </w:r>
            <w:r>
              <w:t>生</w:t>
            </w:r>
            <w:r>
              <w:t>产</w:t>
            </w:r>
            <w:r>
              <w:t>经</w:t>
            </w:r>
            <w:r>
              <w:t>营</w:t>
            </w:r>
            <w:r>
              <w:t>单</w:t>
            </w:r>
            <w:r>
              <w:t>位</w:t>
            </w:r>
            <w:r>
              <w:t>承</w:t>
            </w:r>
            <w:r>
              <w:t>担</w:t>
            </w:r>
            <w:r>
              <w:t>连</w:t>
            </w:r>
            <w:r>
              <w:t>带</w:t>
            </w:r>
            <w:r>
              <w:t>赔</w:t>
            </w:r>
            <w:r>
              <w:t>偿</w:t>
            </w:r>
            <w:r>
              <w:t>责</w:t>
            </w:r>
            <w:r>
              <w:t>任</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t>对</w:t>
            </w:r>
            <w:r>
              <w:t>有</w:t>
            </w:r>
            <w:r>
              <w:t>前</w:t>
            </w:r>
            <w:r>
              <w:t>款</w:t>
            </w:r>
            <w:r>
              <w:t>违</w:t>
            </w:r>
            <w:r>
              <w:t>法</w:t>
            </w:r>
            <w:r>
              <w:t>行</w:t>
            </w:r>
            <w:r>
              <w:t>为</w:t>
            </w:r>
            <w:r>
              <w:t>的</w:t>
            </w:r>
            <w:r>
              <w:t>机</w:t>
            </w:r>
            <w:r>
              <w:t>构</w:t>
            </w:r>
            <w:r>
              <w:t>，</w:t>
            </w:r>
            <w:r>
              <w:t>吊</w:t>
            </w:r>
            <w:r>
              <w:t>销</w:t>
            </w:r>
            <w:r>
              <w:t>其</w:t>
            </w:r>
            <w:r>
              <w:t>相</w:t>
            </w:r>
            <w:r>
              <w:t>应</w:t>
            </w:r>
            <w:r>
              <w:t>资</w:t>
            </w:r>
            <w:r>
              <w:t>质</w:t>
            </w:r>
            <w:r>
              <w:t>。</w:t>
            </w:r>
            <w:r>
              <w:t xml:space="preserve"> </w:t>
            </w:r>
            <w:r>
              <w:br/>
            </w:r>
            <w:r>
              <w:br/>
            </w:r>
          </w:p>
        </w:tc>
        <w:tc>
          <w:tcPr>
            <w:tcW w:type="dxa" w:w="4320"/>
          </w:tcPr>
          <w:p/>
          <w:p>
            <w:r>
              <w:t>第</w:t>
            </w:r>
            <w:r>
              <w:t>九</w:t>
            </w:r>
            <w:r>
              <w:rPr>
                <w:color w:val="801500"/>
              </w:rPr>
              <w:t>十</w:t>
            </w:r>
            <w:r>
              <w:rPr>
                <w:color w:val="801500"/>
              </w:rPr>
              <w:t>二</w:t>
            </w:r>
            <w:r>
              <w:t>条</w:t>
            </w:r>
            <w:r>
              <w:rPr>
                <w:color w:val="801500"/>
              </w:rPr>
              <w:t xml:space="preserve">　</w:t>
            </w:r>
            <w:r>
              <w:t>承</w:t>
            </w:r>
            <w:r>
              <w:t>担</w:t>
            </w:r>
            <w:r>
              <w:t>安</w:t>
            </w:r>
            <w:r>
              <w:t>全</w:t>
            </w:r>
            <w:r>
              <w:t>评</w:t>
            </w:r>
            <w:r>
              <w:t>价</w:t>
            </w:r>
            <w:r>
              <w:t>、</w:t>
            </w:r>
            <w:r>
              <w:t>认</w:t>
            </w:r>
            <w:r>
              <w:t>证</w:t>
            </w:r>
            <w:r>
              <w:t>、</w:t>
            </w:r>
            <w:r>
              <w:t>检</w:t>
            </w:r>
            <w:r>
              <w:t>测</w:t>
            </w:r>
            <w:r>
              <w:t>、</w:t>
            </w:r>
            <w:r>
              <w:t>检</w:t>
            </w:r>
            <w:r>
              <w:t>验</w:t>
            </w:r>
            <w:r>
              <w:rPr>
                <w:color w:val="801500"/>
              </w:rPr>
              <w:t>职</w:t>
            </w:r>
            <w:r>
              <w:rPr>
                <w:color w:val="801500"/>
              </w:rPr>
              <w:t>责</w:t>
            </w:r>
            <w:r>
              <w:t>的</w:t>
            </w:r>
            <w:r>
              <w:t>机</w:t>
            </w:r>
            <w:r>
              <w:t>构</w:t>
            </w:r>
            <w:r>
              <w:rPr>
                <w:color w:val="801500"/>
              </w:rPr>
              <w:t>出</w:t>
            </w:r>
            <w:r>
              <w:rPr>
                <w:color w:val="801500"/>
              </w:rPr>
              <w:t>具</w:t>
            </w:r>
            <w:r>
              <w:rPr>
                <w:color w:val="801500"/>
              </w:rPr>
              <w:t>失</w:t>
            </w:r>
            <w:r>
              <w:rPr>
                <w:color w:val="801500"/>
              </w:rPr>
              <w:t>实</w:t>
            </w:r>
            <w:r>
              <w:rPr>
                <w:color w:val="801500"/>
              </w:rPr>
              <w:t>报</w:t>
            </w:r>
            <w:r>
              <w:rPr>
                <w:color w:val="801500"/>
              </w:rPr>
              <w:t>告</w:t>
            </w:r>
            <w:r>
              <w:rPr>
                <w:color w:val="801500"/>
              </w:rPr>
              <w:t>的</w:t>
            </w:r>
            <w:r>
              <w:t>，</w:t>
            </w:r>
            <w:r>
              <w:rPr>
                <w:color w:val="801500"/>
              </w:rPr>
              <w:t>责</w:t>
            </w:r>
            <w:r>
              <w:rPr>
                <w:color w:val="801500"/>
              </w:rPr>
              <w:t>令</w:t>
            </w:r>
            <w:r>
              <w:rPr>
                <w:color w:val="801500"/>
              </w:rPr>
              <w:t>停</w:t>
            </w:r>
            <w:r>
              <w:rPr>
                <w:color w:val="801500"/>
              </w:rPr>
              <w:t>业</w:t>
            </w:r>
            <w:r>
              <w:rPr>
                <w:color w:val="801500"/>
              </w:rPr>
              <w:t>整</w:t>
            </w:r>
            <w:r>
              <w:rPr>
                <w:color w:val="801500"/>
              </w:rPr>
              <w:t>顿</w:t>
            </w:r>
            <w:r>
              <w:rPr>
                <w:color w:val="801500"/>
              </w:rPr>
              <w:t>，</w:t>
            </w:r>
            <w:r>
              <w:rPr>
                <w:color w:val="801500"/>
              </w:rPr>
              <w:t>并</w:t>
            </w:r>
            <w:r>
              <w:rPr>
                <w:color w:val="801500"/>
              </w:rPr>
              <w:t>处</w:t>
            </w:r>
            <w:r>
              <w:rPr>
                <w:color w:val="801500"/>
              </w:rPr>
              <w:t>三</w:t>
            </w:r>
            <w:r>
              <w:rPr>
                <w:color w:val="801500"/>
              </w:rPr>
              <w:t>万</w:t>
            </w:r>
            <w:r>
              <w:rPr>
                <w:color w:val="801500"/>
              </w:rPr>
              <w:t>元</w:t>
            </w:r>
            <w:r>
              <w:rPr>
                <w:color w:val="801500"/>
              </w:rPr>
              <w:t>以</w:t>
            </w:r>
            <w:r>
              <w:rPr>
                <w:color w:val="801500"/>
              </w:rPr>
              <w:t>上</w:t>
            </w:r>
            <w:r>
              <w:rPr>
                <w:color w:val="801500"/>
              </w:rPr>
              <w:t>十</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给</w:t>
            </w:r>
            <w:r>
              <w:rPr>
                <w:color w:val="801500"/>
              </w:rPr>
              <w:t>他</w:t>
            </w:r>
            <w:r>
              <w:rPr>
                <w:color w:val="801500"/>
              </w:rPr>
              <w:t>人</w:t>
            </w:r>
            <w:r>
              <w:rPr>
                <w:color w:val="801500"/>
              </w:rPr>
              <w:t>造</w:t>
            </w:r>
            <w:r>
              <w:rPr>
                <w:color w:val="801500"/>
              </w:rPr>
              <w:t>成</w:t>
            </w:r>
            <w:r>
              <w:rPr>
                <w:color w:val="801500"/>
              </w:rPr>
              <w:t>损</w:t>
            </w:r>
            <w:r>
              <w:rPr>
                <w:color w:val="801500"/>
              </w:rPr>
              <w:t>害</w:t>
            </w:r>
            <w:r>
              <w:rPr>
                <w:color w:val="801500"/>
              </w:rPr>
              <w:t>的</w:t>
            </w:r>
            <w:r>
              <w:rPr>
                <w:color w:val="801500"/>
              </w:rPr>
              <w:t>，</w:t>
            </w:r>
            <w:r>
              <w:rPr>
                <w:color w:val="801500"/>
              </w:rPr>
              <w:t>依</w:t>
            </w:r>
            <w:r>
              <w:rPr>
                <w:color w:val="801500"/>
              </w:rPr>
              <w:t>法</w:t>
            </w:r>
            <w:r>
              <w:rPr>
                <w:color w:val="801500"/>
              </w:rPr>
              <w:t>承</w:t>
            </w:r>
            <w:r>
              <w:rPr>
                <w:color w:val="801500"/>
              </w:rPr>
              <w:t>担</w:t>
            </w:r>
            <w:r>
              <w:rPr>
                <w:color w:val="801500"/>
              </w:rPr>
              <w:t>赔</w:t>
            </w:r>
            <w:r>
              <w:rPr>
                <w:color w:val="801500"/>
              </w:rPr>
              <w:t>偿</w:t>
            </w:r>
            <w:r>
              <w:rPr>
                <w:color w:val="801500"/>
              </w:rPr>
              <w:t>责</w:t>
            </w:r>
            <w:r>
              <w:rPr>
                <w:color w:val="801500"/>
              </w:rPr>
              <w:t>任</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承</w:t>
            </w:r>
            <w:r>
              <w:rPr>
                <w:color w:val="801500"/>
              </w:rPr>
              <w:t>担</w:t>
            </w:r>
            <w:r>
              <w:rPr>
                <w:color w:val="801500"/>
              </w:rPr>
              <w:t>安</w:t>
            </w:r>
            <w:r>
              <w:rPr>
                <w:color w:val="801500"/>
              </w:rPr>
              <w:t>全</w:t>
            </w:r>
            <w:r>
              <w:rPr>
                <w:color w:val="801500"/>
              </w:rPr>
              <w:t>评</w:t>
            </w:r>
            <w:r>
              <w:rPr>
                <w:color w:val="801500"/>
              </w:rPr>
              <w:t>价</w:t>
            </w:r>
            <w:r>
              <w:rPr>
                <w:color w:val="801500"/>
              </w:rPr>
              <w:t>、</w:t>
            </w:r>
            <w:r>
              <w:rPr>
                <w:color w:val="801500"/>
              </w:rPr>
              <w:t>认</w:t>
            </w:r>
            <w:r>
              <w:rPr>
                <w:color w:val="801500"/>
              </w:rPr>
              <w:t>证</w:t>
            </w:r>
            <w:r>
              <w:rPr>
                <w:color w:val="801500"/>
              </w:rPr>
              <w:t>、</w:t>
            </w:r>
            <w:r>
              <w:rPr>
                <w:color w:val="801500"/>
              </w:rPr>
              <w:t>检</w:t>
            </w:r>
            <w:r>
              <w:rPr>
                <w:color w:val="801500"/>
              </w:rPr>
              <w:t>测</w:t>
            </w:r>
            <w:r>
              <w:rPr>
                <w:color w:val="801500"/>
              </w:rPr>
              <w:t>、</w:t>
            </w:r>
            <w:r>
              <w:rPr>
                <w:color w:val="801500"/>
              </w:rPr>
              <w:t>检</w:t>
            </w:r>
            <w:r>
              <w:rPr>
                <w:color w:val="801500"/>
              </w:rPr>
              <w:t>验</w:t>
            </w:r>
            <w:r>
              <w:rPr>
                <w:color w:val="801500"/>
              </w:rPr>
              <w:t>职</w:t>
            </w:r>
            <w:r>
              <w:rPr>
                <w:color w:val="801500"/>
              </w:rPr>
              <w:t>责</w:t>
            </w:r>
            <w:r>
              <w:rPr>
                <w:color w:val="801500"/>
              </w:rPr>
              <w:t>的</w:t>
            </w:r>
            <w:r>
              <w:rPr>
                <w:color w:val="801500"/>
              </w:rPr>
              <w:t>机</w:t>
            </w:r>
            <w:r>
              <w:rPr>
                <w:color w:val="801500"/>
              </w:rPr>
              <w:t>构</w:t>
            </w:r>
            <w:r>
              <w:rPr>
                <w:color w:val="801500"/>
              </w:rPr>
              <w:t>租</w:t>
            </w:r>
            <w:r>
              <w:rPr>
                <w:color w:val="801500"/>
              </w:rPr>
              <w:t>借</w:t>
            </w:r>
            <w:r>
              <w:rPr>
                <w:color w:val="801500"/>
              </w:rPr>
              <w:t>资</w:t>
            </w:r>
            <w:r>
              <w:rPr>
                <w:color w:val="801500"/>
              </w:rPr>
              <w:t>质</w:t>
            </w:r>
            <w:r>
              <w:rPr>
                <w:color w:val="801500"/>
              </w:rPr>
              <w:t>、</w:t>
            </w:r>
            <w:r>
              <w:rPr>
                <w:color w:val="801500"/>
              </w:rPr>
              <w:t>挂</w:t>
            </w:r>
            <w:r>
              <w:rPr>
                <w:color w:val="801500"/>
              </w:rPr>
              <w:t>靠</w:t>
            </w:r>
            <w:r>
              <w:rPr>
                <w:color w:val="801500"/>
              </w:rPr>
              <w:t>、</w:t>
            </w:r>
            <w:r>
              <w:t>出</w:t>
            </w:r>
            <w:r>
              <w:t>具</w:t>
            </w:r>
            <w:r>
              <w:t>虚</w:t>
            </w:r>
            <w:r>
              <w:t>假</w:t>
            </w:r>
            <w:r>
              <w:rPr>
                <w:color w:val="801500"/>
              </w:rPr>
              <w:t>报</w:t>
            </w:r>
            <w:r>
              <w:rPr>
                <w:color w:val="801500"/>
              </w:rPr>
              <w:t>告</w:t>
            </w:r>
            <w:r>
              <w:t>的</w:t>
            </w:r>
            <w:r>
              <w:t>，</w:t>
            </w:r>
            <w:r>
              <w:t>没</w:t>
            </w:r>
            <w:r>
              <w:t>收</w:t>
            </w:r>
            <w:r>
              <w:t>违</w:t>
            </w:r>
            <w:r>
              <w:t>法</w:t>
            </w:r>
            <w:r>
              <w:t>所</w:t>
            </w:r>
            <w:r>
              <w:t>得</w:t>
            </w:r>
            <w:r>
              <w:t>；</w:t>
            </w:r>
            <w:r>
              <w:t>违</w:t>
            </w:r>
            <w:r>
              <w:t>法</w:t>
            </w:r>
            <w:r>
              <w:t>所</w:t>
            </w:r>
            <w:r>
              <w:t>得</w:t>
            </w:r>
            <w:r>
              <w:t>在</w:t>
            </w:r>
            <w:r>
              <w:t>十</w:t>
            </w:r>
            <w:r>
              <w:t>万</w:t>
            </w:r>
            <w:r>
              <w:t>元</w:t>
            </w:r>
            <w:r>
              <w:t>以</w:t>
            </w:r>
            <w:r>
              <w:t>上</w:t>
            </w:r>
            <w:r>
              <w:t>的</w:t>
            </w:r>
            <w:r>
              <w:t>，</w:t>
            </w:r>
            <w:r>
              <w:t>并</w:t>
            </w:r>
            <w:r>
              <w:t>处</w:t>
            </w:r>
            <w:r>
              <w:t>违</w:t>
            </w:r>
            <w:r>
              <w:t>法</w:t>
            </w:r>
            <w:r>
              <w:t>所</w:t>
            </w:r>
            <w:r>
              <w:t>得</w:t>
            </w:r>
            <w:r>
              <w:t>二</w:t>
            </w:r>
            <w:r>
              <w:t>倍</w:t>
            </w:r>
            <w:r>
              <w:t>以</w:t>
            </w:r>
            <w:r>
              <w:t>上</w:t>
            </w:r>
            <w:r>
              <w:t>五</w:t>
            </w:r>
            <w:r>
              <w:t>倍</w:t>
            </w:r>
            <w:r>
              <w:t>以</w:t>
            </w:r>
            <w:r>
              <w:t>下</w:t>
            </w:r>
            <w:r>
              <w:t>的</w:t>
            </w:r>
            <w:r>
              <w:t>罚</w:t>
            </w:r>
            <w:r>
              <w:t>款</w:t>
            </w:r>
            <w:r>
              <w:rPr>
                <w:color w:val="801500"/>
              </w:rPr>
              <w:t>，</w:t>
            </w:r>
            <w:r>
              <w:t>没</w:t>
            </w:r>
            <w:r>
              <w:t>有</w:t>
            </w:r>
            <w:r>
              <w:t>违</w:t>
            </w:r>
            <w:r>
              <w:t>法</w:t>
            </w:r>
            <w:r>
              <w:t>所</w:t>
            </w:r>
            <w:r>
              <w:t>得</w:t>
            </w:r>
            <w:r>
              <w:t>或</w:t>
            </w:r>
            <w:r>
              <w:t>者</w:t>
            </w:r>
            <w:r>
              <w:t>违</w:t>
            </w:r>
            <w:r>
              <w:t>法</w:t>
            </w:r>
            <w:r>
              <w:t>所</w:t>
            </w:r>
            <w:r>
              <w:t>得</w:t>
            </w:r>
            <w:r>
              <w:t>不</w:t>
            </w:r>
            <w:r>
              <w:t>足</w:t>
            </w:r>
            <w:r>
              <w:t>十</w:t>
            </w:r>
            <w:r>
              <w:t>万</w:t>
            </w:r>
            <w:r>
              <w:t>元</w:t>
            </w:r>
            <w:r>
              <w:t>的</w:t>
            </w:r>
            <w:r>
              <w:t>，</w:t>
            </w:r>
            <w:r>
              <w:t>单</w:t>
            </w:r>
            <w:r>
              <w:t>处</w:t>
            </w:r>
            <w:r>
              <w:t>或</w:t>
            </w:r>
            <w:r>
              <w:t>者</w:t>
            </w:r>
            <w:r>
              <w:t>并</w:t>
            </w:r>
            <w:r>
              <w:t>处</w:t>
            </w:r>
            <w:r>
              <w:t>十</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五</w:t>
            </w:r>
            <w:r>
              <w:rPr>
                <w:color w:val="801500"/>
              </w:rPr>
              <w:t>万</w:t>
            </w:r>
            <w:r>
              <w:rPr>
                <w:color w:val="801500"/>
              </w:rPr>
              <w:t>元</w:t>
            </w:r>
            <w:r>
              <w:rPr>
                <w:color w:val="801500"/>
              </w:rPr>
              <w:t>以</w:t>
            </w:r>
            <w:r>
              <w:rPr>
                <w:color w:val="801500"/>
              </w:rPr>
              <w:t>上</w:t>
            </w:r>
            <w:r>
              <w:rPr>
                <w:color w:val="801500"/>
              </w:rPr>
              <w:t>十</w:t>
            </w:r>
            <w:r>
              <w:t>万</w:t>
            </w:r>
            <w:r>
              <w:t>元</w:t>
            </w:r>
            <w:r>
              <w:t>以</w:t>
            </w:r>
            <w:r>
              <w:t>下</w:t>
            </w:r>
            <w:r>
              <w:t>的</w:t>
            </w:r>
            <w:r>
              <w:t>罚</w:t>
            </w:r>
            <w:r>
              <w:t>款</w:t>
            </w:r>
            <w:r>
              <w:t>；</w:t>
            </w:r>
            <w:r>
              <w:t>给</w:t>
            </w:r>
            <w:r>
              <w:t>他</w:t>
            </w:r>
            <w:r>
              <w:t>人</w:t>
            </w:r>
            <w:r>
              <w:t>造</w:t>
            </w:r>
            <w:r>
              <w:t>成</w:t>
            </w:r>
            <w:r>
              <w:t>损</w:t>
            </w:r>
            <w:r>
              <w:t>害</w:t>
            </w:r>
            <w:r>
              <w:t>的</w:t>
            </w:r>
            <w:r>
              <w:t>，</w:t>
            </w:r>
            <w:r>
              <w:t>与</w:t>
            </w:r>
            <w:r>
              <w:t>生</w:t>
            </w:r>
            <w:r>
              <w:t>产</w:t>
            </w:r>
            <w:r>
              <w:t>经</w:t>
            </w:r>
            <w:r>
              <w:t>营</w:t>
            </w:r>
            <w:r>
              <w:t>单</w:t>
            </w:r>
            <w:r>
              <w:t>位</w:t>
            </w:r>
            <w:r>
              <w:t>承</w:t>
            </w:r>
            <w:r>
              <w:t>担</w:t>
            </w:r>
            <w:r>
              <w:t>连</w:t>
            </w:r>
            <w:r>
              <w:t>带</w:t>
            </w:r>
            <w:r>
              <w:t>赔</w:t>
            </w:r>
            <w:r>
              <w:t>偿</w:t>
            </w:r>
            <w:r>
              <w:t>责</w:t>
            </w:r>
            <w:r>
              <w:t>任</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r>
              <w:t>对</w:t>
            </w:r>
            <w:r>
              <w:t>有</w:t>
            </w:r>
            <w:r>
              <w:t>前</w:t>
            </w:r>
            <w:r>
              <w:t>款</w:t>
            </w:r>
            <w:r>
              <w:t>违</w:t>
            </w:r>
            <w:r>
              <w:t>法</w:t>
            </w:r>
            <w:r>
              <w:t>行</w:t>
            </w:r>
            <w:r>
              <w:t>为</w:t>
            </w:r>
            <w:r>
              <w:t>的</w:t>
            </w:r>
            <w:r>
              <w:t>机</w:t>
            </w:r>
            <w:r>
              <w:t>构</w:t>
            </w:r>
            <w:r>
              <w:rPr>
                <w:color w:val="801500"/>
              </w:rPr>
              <w:t>及</w:t>
            </w:r>
            <w:r>
              <w:rPr>
                <w:color w:val="801500"/>
              </w:rPr>
              <w:t>其</w:t>
            </w:r>
            <w:r>
              <w:rPr>
                <w:color w:val="801500"/>
              </w:rPr>
              <w:t>直</w:t>
            </w:r>
            <w:r>
              <w:rPr>
                <w:color w:val="801500"/>
              </w:rPr>
              <w:t>接</w:t>
            </w:r>
            <w:r>
              <w:rPr>
                <w:color w:val="801500"/>
              </w:rPr>
              <w:t>责</w:t>
            </w:r>
            <w:r>
              <w:rPr>
                <w:color w:val="801500"/>
              </w:rPr>
              <w:t>任</w:t>
            </w:r>
            <w:r>
              <w:rPr>
                <w:color w:val="801500"/>
              </w:rPr>
              <w:t>人</w:t>
            </w:r>
            <w:r>
              <w:rPr>
                <w:color w:val="801500"/>
              </w:rPr>
              <w:t>员</w:t>
            </w:r>
            <w:r>
              <w:t>，</w:t>
            </w:r>
            <w:r>
              <w:t>吊</w:t>
            </w:r>
            <w:r>
              <w:t>销</w:t>
            </w:r>
            <w:r>
              <w:t>其</w:t>
            </w:r>
            <w:r>
              <w:t>相</w:t>
            </w:r>
            <w:r>
              <w:t>应</w:t>
            </w:r>
            <w:r>
              <w:t>资</w:t>
            </w:r>
            <w:r>
              <w:t>质</w:t>
            </w:r>
            <w:r>
              <w:rPr>
                <w:color w:val="801500"/>
              </w:rPr>
              <w:t>和</w:t>
            </w:r>
            <w:r>
              <w:rPr>
                <w:color w:val="801500"/>
              </w:rPr>
              <w:t>资</w:t>
            </w:r>
            <w:r>
              <w:rPr>
                <w:color w:val="801500"/>
              </w:rPr>
              <w:t>格</w:t>
            </w:r>
            <w:r>
              <w:rPr>
                <w:color w:val="801500"/>
              </w:rPr>
              <w:t>，</w:t>
            </w:r>
            <w:r>
              <w:rPr>
                <w:color w:val="801500"/>
              </w:rPr>
              <w:t>五</w:t>
            </w:r>
            <w:r>
              <w:rPr>
                <w:color w:val="801500"/>
              </w:rPr>
              <w:t>年</w:t>
            </w:r>
            <w:r>
              <w:rPr>
                <w:color w:val="801500"/>
              </w:rPr>
              <w:t>内</w:t>
            </w:r>
            <w:r>
              <w:rPr>
                <w:color w:val="801500"/>
              </w:rPr>
              <w:t>不</w:t>
            </w:r>
            <w:r>
              <w:rPr>
                <w:color w:val="801500"/>
              </w:rPr>
              <w:t>得</w:t>
            </w:r>
            <w:r>
              <w:rPr>
                <w:color w:val="801500"/>
              </w:rPr>
              <w:t>从</w:t>
            </w:r>
            <w:r>
              <w:rPr>
                <w:color w:val="801500"/>
              </w:rPr>
              <w:t>事</w:t>
            </w:r>
            <w:r>
              <w:rPr>
                <w:color w:val="801500"/>
              </w:rPr>
              <w:t>安</w:t>
            </w:r>
            <w:r>
              <w:rPr>
                <w:color w:val="801500"/>
              </w:rPr>
              <w:t>全</w:t>
            </w:r>
            <w:r>
              <w:rPr>
                <w:color w:val="801500"/>
              </w:rPr>
              <w:t>评</w:t>
            </w:r>
            <w:r>
              <w:rPr>
                <w:color w:val="801500"/>
              </w:rPr>
              <w:t>价</w:t>
            </w:r>
            <w:r>
              <w:rPr>
                <w:color w:val="801500"/>
              </w:rPr>
              <w:t>、</w:t>
            </w:r>
            <w:r>
              <w:rPr>
                <w:color w:val="801500"/>
              </w:rPr>
              <w:t>认</w:t>
            </w:r>
            <w:r>
              <w:rPr>
                <w:color w:val="801500"/>
              </w:rPr>
              <w:t>证</w:t>
            </w:r>
            <w:r>
              <w:rPr>
                <w:color w:val="801500"/>
              </w:rPr>
              <w:t>、</w:t>
            </w:r>
            <w:r>
              <w:rPr>
                <w:color w:val="801500"/>
              </w:rPr>
              <w:t>检</w:t>
            </w:r>
            <w:r>
              <w:rPr>
                <w:color w:val="801500"/>
              </w:rPr>
              <w:t>测</w:t>
            </w:r>
            <w:r>
              <w:rPr>
                <w:color w:val="801500"/>
              </w:rPr>
              <w:t>、</w:t>
            </w:r>
            <w:r>
              <w:rPr>
                <w:color w:val="801500"/>
              </w:rPr>
              <w:t>检</w:t>
            </w:r>
            <w:r>
              <w:rPr>
                <w:color w:val="801500"/>
              </w:rPr>
              <w:t>验</w:t>
            </w:r>
            <w:r>
              <w:rPr>
                <w:color w:val="801500"/>
              </w:rPr>
              <w:t>等</w:t>
            </w:r>
            <w:r>
              <w:rPr>
                <w:color w:val="801500"/>
              </w:rPr>
              <w:t>工</w:t>
            </w:r>
            <w:r>
              <w:rPr>
                <w:color w:val="801500"/>
              </w:rPr>
              <w:t>作</w:t>
            </w:r>
            <w:r>
              <w:rPr>
                <w:color w:val="801500"/>
              </w:rPr>
              <w:t>；</w:t>
            </w:r>
            <w:r>
              <w:rPr>
                <w:color w:val="801500"/>
              </w:rPr>
              <w:t>情</w:t>
            </w:r>
            <w:r>
              <w:rPr>
                <w:color w:val="801500"/>
              </w:rPr>
              <w:t>节</w:t>
            </w:r>
            <w:r>
              <w:rPr>
                <w:color w:val="801500"/>
              </w:rPr>
              <w:t>严</w:t>
            </w:r>
            <w:r>
              <w:rPr>
                <w:color w:val="801500"/>
              </w:rPr>
              <w:t>重</w:t>
            </w:r>
            <w:r>
              <w:rPr>
                <w:color w:val="801500"/>
              </w:rPr>
              <w:t>的</w:t>
            </w:r>
            <w:r>
              <w:rPr>
                <w:color w:val="801500"/>
              </w:rPr>
              <w:t>，</w:t>
            </w:r>
            <w:r>
              <w:rPr>
                <w:color w:val="801500"/>
              </w:rPr>
              <w:t>实</w:t>
            </w:r>
            <w:r>
              <w:rPr>
                <w:color w:val="801500"/>
              </w:rPr>
              <w:t>行</w:t>
            </w:r>
            <w:r>
              <w:rPr>
                <w:color w:val="801500"/>
              </w:rPr>
              <w:t>终</w:t>
            </w:r>
            <w:r>
              <w:rPr>
                <w:color w:val="801500"/>
              </w:rPr>
              <w:t>身</w:t>
            </w:r>
            <w:r>
              <w:rPr>
                <w:color w:val="801500"/>
              </w:rPr>
              <w:t>行</w:t>
            </w:r>
            <w:r>
              <w:rPr>
                <w:color w:val="801500"/>
              </w:rPr>
              <w:t>业</w:t>
            </w:r>
            <w:r>
              <w:rPr>
                <w:color w:val="801500"/>
              </w:rPr>
              <w:t>和</w:t>
            </w:r>
            <w:r>
              <w:rPr>
                <w:color w:val="801500"/>
              </w:rPr>
              <w:t>职</w:t>
            </w:r>
            <w:r>
              <w:rPr>
                <w:color w:val="801500"/>
              </w:rPr>
              <w:t>业</w:t>
            </w:r>
            <w:r>
              <w:rPr>
                <w:color w:val="801500"/>
              </w:rPr>
              <w:t>禁</w:t>
            </w:r>
            <w:r>
              <w:rPr>
                <w:color w:val="801500"/>
              </w:rPr>
              <w:t>入</w:t>
            </w:r>
            <w:r>
              <w:t>。</w:t>
            </w:r>
            <w:r>
              <w:t xml:space="preserve"> </w:t>
            </w:r>
            <w:r>
              <w:br/>
            </w:r>
            <w:r>
              <w:br/>
            </w:r>
            <w:r>
              <w:rPr>
                <w:color w:val="801500"/>
              </w:rPr>
              <w:br/>
            </w:r>
            <w:r>
              <w:rPr>
                <w:color w:val="801500"/>
              </w:rPr>
              <w:br/>
            </w:r>
          </w:p>
        </w:tc>
      </w:tr>
      <w:tr>
        <w:tc>
          <w:tcPr>
            <w:tcW w:type="dxa" w:w="4320"/>
          </w:tcPr>
          <w:p/>
          <w:p>
            <w:r>
              <w:t>第</w:t>
            </w:r>
            <w:r>
              <w:t>九</w:t>
            </w:r>
            <w:r>
              <w:t>十</w:t>
            </w:r>
            <w:r>
              <w:t>条</w:t>
            </w:r>
            <w:r>
              <w:rPr>
                <w:color w:val="006633"/>
              </w:rPr>
              <w:t xml:space="preserve"> </w:t>
            </w:r>
            <w:r>
              <w:rPr>
                <w:color w:val="006633"/>
              </w:rPr>
              <w:t xml:space="preserve"> </w:t>
            </w:r>
            <w:r>
              <w:t>生</w:t>
            </w:r>
            <w:r>
              <w:t>产</w:t>
            </w:r>
            <w:r>
              <w:t>经</w:t>
            </w:r>
            <w:r>
              <w:t>营</w:t>
            </w:r>
            <w:r>
              <w:t>单</w:t>
            </w:r>
            <w:r>
              <w:t>位</w:t>
            </w:r>
            <w:r>
              <w:t>的</w:t>
            </w:r>
            <w:r>
              <w:t>决</w:t>
            </w:r>
            <w:r>
              <w:t>策</w:t>
            </w:r>
            <w:r>
              <w:t>机</w:t>
            </w:r>
            <w:r>
              <w:t>构</w:t>
            </w:r>
            <w:r>
              <w:t>、</w:t>
            </w:r>
            <w:r>
              <w:t>主</w:t>
            </w:r>
            <w:r>
              <w:t>要</w:t>
            </w:r>
            <w:r>
              <w:t>负</w:t>
            </w:r>
            <w:r>
              <w:t>责</w:t>
            </w:r>
            <w:r>
              <w:t>人</w:t>
            </w:r>
            <w:r>
              <w:t>或</w:t>
            </w:r>
            <w:r>
              <w:t>者</w:t>
            </w:r>
            <w:r>
              <w:t>个</w:t>
            </w:r>
            <w:r>
              <w:t>人</w:t>
            </w:r>
            <w:r>
              <w:t>经</w:t>
            </w:r>
            <w:r>
              <w:t>营</w:t>
            </w:r>
            <w:r>
              <w:t>的</w:t>
            </w:r>
            <w:r>
              <w:t>投</w:t>
            </w:r>
            <w:r>
              <w:t>资</w:t>
            </w:r>
            <w:r>
              <w:t>人</w:t>
            </w:r>
            <w:r>
              <w:t>不</w:t>
            </w:r>
            <w:r>
              <w:t>依</w:t>
            </w:r>
            <w:r>
              <w:t>照</w:t>
            </w:r>
            <w:r>
              <w:t>本</w:t>
            </w:r>
            <w:r>
              <w:t>法</w:t>
            </w:r>
            <w:r>
              <w:t>规</w:t>
            </w:r>
            <w:r>
              <w:t>定</w:t>
            </w:r>
            <w:r>
              <w:t>保</w:t>
            </w:r>
            <w:r>
              <w:t>证</w:t>
            </w:r>
            <w:r>
              <w:t>安</w:t>
            </w:r>
            <w:r>
              <w:t>全</w:t>
            </w:r>
            <w:r>
              <w:t>生</w:t>
            </w:r>
            <w:r>
              <w:t>产</w:t>
            </w:r>
            <w:r>
              <w:t>所</w:t>
            </w:r>
            <w:r>
              <w:t>必</w:t>
            </w:r>
            <w:r>
              <w:t>需</w:t>
            </w:r>
            <w:r>
              <w:t>的</w:t>
            </w:r>
            <w:r>
              <w:t>资</w:t>
            </w:r>
            <w:r>
              <w:t>金</w:t>
            </w:r>
            <w:r>
              <w:t>投</w:t>
            </w:r>
            <w:r>
              <w:t>入</w:t>
            </w:r>
            <w:r>
              <w:t>，</w:t>
            </w:r>
            <w:r>
              <w:t>致</w:t>
            </w:r>
            <w:r>
              <w:t>使</w:t>
            </w:r>
            <w:r>
              <w:t>生</w:t>
            </w:r>
            <w:r>
              <w:t>产</w:t>
            </w:r>
            <w:r>
              <w:t>经</w:t>
            </w:r>
            <w:r>
              <w:t>营</w:t>
            </w:r>
            <w:r>
              <w:t>单</w:t>
            </w:r>
            <w:r>
              <w:t>位</w:t>
            </w:r>
            <w:r>
              <w:t>不</w:t>
            </w:r>
            <w:r>
              <w:t>具</w:t>
            </w:r>
            <w:r>
              <w:t>备</w:t>
            </w:r>
            <w:r>
              <w:t>安</w:t>
            </w:r>
            <w:r>
              <w:t>全</w:t>
            </w:r>
            <w:r>
              <w:t>生</w:t>
            </w:r>
            <w:r>
              <w:t>产</w:t>
            </w:r>
            <w:r>
              <w:t>条</w:t>
            </w:r>
            <w:r>
              <w:t>件</w:t>
            </w:r>
            <w:r>
              <w:t>的</w:t>
            </w:r>
            <w:r>
              <w:t>，</w:t>
            </w:r>
            <w:r>
              <w:t>责</w:t>
            </w:r>
            <w:r>
              <w:t>令</w:t>
            </w:r>
            <w:r>
              <w:t>限</w:t>
            </w:r>
            <w:r>
              <w:t>期</w:t>
            </w:r>
            <w:r>
              <w:t>改</w:t>
            </w:r>
            <w:r>
              <w:t>正</w:t>
            </w:r>
            <w:r>
              <w:t>，</w:t>
            </w:r>
            <w:r>
              <w:t>提</w:t>
            </w:r>
            <w:r>
              <w:t>供</w:t>
            </w:r>
            <w:r>
              <w:t>必</w:t>
            </w:r>
            <w:r>
              <w:t>需</w:t>
            </w:r>
            <w:r>
              <w:t>的</w:t>
            </w:r>
            <w:r>
              <w:t>资</w:t>
            </w:r>
            <w:r>
              <w:t>金</w:t>
            </w:r>
            <w:r>
              <w:t>；</w:t>
            </w:r>
            <w:r>
              <w:t>逾</w:t>
            </w:r>
            <w:r>
              <w:t>期</w:t>
            </w:r>
            <w:r>
              <w:t>未</w:t>
            </w:r>
            <w:r>
              <w:t>改</w:t>
            </w:r>
            <w:r>
              <w:t>正</w:t>
            </w:r>
            <w:r>
              <w:t>的</w:t>
            </w:r>
            <w:r>
              <w:t>，</w:t>
            </w:r>
            <w:r>
              <w:t>责</w:t>
            </w:r>
            <w:r>
              <w:t>令</w:t>
            </w:r>
            <w:r>
              <w:t>生</w:t>
            </w:r>
            <w:r>
              <w:t>产</w:t>
            </w:r>
            <w:r>
              <w:t>经</w:t>
            </w:r>
            <w:r>
              <w:t>营</w:t>
            </w:r>
            <w:r>
              <w:t>单</w:t>
            </w:r>
            <w:r>
              <w:t>位</w:t>
            </w:r>
            <w:r>
              <w:t>停</w:t>
            </w:r>
            <w:r>
              <w:t>产</w:t>
            </w:r>
            <w:r>
              <w:t>停</w:t>
            </w:r>
            <w:r>
              <w:t>业</w:t>
            </w:r>
            <w:r>
              <w:t>整</w:t>
            </w:r>
            <w:r>
              <w:t>顿</w:t>
            </w:r>
            <w:r>
              <w:t>。</w:t>
            </w:r>
            <w:r>
              <w:t xml:space="preserve"> </w:t>
            </w:r>
            <w:r>
              <w:br/>
            </w:r>
            <w:r>
              <w:br/>
            </w:r>
            <w:r>
              <w:t>有</w:t>
            </w:r>
            <w:r>
              <w:t>前</w:t>
            </w:r>
            <w:r>
              <w:t>款</w:t>
            </w:r>
            <w:r>
              <w:t>违</w:t>
            </w:r>
            <w:r>
              <w:t>法</w:t>
            </w:r>
            <w:r>
              <w:t>行</w:t>
            </w:r>
            <w:r>
              <w:t>为</w:t>
            </w:r>
            <w:r>
              <w:t>，</w:t>
            </w:r>
            <w:r>
              <w:t>导</w:t>
            </w:r>
            <w:r>
              <w:t>致</w:t>
            </w:r>
            <w:r>
              <w:t>发</w:t>
            </w:r>
            <w:r>
              <w:t>生</w:t>
            </w:r>
            <w:r>
              <w:t>生</w:t>
            </w:r>
            <w:r>
              <w:t>产</w:t>
            </w:r>
            <w:r>
              <w:t>安</w:t>
            </w:r>
            <w:r>
              <w:t>全</w:t>
            </w:r>
            <w:r>
              <w:t>事</w:t>
            </w:r>
            <w:r>
              <w:t>故</w:t>
            </w:r>
            <w:r>
              <w:t>的</w:t>
            </w:r>
            <w:r>
              <w:t>，</w:t>
            </w:r>
            <w:r>
              <w:t>对</w:t>
            </w:r>
            <w:r>
              <w:t>生</w:t>
            </w:r>
            <w:r>
              <w:t>产</w:t>
            </w:r>
            <w:r>
              <w:t>经</w:t>
            </w:r>
            <w:r>
              <w:t>营</w:t>
            </w:r>
            <w:r>
              <w:t>单</w:t>
            </w:r>
            <w:r>
              <w:t>位</w:t>
            </w:r>
            <w:r>
              <w:t>的</w:t>
            </w:r>
            <w:r>
              <w:t>主</w:t>
            </w:r>
            <w:r>
              <w:t>要</w:t>
            </w:r>
            <w:r>
              <w:t>负</w:t>
            </w:r>
            <w:r>
              <w:t>责</w:t>
            </w:r>
            <w:r>
              <w:t>人</w:t>
            </w:r>
            <w:r>
              <w:t>给</w:t>
            </w:r>
            <w:r>
              <w:t>予</w:t>
            </w:r>
            <w:r>
              <w:t>撤</w:t>
            </w:r>
            <w:r>
              <w:t>职</w:t>
            </w:r>
            <w:r>
              <w:t>处</w:t>
            </w:r>
            <w:r>
              <w:t>分</w:t>
            </w:r>
            <w:r>
              <w:t>，</w:t>
            </w:r>
            <w:r>
              <w:t>对</w:t>
            </w:r>
            <w:r>
              <w:t>个</w:t>
            </w:r>
            <w:r>
              <w:t>人</w:t>
            </w:r>
            <w:r>
              <w:t>经</w:t>
            </w:r>
            <w:r>
              <w:t>营</w:t>
            </w:r>
            <w:r>
              <w:t>的</w:t>
            </w:r>
            <w:r>
              <w:t>投</w:t>
            </w:r>
            <w:r>
              <w:t>资</w:t>
            </w:r>
            <w:r>
              <w:t>人</w:t>
            </w:r>
            <w:r>
              <w:t>处</w:t>
            </w:r>
            <w:r>
              <w:t>二</w:t>
            </w:r>
            <w:r>
              <w:t>万</w:t>
            </w:r>
            <w:r>
              <w:t>元</w:t>
            </w:r>
            <w:r>
              <w:t>以</w:t>
            </w:r>
            <w:r>
              <w:t>上</w:t>
            </w:r>
            <w:r>
              <w:t>二</w:t>
            </w:r>
            <w:r>
              <w:t>十</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t>九</w:t>
            </w:r>
            <w:r>
              <w:t>十</w:t>
            </w:r>
            <w:r>
              <w:rPr>
                <w:color w:val="801500"/>
              </w:rPr>
              <w:t>三</w:t>
            </w:r>
            <w:r>
              <w:t>条</w:t>
            </w:r>
            <w:r>
              <w:rPr>
                <w:color w:val="801500"/>
              </w:rPr>
              <w:t xml:space="preserve">　</w:t>
            </w:r>
            <w:r>
              <w:t>生</w:t>
            </w:r>
            <w:r>
              <w:t>产</w:t>
            </w:r>
            <w:r>
              <w:t>经</w:t>
            </w:r>
            <w:r>
              <w:t>营</w:t>
            </w:r>
            <w:r>
              <w:t>单</w:t>
            </w:r>
            <w:r>
              <w:t>位</w:t>
            </w:r>
            <w:r>
              <w:t>的</w:t>
            </w:r>
            <w:r>
              <w:t>决</w:t>
            </w:r>
            <w:r>
              <w:t>策</w:t>
            </w:r>
            <w:r>
              <w:t>机</w:t>
            </w:r>
            <w:r>
              <w:t>构</w:t>
            </w:r>
            <w:r>
              <w:t>、</w:t>
            </w:r>
            <w:r>
              <w:t>主</w:t>
            </w:r>
            <w:r>
              <w:t>要</w:t>
            </w:r>
            <w:r>
              <w:t>负</w:t>
            </w:r>
            <w:r>
              <w:t>责</w:t>
            </w:r>
            <w:r>
              <w:t>人</w:t>
            </w:r>
            <w:r>
              <w:t>或</w:t>
            </w:r>
            <w:r>
              <w:t>者</w:t>
            </w:r>
            <w:r>
              <w:t>个</w:t>
            </w:r>
            <w:r>
              <w:t>人</w:t>
            </w:r>
            <w:r>
              <w:t>经</w:t>
            </w:r>
            <w:r>
              <w:t>营</w:t>
            </w:r>
            <w:r>
              <w:t>的</w:t>
            </w:r>
            <w:r>
              <w:t>投</w:t>
            </w:r>
            <w:r>
              <w:t>资</w:t>
            </w:r>
            <w:r>
              <w:t>人</w:t>
            </w:r>
            <w:r>
              <w:t>不</w:t>
            </w:r>
            <w:r>
              <w:t>依</w:t>
            </w:r>
            <w:r>
              <w:t>照</w:t>
            </w:r>
            <w:r>
              <w:t>本</w:t>
            </w:r>
            <w:r>
              <w:t>法</w:t>
            </w:r>
            <w:r>
              <w:t>规</w:t>
            </w:r>
            <w:r>
              <w:t>定</w:t>
            </w:r>
            <w:r>
              <w:t>保</w:t>
            </w:r>
            <w:r>
              <w:t>证</w:t>
            </w:r>
            <w:r>
              <w:t>安</w:t>
            </w:r>
            <w:r>
              <w:t>全</w:t>
            </w:r>
            <w:r>
              <w:t>生</w:t>
            </w:r>
            <w:r>
              <w:t>产</w:t>
            </w:r>
            <w:r>
              <w:t>所</w:t>
            </w:r>
            <w:r>
              <w:t>必</w:t>
            </w:r>
            <w:r>
              <w:t>需</w:t>
            </w:r>
            <w:r>
              <w:t>的</w:t>
            </w:r>
            <w:r>
              <w:t>资</w:t>
            </w:r>
            <w:r>
              <w:t>金</w:t>
            </w:r>
            <w:r>
              <w:t>投</w:t>
            </w:r>
            <w:r>
              <w:t>入</w:t>
            </w:r>
            <w:r>
              <w:t>，</w:t>
            </w:r>
            <w:r>
              <w:t>致</w:t>
            </w:r>
            <w:r>
              <w:t>使</w:t>
            </w:r>
            <w:r>
              <w:t>生</w:t>
            </w:r>
            <w:r>
              <w:t>产</w:t>
            </w:r>
            <w:r>
              <w:t>经</w:t>
            </w:r>
            <w:r>
              <w:t>营</w:t>
            </w:r>
            <w:r>
              <w:t>单</w:t>
            </w:r>
            <w:r>
              <w:t>位</w:t>
            </w:r>
            <w:r>
              <w:t>不</w:t>
            </w:r>
            <w:r>
              <w:t>具</w:t>
            </w:r>
            <w:r>
              <w:t>备</w:t>
            </w:r>
            <w:r>
              <w:t>安</w:t>
            </w:r>
            <w:r>
              <w:t>全</w:t>
            </w:r>
            <w:r>
              <w:t>生</w:t>
            </w:r>
            <w:r>
              <w:t>产</w:t>
            </w:r>
            <w:r>
              <w:t>条</w:t>
            </w:r>
            <w:r>
              <w:t>件</w:t>
            </w:r>
            <w:r>
              <w:t>的</w:t>
            </w:r>
            <w:r>
              <w:t>，</w:t>
            </w:r>
            <w:r>
              <w:t>责</w:t>
            </w:r>
            <w:r>
              <w:t>令</w:t>
            </w:r>
            <w:r>
              <w:t>限</w:t>
            </w:r>
            <w:r>
              <w:t>期</w:t>
            </w:r>
            <w:r>
              <w:t>改</w:t>
            </w:r>
            <w:r>
              <w:t>正</w:t>
            </w:r>
            <w:r>
              <w:t>，</w:t>
            </w:r>
            <w:r>
              <w:t>提</w:t>
            </w:r>
            <w:r>
              <w:t>供</w:t>
            </w:r>
            <w:r>
              <w:t>必</w:t>
            </w:r>
            <w:r>
              <w:t>需</w:t>
            </w:r>
            <w:r>
              <w:t>的</w:t>
            </w:r>
            <w:r>
              <w:t>资</w:t>
            </w:r>
            <w:r>
              <w:t>金</w:t>
            </w:r>
            <w:r>
              <w:t>；</w:t>
            </w:r>
            <w:r>
              <w:t>逾</w:t>
            </w:r>
            <w:r>
              <w:t>期</w:t>
            </w:r>
            <w:r>
              <w:t>未</w:t>
            </w:r>
            <w:r>
              <w:t>改</w:t>
            </w:r>
            <w:r>
              <w:t>正</w:t>
            </w:r>
            <w:r>
              <w:t>的</w:t>
            </w:r>
            <w:r>
              <w:t>，</w:t>
            </w:r>
            <w:r>
              <w:t>责</w:t>
            </w:r>
            <w:r>
              <w:t>令</w:t>
            </w:r>
            <w:r>
              <w:t>生</w:t>
            </w:r>
            <w:r>
              <w:t>产</w:t>
            </w:r>
            <w:r>
              <w:t>经</w:t>
            </w:r>
            <w:r>
              <w:t>营</w:t>
            </w:r>
            <w:r>
              <w:t>单</w:t>
            </w:r>
            <w:r>
              <w:t>位</w:t>
            </w:r>
            <w:r>
              <w:t>停</w:t>
            </w:r>
            <w:r>
              <w:t>产</w:t>
            </w:r>
            <w:r>
              <w:t>停</w:t>
            </w:r>
            <w:r>
              <w:t>业</w:t>
            </w:r>
            <w:r>
              <w:t>整</w:t>
            </w:r>
            <w:r>
              <w:t>顿</w:t>
            </w:r>
            <w:r>
              <w:t>。</w:t>
            </w:r>
            <w:r>
              <w:t xml:space="preserve"> </w:t>
            </w:r>
            <w:r>
              <w:rPr>
                <w:color w:val="801500"/>
              </w:rPr>
              <w:br/>
            </w:r>
            <w:r>
              <w:rPr>
                <w:color w:val="801500"/>
              </w:rPr>
              <w:br/>
            </w:r>
            <w:r>
              <w:br/>
            </w:r>
            <w:r>
              <w:br/>
            </w:r>
            <w:r>
              <w:t>有</w:t>
            </w:r>
            <w:r>
              <w:t>前</w:t>
            </w:r>
            <w:r>
              <w:t>款</w:t>
            </w:r>
            <w:r>
              <w:t>违</w:t>
            </w:r>
            <w:r>
              <w:t>法</w:t>
            </w:r>
            <w:r>
              <w:t>行</w:t>
            </w:r>
            <w:r>
              <w:t>为</w:t>
            </w:r>
            <w:r>
              <w:t>，</w:t>
            </w:r>
            <w:r>
              <w:t>导</w:t>
            </w:r>
            <w:r>
              <w:t>致</w:t>
            </w:r>
            <w:r>
              <w:t>发</w:t>
            </w:r>
            <w:r>
              <w:t>生</w:t>
            </w:r>
            <w:r>
              <w:t>生</w:t>
            </w:r>
            <w:r>
              <w:t>产</w:t>
            </w:r>
            <w:r>
              <w:t>安</w:t>
            </w:r>
            <w:r>
              <w:t>全</w:t>
            </w:r>
            <w:r>
              <w:t>事</w:t>
            </w:r>
            <w:r>
              <w:t>故</w:t>
            </w:r>
            <w:r>
              <w:t>的</w:t>
            </w:r>
            <w:r>
              <w:t>，</w:t>
            </w:r>
            <w:r>
              <w:t>对</w:t>
            </w:r>
            <w:r>
              <w:t>生</w:t>
            </w:r>
            <w:r>
              <w:t>产</w:t>
            </w:r>
            <w:r>
              <w:t>经</w:t>
            </w:r>
            <w:r>
              <w:t>营</w:t>
            </w:r>
            <w:r>
              <w:t>单</w:t>
            </w:r>
            <w:r>
              <w:t>位</w:t>
            </w:r>
            <w:r>
              <w:t>的</w:t>
            </w:r>
            <w:r>
              <w:t>主</w:t>
            </w:r>
            <w:r>
              <w:t>要</w:t>
            </w:r>
            <w:r>
              <w:t>负</w:t>
            </w:r>
            <w:r>
              <w:t>责</w:t>
            </w:r>
            <w:r>
              <w:t>人</w:t>
            </w:r>
            <w:r>
              <w:t>给</w:t>
            </w:r>
            <w:r>
              <w:t>予</w:t>
            </w:r>
            <w:r>
              <w:t>撤</w:t>
            </w:r>
            <w:r>
              <w:t>职</w:t>
            </w:r>
            <w:r>
              <w:t>处</w:t>
            </w:r>
            <w:r>
              <w:t>分</w:t>
            </w:r>
            <w:r>
              <w:t>，</w:t>
            </w:r>
            <w:r>
              <w:t>对</w:t>
            </w:r>
            <w:r>
              <w:t>个</w:t>
            </w:r>
            <w:r>
              <w:t>人</w:t>
            </w:r>
            <w:r>
              <w:t>经</w:t>
            </w:r>
            <w:r>
              <w:t>营</w:t>
            </w:r>
            <w:r>
              <w:t>的</w:t>
            </w:r>
            <w:r>
              <w:t>投</w:t>
            </w:r>
            <w:r>
              <w:t>资</w:t>
            </w:r>
            <w:r>
              <w:t>人</w:t>
            </w:r>
            <w:r>
              <w:t>处</w:t>
            </w:r>
            <w:r>
              <w:t>二</w:t>
            </w:r>
            <w:r>
              <w:t>万</w:t>
            </w:r>
            <w:r>
              <w:t>元</w:t>
            </w:r>
            <w:r>
              <w:t>以</w:t>
            </w:r>
            <w:r>
              <w:t>上</w:t>
            </w:r>
            <w:r>
              <w:t>二</w:t>
            </w:r>
            <w:r>
              <w:t>十</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t>第</w:t>
            </w:r>
            <w:r>
              <w:t>九</w:t>
            </w:r>
            <w:r>
              <w:t>十</w:t>
            </w:r>
            <w:r>
              <w:rPr>
                <w:color w:val="006633"/>
              </w:rPr>
              <w:t>一</w:t>
            </w:r>
            <w:r>
              <w:t>条</w:t>
            </w:r>
            <w:r>
              <w:rPr>
                <w:color w:val="006633"/>
              </w:rPr>
              <w:t xml:space="preserve"> </w:t>
            </w:r>
            <w:r>
              <w:rPr>
                <w:color w:val="006633"/>
              </w:rPr>
              <w:t xml:space="preserve"> </w:t>
            </w:r>
            <w:r>
              <w:t>生</w:t>
            </w:r>
            <w:r>
              <w:t>产</w:t>
            </w:r>
            <w:r>
              <w:t>经</w:t>
            </w:r>
            <w:r>
              <w:t>营</w:t>
            </w:r>
            <w:r>
              <w:t>单</w:t>
            </w:r>
            <w:r>
              <w:t>位</w:t>
            </w:r>
            <w:r>
              <w:t>的</w:t>
            </w:r>
            <w:r>
              <w:t>主</w:t>
            </w:r>
            <w:r>
              <w:t>要</w:t>
            </w:r>
            <w:r>
              <w:t>负</w:t>
            </w:r>
            <w:r>
              <w:t>责</w:t>
            </w:r>
            <w:r>
              <w:t>人</w:t>
            </w:r>
            <w:r>
              <w:t>未</w:t>
            </w:r>
            <w:r>
              <w:t>履</w:t>
            </w:r>
            <w:r>
              <w:t>行</w:t>
            </w:r>
            <w:r>
              <w:t>本</w:t>
            </w:r>
            <w:r>
              <w:t>法</w:t>
            </w:r>
            <w:r>
              <w:t>规</w:t>
            </w:r>
            <w:r>
              <w:t>定</w:t>
            </w:r>
            <w:r>
              <w:t>的</w:t>
            </w:r>
            <w:r>
              <w:t>安</w:t>
            </w:r>
            <w:r>
              <w:t>全</w:t>
            </w:r>
            <w:r>
              <w:t>生</w:t>
            </w:r>
            <w:r>
              <w:t>产</w:t>
            </w:r>
            <w:r>
              <w:t>管</w:t>
            </w:r>
            <w:r>
              <w:t>理</w:t>
            </w:r>
            <w:r>
              <w:t>职</w:t>
            </w:r>
            <w:r>
              <w:t>责</w:t>
            </w:r>
            <w:r>
              <w:t>的</w:t>
            </w:r>
            <w:r>
              <w:t>，</w:t>
            </w:r>
            <w:r>
              <w:t>责</w:t>
            </w:r>
            <w:r>
              <w:t>令</w:t>
            </w:r>
            <w:r>
              <w:t>限</w:t>
            </w:r>
            <w:r>
              <w:t>期</w:t>
            </w:r>
            <w:r>
              <w:t>改</w:t>
            </w:r>
            <w:r>
              <w:t>正</w:t>
            </w:r>
            <w:r>
              <w:t>；</w:t>
            </w:r>
            <w:r>
              <w:t>逾</w:t>
            </w:r>
            <w:r>
              <w:t>期</w:t>
            </w:r>
            <w:r>
              <w:t>未</w:t>
            </w:r>
            <w:r>
              <w:t>改</w:t>
            </w:r>
            <w:r>
              <w:t>正</w:t>
            </w:r>
            <w:r>
              <w:t>的</w:t>
            </w:r>
            <w:r>
              <w:t>，</w:t>
            </w:r>
            <w:r>
              <w:t>处</w:t>
            </w:r>
            <w:r>
              <w:rPr>
                <w:color w:val="006633"/>
              </w:rPr>
              <w:t>二</w:t>
            </w:r>
            <w:r>
              <w:t>万</w:t>
            </w:r>
            <w:r>
              <w:t>元</w:t>
            </w:r>
            <w:r>
              <w:t>以</w:t>
            </w:r>
            <w:r>
              <w:t>上</w:t>
            </w:r>
            <w:r>
              <w:rPr>
                <w:color w:val="006633"/>
              </w:rPr>
              <w:t>五</w:t>
            </w:r>
            <w:r>
              <w:t>万</w:t>
            </w:r>
            <w:r>
              <w:t>元</w:t>
            </w:r>
            <w:r>
              <w:t>以</w:t>
            </w:r>
            <w:r>
              <w:t>下</w:t>
            </w:r>
            <w:r>
              <w:t>的</w:t>
            </w:r>
            <w:r>
              <w:t>罚</w:t>
            </w:r>
            <w:r>
              <w:t>款</w:t>
            </w:r>
            <w:r>
              <w:t>，</w:t>
            </w:r>
            <w:r>
              <w:t>责</w:t>
            </w:r>
            <w:r>
              <w:t>令</w:t>
            </w:r>
            <w:r>
              <w:t>生</w:t>
            </w:r>
            <w:r>
              <w:t>产</w:t>
            </w:r>
            <w:r>
              <w:t>经</w:t>
            </w:r>
            <w:r>
              <w:t>营</w:t>
            </w:r>
            <w:r>
              <w:t>单</w:t>
            </w:r>
            <w:r>
              <w:t>位</w:t>
            </w:r>
            <w:r>
              <w:t>停</w:t>
            </w:r>
            <w:r>
              <w:t>产</w:t>
            </w:r>
            <w:r>
              <w:t>停</w:t>
            </w:r>
            <w:r>
              <w:t>业</w:t>
            </w:r>
            <w:r>
              <w:t>整</w:t>
            </w:r>
            <w:r>
              <w:t>顿</w:t>
            </w:r>
            <w:r>
              <w:t>。</w:t>
            </w:r>
            <w:r>
              <w:t xml:space="preserve"> </w:t>
            </w:r>
            <w:r>
              <w:br/>
            </w:r>
            <w:r>
              <w:br/>
            </w:r>
            <w:r>
              <w:t>生</w:t>
            </w:r>
            <w:r>
              <w:t>产</w:t>
            </w:r>
            <w:r>
              <w:t>经</w:t>
            </w:r>
            <w:r>
              <w:t>营</w:t>
            </w:r>
            <w:r>
              <w:t>单</w:t>
            </w:r>
            <w:r>
              <w:t>位</w:t>
            </w:r>
            <w:r>
              <w:t>的</w:t>
            </w:r>
            <w:r>
              <w:t>主</w:t>
            </w:r>
            <w:r>
              <w:t>要</w:t>
            </w:r>
            <w:r>
              <w:t>负</w:t>
            </w:r>
            <w:r>
              <w:t>责</w:t>
            </w:r>
            <w:r>
              <w:t>人</w:t>
            </w:r>
            <w:r>
              <w:t>有</w:t>
            </w:r>
            <w:r>
              <w:t>前</w:t>
            </w:r>
            <w:r>
              <w:t>款</w:t>
            </w:r>
            <w:r>
              <w:t>违</w:t>
            </w:r>
            <w:r>
              <w:t>法</w:t>
            </w:r>
            <w:r>
              <w:t>行</w:t>
            </w:r>
            <w:r>
              <w:t>为</w:t>
            </w:r>
            <w:r>
              <w:t>，</w:t>
            </w:r>
            <w:r>
              <w:t>导</w:t>
            </w:r>
            <w:r>
              <w:t>致</w:t>
            </w:r>
            <w:r>
              <w:t>发</w:t>
            </w:r>
            <w:r>
              <w:t>生</w:t>
            </w:r>
            <w:r>
              <w:t>生</w:t>
            </w:r>
            <w:r>
              <w:t>产</w:t>
            </w:r>
            <w:r>
              <w:t>安</w:t>
            </w:r>
            <w:r>
              <w:t>全</w:t>
            </w:r>
            <w:r>
              <w:t>事</w:t>
            </w:r>
            <w:r>
              <w:t>故</w:t>
            </w:r>
            <w:r>
              <w:t>的</w:t>
            </w:r>
            <w:r>
              <w:t>，</w:t>
            </w:r>
            <w:r>
              <w:t>给</w:t>
            </w:r>
            <w:r>
              <w:t>予</w:t>
            </w:r>
            <w:r>
              <w:t>撤</w:t>
            </w:r>
            <w:r>
              <w:t>职</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t>生</w:t>
            </w:r>
            <w:r>
              <w:t>产</w:t>
            </w:r>
            <w:r>
              <w:t>经</w:t>
            </w:r>
            <w:r>
              <w:t>营</w:t>
            </w:r>
            <w:r>
              <w:t>单</w:t>
            </w:r>
            <w:r>
              <w:t>位</w:t>
            </w:r>
            <w:r>
              <w:t>的</w:t>
            </w:r>
            <w:r>
              <w:t>主</w:t>
            </w:r>
            <w:r>
              <w:t>要</w:t>
            </w:r>
            <w:r>
              <w:t>负</w:t>
            </w:r>
            <w:r>
              <w:t>责</w:t>
            </w:r>
            <w:r>
              <w:t>人</w:t>
            </w:r>
            <w:r>
              <w:t>依</w:t>
            </w:r>
            <w:r>
              <w:t>照</w:t>
            </w:r>
            <w:r>
              <w:t>前</w:t>
            </w:r>
            <w:r>
              <w:t>款</w:t>
            </w:r>
            <w:r>
              <w:t>规</w:t>
            </w:r>
            <w:r>
              <w:t>定</w:t>
            </w:r>
            <w:r>
              <w:t>受</w:t>
            </w:r>
            <w:r>
              <w:t>刑</w:t>
            </w:r>
            <w:r>
              <w:t>事</w:t>
            </w:r>
            <w:r>
              <w:t>处</w:t>
            </w:r>
            <w:r>
              <w:t>罚</w:t>
            </w:r>
            <w:r>
              <w:t>或</w:t>
            </w:r>
            <w:r>
              <w:t>者</w:t>
            </w:r>
            <w:r>
              <w:t>撤</w:t>
            </w:r>
            <w:r>
              <w:t>职</w:t>
            </w:r>
            <w:r>
              <w:t>处</w:t>
            </w:r>
            <w:r>
              <w:t>分</w:t>
            </w:r>
            <w:r>
              <w:t>的</w:t>
            </w:r>
            <w:r>
              <w:t>，</w:t>
            </w:r>
            <w:r>
              <w:t>自</w:t>
            </w:r>
            <w:r>
              <w:t>刑</w:t>
            </w:r>
            <w:r>
              <w:t>罚</w:t>
            </w:r>
            <w:r>
              <w:t>执</w:t>
            </w:r>
            <w:r>
              <w:t>行</w:t>
            </w:r>
            <w:r>
              <w:t>完</w:t>
            </w:r>
            <w:r>
              <w:t>毕</w:t>
            </w:r>
            <w:r>
              <w:t>或</w:t>
            </w:r>
            <w:r>
              <w:t>者</w:t>
            </w:r>
            <w:r>
              <w:t>受</w:t>
            </w:r>
            <w:r>
              <w:t>处</w:t>
            </w:r>
            <w:r>
              <w:t>分</w:t>
            </w:r>
            <w:r>
              <w:t>之</w:t>
            </w:r>
            <w:r>
              <w:t>日</w:t>
            </w:r>
            <w:r>
              <w:t>起</w:t>
            </w:r>
            <w:r>
              <w:t>，</w:t>
            </w:r>
            <w:r>
              <w:t>五</w:t>
            </w:r>
            <w:r>
              <w:t>年</w:t>
            </w:r>
            <w:r>
              <w:t>内</w:t>
            </w:r>
            <w:r>
              <w:t>不</w:t>
            </w:r>
            <w:r>
              <w:t>得</w:t>
            </w:r>
            <w:r>
              <w:t>担</w:t>
            </w:r>
            <w:r>
              <w:t>任</w:t>
            </w:r>
            <w:r>
              <w:t>任</w:t>
            </w:r>
            <w:r>
              <w:t>何</w:t>
            </w:r>
            <w:r>
              <w:t>生</w:t>
            </w:r>
            <w:r>
              <w:t>产</w:t>
            </w:r>
            <w:r>
              <w:t>经</w:t>
            </w:r>
            <w:r>
              <w:t>营</w:t>
            </w:r>
            <w:r>
              <w:t>单</w:t>
            </w:r>
            <w:r>
              <w:t>位</w:t>
            </w:r>
            <w:r>
              <w:t>的</w:t>
            </w:r>
            <w:r>
              <w:t>主</w:t>
            </w:r>
            <w:r>
              <w:t>要</w:t>
            </w:r>
            <w:r>
              <w:t>负</w:t>
            </w:r>
            <w:r>
              <w:t>责</w:t>
            </w:r>
            <w:r>
              <w:t>人</w:t>
            </w:r>
            <w:r>
              <w:t>；</w:t>
            </w:r>
            <w:r>
              <w:t>对</w:t>
            </w:r>
            <w:r>
              <w:t>重</w:t>
            </w:r>
            <w:r>
              <w:t>大</w:t>
            </w:r>
            <w:r>
              <w:t>、</w:t>
            </w:r>
            <w:r>
              <w:t>特</w:t>
            </w:r>
            <w:r>
              <w:t>别</w:t>
            </w:r>
            <w:r>
              <w:t>重</w:t>
            </w:r>
            <w:r>
              <w:t>大</w:t>
            </w:r>
            <w:r>
              <w:t>生</w:t>
            </w:r>
            <w:r>
              <w:t>产</w:t>
            </w:r>
            <w:r>
              <w:t>安</w:t>
            </w:r>
            <w:r>
              <w:t>全</w:t>
            </w:r>
            <w:r>
              <w:t>事</w:t>
            </w:r>
            <w:r>
              <w:t>故</w:t>
            </w:r>
            <w:r>
              <w:t>负</w:t>
            </w:r>
            <w:r>
              <w:t>有</w:t>
            </w:r>
            <w:r>
              <w:t>责</w:t>
            </w:r>
            <w:r>
              <w:t>任</w:t>
            </w:r>
            <w:r>
              <w:t>的</w:t>
            </w:r>
            <w:r>
              <w:t>，</w:t>
            </w:r>
            <w:r>
              <w:t>终</w:t>
            </w:r>
            <w:r>
              <w:t>身</w:t>
            </w:r>
            <w:r>
              <w:t>不</w:t>
            </w:r>
            <w:r>
              <w:t>得</w:t>
            </w:r>
            <w:r>
              <w:t>担</w:t>
            </w:r>
            <w:r>
              <w:t>任</w:t>
            </w:r>
            <w:r>
              <w:t>本</w:t>
            </w:r>
            <w:r>
              <w:t>行</w:t>
            </w:r>
            <w:r>
              <w:t>业</w:t>
            </w:r>
            <w:r>
              <w:t>生</w:t>
            </w:r>
            <w:r>
              <w:t>产</w:t>
            </w:r>
            <w:r>
              <w:t>经</w:t>
            </w:r>
            <w:r>
              <w:t>营</w:t>
            </w:r>
            <w:r>
              <w:t>单</w:t>
            </w:r>
            <w:r>
              <w:t>位</w:t>
            </w:r>
            <w:r>
              <w:t>的</w:t>
            </w:r>
            <w:r>
              <w:t>主</w:t>
            </w:r>
            <w:r>
              <w:t>要</w:t>
            </w:r>
            <w:r>
              <w:t>负</w:t>
            </w:r>
            <w:r>
              <w:t>责</w:t>
            </w:r>
            <w:r>
              <w:t>人</w:t>
            </w:r>
            <w:r>
              <w:t>。</w:t>
            </w:r>
            <w:r>
              <w:t xml:space="preserve"> </w:t>
            </w:r>
            <w:r>
              <w:br/>
            </w:r>
            <w:r>
              <w:br/>
            </w:r>
          </w:p>
        </w:tc>
        <w:tc>
          <w:tcPr>
            <w:tcW w:type="dxa" w:w="4320"/>
          </w:tcPr>
          <w:p/>
          <w:p>
            <w:r>
              <w:t>第</w:t>
            </w:r>
            <w:r>
              <w:t>九</w:t>
            </w:r>
            <w:r>
              <w:t>十</w:t>
            </w:r>
            <w:r>
              <w:rPr>
                <w:color w:val="801500"/>
              </w:rPr>
              <w:t>四</w:t>
            </w:r>
            <w:r>
              <w:t>条</w:t>
            </w:r>
            <w:r>
              <w:rPr>
                <w:color w:val="801500"/>
              </w:rPr>
              <w:t xml:space="preserve">　</w:t>
            </w:r>
            <w:r>
              <w:t>生</w:t>
            </w:r>
            <w:r>
              <w:t>产</w:t>
            </w:r>
            <w:r>
              <w:t>经</w:t>
            </w:r>
            <w:r>
              <w:t>营</w:t>
            </w:r>
            <w:r>
              <w:t>单</w:t>
            </w:r>
            <w:r>
              <w:t>位</w:t>
            </w:r>
            <w:r>
              <w:t>的</w:t>
            </w:r>
            <w:r>
              <w:t>主</w:t>
            </w:r>
            <w:r>
              <w:t>要</w:t>
            </w:r>
            <w:r>
              <w:t>负</w:t>
            </w:r>
            <w:r>
              <w:t>责</w:t>
            </w:r>
            <w:r>
              <w:t>人</w:t>
            </w:r>
            <w:r>
              <w:t>未</w:t>
            </w:r>
            <w:r>
              <w:t>履</w:t>
            </w:r>
            <w:r>
              <w:t>行</w:t>
            </w:r>
            <w:r>
              <w:t>本</w:t>
            </w:r>
            <w:r>
              <w:t>法</w:t>
            </w:r>
            <w:r>
              <w:t>规</w:t>
            </w:r>
            <w:r>
              <w:t>定</w:t>
            </w:r>
            <w:r>
              <w:t>的</w:t>
            </w:r>
            <w:r>
              <w:t>安</w:t>
            </w:r>
            <w:r>
              <w:t>全</w:t>
            </w:r>
            <w:r>
              <w:t>生</w:t>
            </w:r>
            <w:r>
              <w:t>产</w:t>
            </w:r>
            <w:r>
              <w:t>管</w:t>
            </w:r>
            <w:r>
              <w:t>理</w:t>
            </w:r>
            <w:r>
              <w:t>职</w:t>
            </w:r>
            <w:r>
              <w:t>责</w:t>
            </w:r>
            <w:r>
              <w:t>的</w:t>
            </w:r>
            <w:r>
              <w:t>，</w:t>
            </w:r>
            <w:r>
              <w:t>责</w:t>
            </w:r>
            <w:r>
              <w:t>令</w:t>
            </w:r>
            <w:r>
              <w:t>限</w:t>
            </w:r>
            <w:r>
              <w:t>期</w:t>
            </w:r>
            <w:r>
              <w:t>改</w:t>
            </w:r>
            <w:r>
              <w:t>正</w:t>
            </w:r>
            <w:r>
              <w:rPr>
                <w:color w:val="801500"/>
              </w:rPr>
              <w:t>，</w:t>
            </w:r>
            <w:r>
              <w:rPr>
                <w:color w:val="801500"/>
              </w:rPr>
              <w:t>处</w:t>
            </w:r>
            <w:r>
              <w:rPr>
                <w:color w:val="801500"/>
              </w:rPr>
              <w:t>二</w:t>
            </w:r>
            <w:r>
              <w:rPr>
                <w:color w:val="801500"/>
              </w:rPr>
              <w:t>万</w:t>
            </w:r>
            <w:r>
              <w:rPr>
                <w:color w:val="801500"/>
              </w:rPr>
              <w:t>元</w:t>
            </w:r>
            <w:r>
              <w:rPr>
                <w:color w:val="801500"/>
              </w:rPr>
              <w:t>以</w:t>
            </w:r>
            <w:r>
              <w:rPr>
                <w:color w:val="801500"/>
              </w:rPr>
              <w:t>上</w:t>
            </w:r>
            <w:r>
              <w:rPr>
                <w:color w:val="801500"/>
              </w:rPr>
              <w:t>五</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t>；</w:t>
            </w:r>
            <w:r>
              <w:t>逾</w:t>
            </w:r>
            <w:r>
              <w:t>期</w:t>
            </w:r>
            <w:r>
              <w:t>未</w:t>
            </w:r>
            <w:r>
              <w:t>改</w:t>
            </w:r>
            <w:r>
              <w:t>正</w:t>
            </w:r>
            <w:r>
              <w:t>的</w:t>
            </w:r>
            <w:r>
              <w:t>，</w:t>
            </w:r>
            <w:r>
              <w:t>处</w:t>
            </w:r>
            <w:r>
              <w:rPr>
                <w:color w:val="801500"/>
              </w:rPr>
              <w:t>五</w:t>
            </w:r>
            <w:r>
              <w:t>万</w:t>
            </w:r>
            <w:r>
              <w:t>元</w:t>
            </w:r>
            <w:r>
              <w:t>以</w:t>
            </w:r>
            <w:r>
              <w:t>上</w:t>
            </w:r>
            <w:r>
              <w:rPr>
                <w:color w:val="801500"/>
              </w:rPr>
              <w:t>十</w:t>
            </w:r>
            <w:r>
              <w:t>万</w:t>
            </w:r>
            <w:r>
              <w:t>元</w:t>
            </w:r>
            <w:r>
              <w:t>以</w:t>
            </w:r>
            <w:r>
              <w:t>下</w:t>
            </w:r>
            <w:r>
              <w:t>的</w:t>
            </w:r>
            <w:r>
              <w:t>罚</w:t>
            </w:r>
            <w:r>
              <w:t>款</w:t>
            </w:r>
            <w:r>
              <w:t>，</w:t>
            </w:r>
            <w:r>
              <w:t>责</w:t>
            </w:r>
            <w:r>
              <w:t>令</w:t>
            </w:r>
            <w:r>
              <w:t>生</w:t>
            </w:r>
            <w:r>
              <w:t>产</w:t>
            </w:r>
            <w:r>
              <w:t>经</w:t>
            </w:r>
            <w:r>
              <w:t>营</w:t>
            </w:r>
            <w:r>
              <w:t>单</w:t>
            </w:r>
            <w:r>
              <w:t>位</w:t>
            </w:r>
            <w:r>
              <w:t>停</w:t>
            </w:r>
            <w:r>
              <w:t>产</w:t>
            </w:r>
            <w:r>
              <w:t>停</w:t>
            </w:r>
            <w:r>
              <w:t>业</w:t>
            </w:r>
            <w:r>
              <w:t>整</w:t>
            </w:r>
            <w:r>
              <w:t>顿</w:t>
            </w:r>
            <w:r>
              <w:t>。</w:t>
            </w:r>
            <w:r>
              <w:t xml:space="preserve"> </w:t>
            </w:r>
            <w:r>
              <w:rPr>
                <w:color w:val="801500"/>
              </w:rPr>
              <w:br/>
            </w:r>
            <w:r>
              <w:rPr>
                <w:color w:val="801500"/>
              </w:rPr>
              <w:br/>
            </w:r>
            <w:r>
              <w:br/>
            </w:r>
            <w:r>
              <w:br/>
            </w:r>
            <w:r>
              <w:t>生</w:t>
            </w:r>
            <w:r>
              <w:t>产</w:t>
            </w:r>
            <w:r>
              <w:t>经</w:t>
            </w:r>
            <w:r>
              <w:t>营</w:t>
            </w:r>
            <w:r>
              <w:t>单</w:t>
            </w:r>
            <w:r>
              <w:t>位</w:t>
            </w:r>
            <w:r>
              <w:t>的</w:t>
            </w:r>
            <w:r>
              <w:t>主</w:t>
            </w:r>
            <w:r>
              <w:t>要</w:t>
            </w:r>
            <w:r>
              <w:t>负</w:t>
            </w:r>
            <w:r>
              <w:t>责</w:t>
            </w:r>
            <w:r>
              <w:t>人</w:t>
            </w:r>
            <w:r>
              <w:t>有</w:t>
            </w:r>
            <w:r>
              <w:t>前</w:t>
            </w:r>
            <w:r>
              <w:t>款</w:t>
            </w:r>
            <w:r>
              <w:t>违</w:t>
            </w:r>
            <w:r>
              <w:t>法</w:t>
            </w:r>
            <w:r>
              <w:t>行</w:t>
            </w:r>
            <w:r>
              <w:t>为</w:t>
            </w:r>
            <w:r>
              <w:t>，</w:t>
            </w:r>
            <w:r>
              <w:t>导</w:t>
            </w:r>
            <w:r>
              <w:t>致</w:t>
            </w:r>
            <w:r>
              <w:t>发</w:t>
            </w:r>
            <w:r>
              <w:t>生</w:t>
            </w:r>
            <w:r>
              <w:t>生</w:t>
            </w:r>
            <w:r>
              <w:t>产</w:t>
            </w:r>
            <w:r>
              <w:t>安</w:t>
            </w:r>
            <w:r>
              <w:t>全</w:t>
            </w:r>
            <w:r>
              <w:t>事</w:t>
            </w:r>
            <w:r>
              <w:t>故</w:t>
            </w:r>
            <w:r>
              <w:t>的</w:t>
            </w:r>
            <w:r>
              <w:t>，</w:t>
            </w:r>
            <w:r>
              <w:t>给</w:t>
            </w:r>
            <w:r>
              <w:t>予</w:t>
            </w:r>
            <w:r>
              <w:t>撤</w:t>
            </w:r>
            <w:r>
              <w:t>职</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rPr>
                <w:color w:val="801500"/>
              </w:rPr>
              <w:br/>
            </w:r>
            <w:r>
              <w:rPr>
                <w:color w:val="801500"/>
              </w:rPr>
              <w:br/>
            </w:r>
            <w:r>
              <w:br/>
            </w:r>
            <w:r>
              <w:br/>
            </w:r>
            <w:r>
              <w:t>生</w:t>
            </w:r>
            <w:r>
              <w:t>产</w:t>
            </w:r>
            <w:r>
              <w:t>经</w:t>
            </w:r>
            <w:r>
              <w:t>营</w:t>
            </w:r>
            <w:r>
              <w:t>单</w:t>
            </w:r>
            <w:r>
              <w:t>位</w:t>
            </w:r>
            <w:r>
              <w:t>的</w:t>
            </w:r>
            <w:r>
              <w:t>主</w:t>
            </w:r>
            <w:r>
              <w:t>要</w:t>
            </w:r>
            <w:r>
              <w:t>负</w:t>
            </w:r>
            <w:r>
              <w:t>责</w:t>
            </w:r>
            <w:r>
              <w:t>人</w:t>
            </w:r>
            <w:r>
              <w:t>依</w:t>
            </w:r>
            <w:r>
              <w:t>照</w:t>
            </w:r>
            <w:r>
              <w:t>前</w:t>
            </w:r>
            <w:r>
              <w:t>款</w:t>
            </w:r>
            <w:r>
              <w:t>规</w:t>
            </w:r>
            <w:r>
              <w:t>定</w:t>
            </w:r>
            <w:r>
              <w:t>受</w:t>
            </w:r>
            <w:r>
              <w:t>刑</w:t>
            </w:r>
            <w:r>
              <w:t>事</w:t>
            </w:r>
            <w:r>
              <w:t>处</w:t>
            </w:r>
            <w:r>
              <w:t>罚</w:t>
            </w:r>
            <w:r>
              <w:t>或</w:t>
            </w:r>
            <w:r>
              <w:t>者</w:t>
            </w:r>
            <w:r>
              <w:t>撤</w:t>
            </w:r>
            <w:r>
              <w:t>职</w:t>
            </w:r>
            <w:r>
              <w:t>处</w:t>
            </w:r>
            <w:r>
              <w:t>分</w:t>
            </w:r>
            <w:r>
              <w:t>的</w:t>
            </w:r>
            <w:r>
              <w:t>，</w:t>
            </w:r>
            <w:r>
              <w:t>自</w:t>
            </w:r>
            <w:r>
              <w:t>刑</w:t>
            </w:r>
            <w:r>
              <w:t>罚</w:t>
            </w:r>
            <w:r>
              <w:t>执</w:t>
            </w:r>
            <w:r>
              <w:t>行</w:t>
            </w:r>
            <w:r>
              <w:t>完</w:t>
            </w:r>
            <w:r>
              <w:t>毕</w:t>
            </w:r>
            <w:r>
              <w:t>或</w:t>
            </w:r>
            <w:r>
              <w:t>者</w:t>
            </w:r>
            <w:r>
              <w:t>受</w:t>
            </w:r>
            <w:r>
              <w:t>处</w:t>
            </w:r>
            <w:r>
              <w:t>分</w:t>
            </w:r>
            <w:r>
              <w:t>之</w:t>
            </w:r>
            <w:r>
              <w:t>日</w:t>
            </w:r>
            <w:r>
              <w:t>起</w:t>
            </w:r>
            <w:r>
              <w:t>，</w:t>
            </w:r>
            <w:r>
              <w:t>五</w:t>
            </w:r>
            <w:r>
              <w:t>年</w:t>
            </w:r>
            <w:r>
              <w:t>内</w:t>
            </w:r>
            <w:r>
              <w:t>不</w:t>
            </w:r>
            <w:r>
              <w:t>得</w:t>
            </w:r>
            <w:r>
              <w:t>担</w:t>
            </w:r>
            <w:r>
              <w:t>任</w:t>
            </w:r>
            <w:r>
              <w:t>任</w:t>
            </w:r>
            <w:r>
              <w:t>何</w:t>
            </w:r>
            <w:r>
              <w:t>生</w:t>
            </w:r>
            <w:r>
              <w:t>产</w:t>
            </w:r>
            <w:r>
              <w:t>经</w:t>
            </w:r>
            <w:r>
              <w:t>营</w:t>
            </w:r>
            <w:r>
              <w:t>单</w:t>
            </w:r>
            <w:r>
              <w:t>位</w:t>
            </w:r>
            <w:r>
              <w:t>的</w:t>
            </w:r>
            <w:r>
              <w:t>主</w:t>
            </w:r>
            <w:r>
              <w:t>要</w:t>
            </w:r>
            <w:r>
              <w:t>负</w:t>
            </w:r>
            <w:r>
              <w:t>责</w:t>
            </w:r>
            <w:r>
              <w:t>人</w:t>
            </w:r>
            <w:r>
              <w:t>；</w:t>
            </w:r>
            <w:r>
              <w:t>对</w:t>
            </w:r>
            <w:r>
              <w:t>重</w:t>
            </w:r>
            <w:r>
              <w:t>大</w:t>
            </w:r>
            <w:r>
              <w:t>、</w:t>
            </w:r>
            <w:r>
              <w:t>特</w:t>
            </w:r>
            <w:r>
              <w:t>别</w:t>
            </w:r>
            <w:r>
              <w:t>重</w:t>
            </w:r>
            <w:r>
              <w:t>大</w:t>
            </w:r>
            <w:r>
              <w:t>生</w:t>
            </w:r>
            <w:r>
              <w:t>产</w:t>
            </w:r>
            <w:r>
              <w:t>安</w:t>
            </w:r>
            <w:r>
              <w:t>全</w:t>
            </w:r>
            <w:r>
              <w:t>事</w:t>
            </w:r>
            <w:r>
              <w:t>故</w:t>
            </w:r>
            <w:r>
              <w:t>负</w:t>
            </w:r>
            <w:r>
              <w:t>有</w:t>
            </w:r>
            <w:r>
              <w:t>责</w:t>
            </w:r>
            <w:r>
              <w:t>任</w:t>
            </w:r>
            <w:r>
              <w:t>的</w:t>
            </w:r>
            <w:r>
              <w:t>，</w:t>
            </w:r>
            <w:r>
              <w:t>终</w:t>
            </w:r>
            <w:r>
              <w:t>身</w:t>
            </w:r>
            <w:r>
              <w:t>不</w:t>
            </w:r>
            <w:r>
              <w:t>得</w:t>
            </w:r>
            <w:r>
              <w:t>担</w:t>
            </w:r>
            <w:r>
              <w:t>任</w:t>
            </w:r>
            <w:r>
              <w:t>本</w:t>
            </w:r>
            <w:r>
              <w:t>行</w:t>
            </w:r>
            <w:r>
              <w:t>业</w:t>
            </w:r>
            <w:r>
              <w:t>生</w:t>
            </w:r>
            <w:r>
              <w:t>产</w:t>
            </w:r>
            <w:r>
              <w:t>经</w:t>
            </w:r>
            <w:r>
              <w:t>营</w:t>
            </w:r>
            <w:r>
              <w:t>单</w:t>
            </w:r>
            <w:r>
              <w:t>位</w:t>
            </w:r>
            <w:r>
              <w:t>的</w:t>
            </w:r>
            <w:r>
              <w:t>主</w:t>
            </w:r>
            <w:r>
              <w:t>要</w:t>
            </w:r>
            <w:r>
              <w:t>负</w:t>
            </w:r>
            <w:r>
              <w:t>责</w:t>
            </w:r>
            <w:r>
              <w:t>人</w:t>
            </w:r>
            <w:r>
              <w:t>。</w:t>
            </w:r>
            <w:r>
              <w:t xml:space="preserve"> </w:t>
            </w:r>
            <w:r>
              <w:br/>
            </w:r>
            <w:r>
              <w:br/>
            </w:r>
            <w:r>
              <w:rPr>
                <w:color w:val="801500"/>
              </w:rPr>
              <w:br/>
            </w:r>
            <w:r>
              <w:rPr>
                <w:color w:val="801500"/>
              </w:rPr>
              <w:br/>
            </w:r>
          </w:p>
        </w:tc>
      </w:tr>
      <w:tr>
        <w:tc>
          <w:tcPr>
            <w:tcW w:type="dxa" w:w="4320"/>
          </w:tcPr>
          <w:p/>
          <w:p>
            <w:r>
              <w:t>第</w:t>
            </w:r>
            <w:r>
              <w:t>九</w:t>
            </w:r>
            <w:r>
              <w:t>十</w:t>
            </w:r>
            <w:r>
              <w:rPr>
                <w:color w:val="006633"/>
              </w:rPr>
              <w:t>二</w:t>
            </w:r>
            <w:r>
              <w:t>条</w:t>
            </w:r>
            <w:r>
              <w:rPr>
                <w:color w:val="006633"/>
              </w:rPr>
              <w:t xml:space="preserve"> </w:t>
            </w:r>
            <w:r>
              <w:rPr>
                <w:color w:val="006633"/>
              </w:rPr>
              <w:t xml:space="preserve"> </w:t>
            </w:r>
            <w:r>
              <w:t>生</w:t>
            </w:r>
            <w:r>
              <w:t>产</w:t>
            </w:r>
            <w:r>
              <w:t>经</w:t>
            </w:r>
            <w:r>
              <w:t>营</w:t>
            </w:r>
            <w:r>
              <w:t>单</w:t>
            </w:r>
            <w:r>
              <w:t>位</w:t>
            </w:r>
            <w:r>
              <w:t>的</w:t>
            </w:r>
            <w:r>
              <w:t>主</w:t>
            </w:r>
            <w:r>
              <w:t>要</w:t>
            </w:r>
            <w:r>
              <w:t>负</w:t>
            </w:r>
            <w:r>
              <w:t>责</w:t>
            </w:r>
            <w:r>
              <w:t>人</w:t>
            </w:r>
            <w:r>
              <w:t>未</w:t>
            </w:r>
            <w:r>
              <w:t>履</w:t>
            </w:r>
            <w:r>
              <w:t>行</w:t>
            </w:r>
            <w:r>
              <w:t>本</w:t>
            </w:r>
            <w:r>
              <w:t>法</w:t>
            </w:r>
            <w:r>
              <w:t>规</w:t>
            </w:r>
            <w:r>
              <w:t>定</w:t>
            </w:r>
            <w:r>
              <w:t>的</w:t>
            </w:r>
            <w:r>
              <w:t>安</w:t>
            </w:r>
            <w:r>
              <w:t>全</w:t>
            </w:r>
            <w:r>
              <w:t>生</w:t>
            </w:r>
            <w:r>
              <w:t>产</w:t>
            </w:r>
            <w:r>
              <w:t>管</w:t>
            </w:r>
            <w:r>
              <w:t>理</w:t>
            </w:r>
            <w:r>
              <w:t>职</w:t>
            </w:r>
            <w:r>
              <w:t>责</w:t>
            </w:r>
            <w:r>
              <w:t>，</w:t>
            </w:r>
            <w:r>
              <w:t>导</w:t>
            </w:r>
            <w:r>
              <w:t>致</w:t>
            </w:r>
            <w:r>
              <w:t>发</w:t>
            </w:r>
            <w:r>
              <w:t>生</w:t>
            </w:r>
            <w:r>
              <w:t>生</w:t>
            </w:r>
            <w:r>
              <w:t>产</w:t>
            </w:r>
            <w:r>
              <w:t>安</w:t>
            </w:r>
            <w:r>
              <w:t>全</w:t>
            </w:r>
            <w:r>
              <w:t>事</w:t>
            </w:r>
            <w:r>
              <w:t>故</w:t>
            </w:r>
            <w:r>
              <w:t>的</w:t>
            </w:r>
            <w:r>
              <w:t>，</w:t>
            </w:r>
            <w:r>
              <w:t>由</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依</w:t>
            </w:r>
            <w:r>
              <w:t>照</w:t>
            </w:r>
            <w:r>
              <w:t>下</w:t>
            </w:r>
            <w:r>
              <w:t>列</w:t>
            </w:r>
            <w:r>
              <w:t>规</w:t>
            </w:r>
            <w:r>
              <w:t>定</w:t>
            </w:r>
            <w:r>
              <w:t>处</w:t>
            </w:r>
            <w:r>
              <w:t>以</w:t>
            </w:r>
            <w:r>
              <w:t>罚</w:t>
            </w:r>
            <w:r>
              <w:t>款</w:t>
            </w:r>
            <w:r>
              <w:rPr>
                <w:color w:val="006633"/>
              </w:rPr>
              <w:t>：</w:t>
            </w:r>
            <w:r>
              <w:t xml:space="preserve"> </w:t>
            </w:r>
            <w:r>
              <w:br/>
            </w:r>
            <w:r>
              <w:br/>
            </w:r>
            <w:r>
              <w:t>（</w:t>
            </w:r>
            <w:r>
              <w:t>一</w:t>
            </w:r>
            <w:r>
              <w:t>）</w:t>
            </w:r>
            <w:r>
              <w:t>发</w:t>
            </w:r>
            <w:r>
              <w:t>生</w:t>
            </w:r>
            <w:r>
              <w:t>一</w:t>
            </w:r>
            <w:r>
              <w:t>般</w:t>
            </w:r>
            <w:r>
              <w:t>事</w:t>
            </w:r>
            <w:r>
              <w:t>故</w:t>
            </w:r>
            <w:r>
              <w:t>的</w:t>
            </w:r>
            <w:r>
              <w:t>，</w:t>
            </w:r>
            <w:r>
              <w:t>处</w:t>
            </w:r>
            <w:r>
              <w:t>上</w:t>
            </w:r>
            <w:r>
              <w:t>一</w:t>
            </w:r>
            <w:r>
              <w:t>年</w:t>
            </w:r>
            <w:r>
              <w:t>年</w:t>
            </w:r>
            <w:r>
              <w:t>收</w:t>
            </w:r>
            <w:r>
              <w:t>入</w:t>
            </w:r>
            <w:r>
              <w:t>百</w:t>
            </w:r>
            <w:r>
              <w:t>分</w:t>
            </w:r>
            <w:r>
              <w:t>之</w:t>
            </w:r>
            <w:r>
              <w:rPr>
                <w:color w:val="006633"/>
              </w:rPr>
              <w:t>三</w:t>
            </w:r>
            <w:r>
              <w:t>十</w:t>
            </w:r>
            <w:r>
              <w:t>的</w:t>
            </w:r>
            <w:r>
              <w:t>罚</w:t>
            </w:r>
            <w:r>
              <w:t>款</w:t>
            </w:r>
            <w:r>
              <w:t>；</w:t>
            </w:r>
            <w:r>
              <w:t xml:space="preserve"> </w:t>
            </w:r>
            <w:r>
              <w:br/>
            </w:r>
            <w:r>
              <w:br/>
            </w:r>
            <w:r>
              <w:t>（</w:t>
            </w:r>
            <w:r>
              <w:t>二</w:t>
            </w:r>
            <w:r>
              <w:t>）</w:t>
            </w:r>
            <w:r>
              <w:t>发</w:t>
            </w:r>
            <w:r>
              <w:t>生</w:t>
            </w:r>
            <w:r>
              <w:t>较</w:t>
            </w:r>
            <w:r>
              <w:t>大</w:t>
            </w:r>
            <w:r>
              <w:t>事</w:t>
            </w:r>
            <w:r>
              <w:t>故</w:t>
            </w:r>
            <w:r>
              <w:t>的</w:t>
            </w:r>
            <w:r>
              <w:t>，</w:t>
            </w:r>
            <w:r>
              <w:t>处</w:t>
            </w:r>
            <w:r>
              <w:t>上</w:t>
            </w:r>
            <w:r>
              <w:t>一</w:t>
            </w:r>
            <w:r>
              <w:t>年</w:t>
            </w:r>
            <w:r>
              <w:t>年</w:t>
            </w:r>
            <w:r>
              <w:t>收</w:t>
            </w:r>
            <w:r>
              <w:t>入</w:t>
            </w:r>
            <w:r>
              <w:t>百</w:t>
            </w:r>
            <w:r>
              <w:t>分</w:t>
            </w:r>
            <w:r>
              <w:t>之</w:t>
            </w:r>
            <w:r>
              <w:rPr>
                <w:color w:val="006633"/>
              </w:rPr>
              <w:t>四</w:t>
            </w:r>
            <w:r>
              <w:t>十</w:t>
            </w:r>
            <w:r>
              <w:t>的</w:t>
            </w:r>
            <w:r>
              <w:t>罚</w:t>
            </w:r>
            <w:r>
              <w:t>款</w:t>
            </w:r>
            <w:r>
              <w:t>；</w:t>
            </w:r>
            <w:r>
              <w:t xml:space="preserve"> </w:t>
            </w:r>
            <w:r>
              <w:br/>
            </w:r>
            <w:r>
              <w:br/>
            </w:r>
            <w:r>
              <w:t>（</w:t>
            </w:r>
            <w:r>
              <w:t>三</w:t>
            </w:r>
            <w:r>
              <w:t>）</w:t>
            </w:r>
            <w:r>
              <w:t>发</w:t>
            </w:r>
            <w:r>
              <w:t>生</w:t>
            </w:r>
            <w:r>
              <w:t>重</w:t>
            </w:r>
            <w:r>
              <w:t>大</w:t>
            </w:r>
            <w:r>
              <w:t>事</w:t>
            </w:r>
            <w:r>
              <w:t>故</w:t>
            </w:r>
            <w:r>
              <w:t>的</w:t>
            </w:r>
            <w:r>
              <w:t>，</w:t>
            </w:r>
            <w:r>
              <w:t>处</w:t>
            </w:r>
            <w:r>
              <w:t>上</w:t>
            </w:r>
            <w:r>
              <w:t>一</w:t>
            </w:r>
            <w:r>
              <w:t>年</w:t>
            </w:r>
            <w:r>
              <w:t>年</w:t>
            </w:r>
            <w:r>
              <w:t>收</w:t>
            </w:r>
            <w:r>
              <w:t>入</w:t>
            </w:r>
            <w:r>
              <w:t>百</w:t>
            </w:r>
            <w:r>
              <w:t>分</w:t>
            </w:r>
            <w:r>
              <w:t>之</w:t>
            </w:r>
            <w:r>
              <w:rPr>
                <w:color w:val="006633"/>
              </w:rPr>
              <w:t>六</w:t>
            </w:r>
            <w:r>
              <w:t>十</w:t>
            </w:r>
            <w:r>
              <w:t>的</w:t>
            </w:r>
            <w:r>
              <w:t>罚</w:t>
            </w:r>
            <w:r>
              <w:t>款</w:t>
            </w:r>
            <w:r>
              <w:t>；</w:t>
            </w:r>
            <w:r>
              <w:t xml:space="preserve"> </w:t>
            </w:r>
            <w:r>
              <w:br/>
            </w:r>
            <w:r>
              <w:br/>
            </w:r>
            <w:r>
              <w:t>（</w:t>
            </w:r>
            <w:r>
              <w:t>四</w:t>
            </w:r>
            <w:r>
              <w:t>）</w:t>
            </w:r>
            <w:r>
              <w:t>发</w:t>
            </w:r>
            <w:r>
              <w:t>生</w:t>
            </w:r>
            <w:r>
              <w:t>特</w:t>
            </w:r>
            <w:r>
              <w:t>别</w:t>
            </w:r>
            <w:r>
              <w:t>重</w:t>
            </w:r>
            <w:r>
              <w:t>大</w:t>
            </w:r>
            <w:r>
              <w:t>事</w:t>
            </w:r>
            <w:r>
              <w:t>故</w:t>
            </w:r>
            <w:r>
              <w:t>的</w:t>
            </w:r>
            <w:r>
              <w:t>，</w:t>
            </w:r>
            <w:r>
              <w:t>处</w:t>
            </w:r>
            <w:r>
              <w:t>上</w:t>
            </w:r>
            <w:r>
              <w:t>一</w:t>
            </w:r>
            <w:r>
              <w:t>年</w:t>
            </w:r>
            <w:r>
              <w:t>年</w:t>
            </w:r>
            <w:r>
              <w:t>收</w:t>
            </w:r>
            <w:r>
              <w:t>入</w:t>
            </w:r>
            <w:r>
              <w:t>百</w:t>
            </w:r>
            <w:r>
              <w:t>分</w:t>
            </w:r>
            <w:r>
              <w:t>之</w:t>
            </w:r>
            <w:r>
              <w:rPr>
                <w:color w:val="006633"/>
              </w:rPr>
              <w:t>八</w:t>
            </w:r>
            <w:r>
              <w:rPr>
                <w:color w:val="006633"/>
              </w:rPr>
              <w:t>十</w:t>
            </w:r>
            <w:r>
              <w:t>的</w:t>
            </w:r>
            <w:r>
              <w:t>罚</w:t>
            </w:r>
            <w:r>
              <w:t>款</w:t>
            </w:r>
            <w:r>
              <w:t>。</w:t>
            </w:r>
            <w:r>
              <w:t xml:space="preserve"> </w:t>
            </w:r>
            <w:r>
              <w:br/>
            </w:r>
            <w:r>
              <w:br/>
            </w:r>
          </w:p>
        </w:tc>
        <w:tc>
          <w:tcPr>
            <w:tcW w:type="dxa" w:w="4320"/>
          </w:tcPr>
          <w:p/>
          <w:p>
            <w:r>
              <w:t>第</w:t>
            </w:r>
            <w:r>
              <w:t>九</w:t>
            </w:r>
            <w:r>
              <w:t>十</w:t>
            </w:r>
            <w:r>
              <w:rPr>
                <w:color w:val="801500"/>
              </w:rPr>
              <w:t>五</w:t>
            </w:r>
            <w:r>
              <w:t>条</w:t>
            </w:r>
            <w:r>
              <w:rPr>
                <w:color w:val="801500"/>
              </w:rPr>
              <w:t xml:space="preserve">　</w:t>
            </w:r>
            <w:r>
              <w:t>生</w:t>
            </w:r>
            <w:r>
              <w:t>产</w:t>
            </w:r>
            <w:r>
              <w:t>经</w:t>
            </w:r>
            <w:r>
              <w:t>营</w:t>
            </w:r>
            <w:r>
              <w:t>单</w:t>
            </w:r>
            <w:r>
              <w:t>位</w:t>
            </w:r>
            <w:r>
              <w:t>的</w:t>
            </w:r>
            <w:r>
              <w:t>主</w:t>
            </w:r>
            <w:r>
              <w:t>要</w:t>
            </w:r>
            <w:r>
              <w:t>负</w:t>
            </w:r>
            <w:r>
              <w:t>责</w:t>
            </w:r>
            <w:r>
              <w:t>人</w:t>
            </w:r>
            <w:r>
              <w:t>未</w:t>
            </w:r>
            <w:r>
              <w:t>履</w:t>
            </w:r>
            <w:r>
              <w:t>行</w:t>
            </w:r>
            <w:r>
              <w:t>本</w:t>
            </w:r>
            <w:r>
              <w:t>法</w:t>
            </w:r>
            <w:r>
              <w:t>规</w:t>
            </w:r>
            <w:r>
              <w:t>定</w:t>
            </w:r>
            <w:r>
              <w:t>的</w:t>
            </w:r>
            <w:r>
              <w:t>安</w:t>
            </w:r>
            <w:r>
              <w:t>全</w:t>
            </w:r>
            <w:r>
              <w:t>生</w:t>
            </w:r>
            <w:r>
              <w:t>产</w:t>
            </w:r>
            <w:r>
              <w:t>管</w:t>
            </w:r>
            <w:r>
              <w:t>理</w:t>
            </w:r>
            <w:r>
              <w:t>职</w:t>
            </w:r>
            <w:r>
              <w:t>责</w:t>
            </w:r>
            <w:r>
              <w:t>，</w:t>
            </w:r>
            <w:r>
              <w:t>导</w:t>
            </w:r>
            <w:r>
              <w:t>致</w:t>
            </w:r>
            <w:r>
              <w:t>发</w:t>
            </w:r>
            <w:r>
              <w:t>生</w:t>
            </w:r>
            <w:r>
              <w:t>生</w:t>
            </w:r>
            <w:r>
              <w:t>产</w:t>
            </w:r>
            <w:r>
              <w:t>安</w:t>
            </w:r>
            <w:r>
              <w:t>全</w:t>
            </w:r>
            <w:r>
              <w:t>事</w:t>
            </w:r>
            <w:r>
              <w:t>故</w:t>
            </w:r>
            <w:r>
              <w:t>的</w:t>
            </w:r>
            <w:r>
              <w:t>，</w:t>
            </w:r>
            <w:r>
              <w:t>由</w:t>
            </w:r>
            <w:r>
              <w:rPr>
                <w:color w:val="801500"/>
              </w:rPr>
              <w:t>应</w:t>
            </w:r>
            <w:r>
              <w:rPr>
                <w:color w:val="801500"/>
              </w:rPr>
              <w:t>急</w:t>
            </w:r>
            <w:r>
              <w:t>管</w:t>
            </w:r>
            <w:r>
              <w:t>理</w:t>
            </w:r>
            <w:r>
              <w:t>部</w:t>
            </w:r>
            <w:r>
              <w:t>门</w:t>
            </w:r>
            <w:r>
              <w:t>依</w:t>
            </w:r>
            <w:r>
              <w:t>照</w:t>
            </w:r>
            <w:r>
              <w:t>下</w:t>
            </w:r>
            <w:r>
              <w:t>列</w:t>
            </w:r>
            <w:r>
              <w:t>规</w:t>
            </w:r>
            <w:r>
              <w:t>定</w:t>
            </w:r>
            <w:r>
              <w:t>处</w:t>
            </w:r>
            <w:r>
              <w:t>以</w:t>
            </w:r>
            <w:r>
              <w:t>罚</w:t>
            </w:r>
            <w:r>
              <w:t>款</w:t>
            </w:r>
            <w:r>
              <w:rPr>
                <w:color w:val="801500"/>
              </w:rPr>
              <w:t>:</w:t>
            </w:r>
            <w:r>
              <w:t xml:space="preserve"> </w:t>
            </w:r>
            <w:r>
              <w:rPr>
                <w:color w:val="801500"/>
              </w:rPr>
              <w:br/>
            </w:r>
            <w:r>
              <w:rPr>
                <w:color w:val="801500"/>
              </w:rPr>
              <w:br/>
            </w:r>
            <w:r>
              <w:br/>
            </w:r>
            <w:r>
              <w:br/>
            </w:r>
            <w:r>
              <w:t>（</w:t>
            </w:r>
            <w:r>
              <w:t>一</w:t>
            </w:r>
            <w:r>
              <w:t>）</w:t>
            </w:r>
            <w:r>
              <w:t>发</w:t>
            </w:r>
            <w:r>
              <w:t>生</w:t>
            </w:r>
            <w:r>
              <w:t>一</w:t>
            </w:r>
            <w:r>
              <w:t>般</w:t>
            </w:r>
            <w:r>
              <w:t>事</w:t>
            </w:r>
            <w:r>
              <w:t>故</w:t>
            </w:r>
            <w:r>
              <w:t>的</w:t>
            </w:r>
            <w:r>
              <w:t>，</w:t>
            </w:r>
            <w:r>
              <w:t>处</w:t>
            </w:r>
            <w:r>
              <w:t>上</w:t>
            </w:r>
            <w:r>
              <w:t>一</w:t>
            </w:r>
            <w:r>
              <w:t>年</w:t>
            </w:r>
            <w:r>
              <w:t>年</w:t>
            </w:r>
            <w:r>
              <w:t>收</w:t>
            </w:r>
            <w:r>
              <w:t>入</w:t>
            </w:r>
            <w:r>
              <w:t>百</w:t>
            </w:r>
            <w:r>
              <w:t>分</w:t>
            </w:r>
            <w:r>
              <w:t>之</w:t>
            </w:r>
            <w:r>
              <w:rPr>
                <w:color w:val="801500"/>
              </w:rPr>
              <w:t>四</w:t>
            </w:r>
            <w:r>
              <w:t>十</w:t>
            </w:r>
            <w:r>
              <w:t>的</w:t>
            </w:r>
            <w:r>
              <w:t>罚</w:t>
            </w:r>
            <w:r>
              <w:t>款</w:t>
            </w:r>
            <w:r>
              <w:t>；</w:t>
            </w:r>
            <w:r>
              <w:t xml:space="preserve"> </w:t>
            </w:r>
            <w:r>
              <w:rPr>
                <w:color w:val="801500"/>
              </w:rPr>
              <w:br/>
            </w:r>
            <w:r>
              <w:rPr>
                <w:color w:val="801500"/>
              </w:rPr>
              <w:br/>
            </w:r>
            <w:r>
              <w:br/>
            </w:r>
            <w:r>
              <w:br/>
            </w:r>
            <w:r>
              <w:t>（</w:t>
            </w:r>
            <w:r>
              <w:t>二</w:t>
            </w:r>
            <w:r>
              <w:t>）</w:t>
            </w:r>
            <w:r>
              <w:t>发</w:t>
            </w:r>
            <w:r>
              <w:t>生</w:t>
            </w:r>
            <w:r>
              <w:t>较</w:t>
            </w:r>
            <w:r>
              <w:t>大</w:t>
            </w:r>
            <w:r>
              <w:t>事</w:t>
            </w:r>
            <w:r>
              <w:t>故</w:t>
            </w:r>
            <w:r>
              <w:t>的</w:t>
            </w:r>
            <w:r>
              <w:t>，</w:t>
            </w:r>
            <w:r>
              <w:t>处</w:t>
            </w:r>
            <w:r>
              <w:t>上</w:t>
            </w:r>
            <w:r>
              <w:t>一</w:t>
            </w:r>
            <w:r>
              <w:t>年</w:t>
            </w:r>
            <w:r>
              <w:t>年</w:t>
            </w:r>
            <w:r>
              <w:t>收</w:t>
            </w:r>
            <w:r>
              <w:t>入</w:t>
            </w:r>
            <w:r>
              <w:t>百</w:t>
            </w:r>
            <w:r>
              <w:t>分</w:t>
            </w:r>
            <w:r>
              <w:t>之</w:t>
            </w:r>
            <w:r>
              <w:rPr>
                <w:color w:val="801500"/>
              </w:rPr>
              <w:t>六</w:t>
            </w:r>
            <w:r>
              <w:t>十</w:t>
            </w:r>
            <w:r>
              <w:t>的</w:t>
            </w:r>
            <w:r>
              <w:t>罚</w:t>
            </w:r>
            <w:r>
              <w:t>款</w:t>
            </w:r>
            <w:r>
              <w:t>；</w:t>
            </w:r>
            <w:r>
              <w:t xml:space="preserve"> </w:t>
            </w:r>
            <w:r>
              <w:rPr>
                <w:color w:val="801500"/>
              </w:rPr>
              <w:br/>
            </w:r>
            <w:r>
              <w:rPr>
                <w:color w:val="801500"/>
              </w:rPr>
              <w:br/>
            </w:r>
            <w:r>
              <w:br/>
            </w:r>
            <w:r>
              <w:br/>
            </w:r>
            <w:r>
              <w:t>（</w:t>
            </w:r>
            <w:r>
              <w:t>三</w:t>
            </w:r>
            <w:r>
              <w:t>）</w:t>
            </w:r>
            <w:r>
              <w:t>发</w:t>
            </w:r>
            <w:r>
              <w:t>生</w:t>
            </w:r>
            <w:r>
              <w:t>重</w:t>
            </w:r>
            <w:r>
              <w:t>大</w:t>
            </w:r>
            <w:r>
              <w:t>事</w:t>
            </w:r>
            <w:r>
              <w:t>故</w:t>
            </w:r>
            <w:r>
              <w:t>的</w:t>
            </w:r>
            <w:r>
              <w:t>，</w:t>
            </w:r>
            <w:r>
              <w:t>处</w:t>
            </w:r>
            <w:r>
              <w:t>上</w:t>
            </w:r>
            <w:r>
              <w:t>一</w:t>
            </w:r>
            <w:r>
              <w:t>年</w:t>
            </w:r>
            <w:r>
              <w:t>年</w:t>
            </w:r>
            <w:r>
              <w:t>收</w:t>
            </w:r>
            <w:r>
              <w:t>入</w:t>
            </w:r>
            <w:r>
              <w:t>百</w:t>
            </w:r>
            <w:r>
              <w:t>分</w:t>
            </w:r>
            <w:r>
              <w:t>之</w:t>
            </w:r>
            <w:r>
              <w:rPr>
                <w:color w:val="801500"/>
              </w:rPr>
              <w:t>八</w:t>
            </w:r>
            <w:r>
              <w:t>十</w:t>
            </w:r>
            <w:r>
              <w:t>的</w:t>
            </w:r>
            <w:r>
              <w:t>罚</w:t>
            </w:r>
            <w:r>
              <w:t>款</w:t>
            </w:r>
            <w:r>
              <w:t>；</w:t>
            </w:r>
            <w:r>
              <w:t xml:space="preserve"> </w:t>
            </w:r>
            <w:r>
              <w:rPr>
                <w:color w:val="801500"/>
              </w:rPr>
              <w:br/>
            </w:r>
            <w:r>
              <w:rPr>
                <w:color w:val="801500"/>
              </w:rPr>
              <w:br/>
            </w:r>
            <w:r>
              <w:br/>
            </w:r>
            <w:r>
              <w:br/>
            </w:r>
            <w:r>
              <w:t>（</w:t>
            </w:r>
            <w:r>
              <w:t>四</w:t>
            </w:r>
            <w:r>
              <w:t>）</w:t>
            </w:r>
            <w:r>
              <w:t>发</w:t>
            </w:r>
            <w:r>
              <w:t>生</w:t>
            </w:r>
            <w:r>
              <w:t>特</w:t>
            </w:r>
            <w:r>
              <w:t>别</w:t>
            </w:r>
            <w:r>
              <w:t>重</w:t>
            </w:r>
            <w:r>
              <w:t>大</w:t>
            </w:r>
            <w:r>
              <w:t>事</w:t>
            </w:r>
            <w:r>
              <w:t>故</w:t>
            </w:r>
            <w:r>
              <w:t>的</w:t>
            </w:r>
            <w:r>
              <w:t>，</w:t>
            </w:r>
            <w:r>
              <w:t>处</w:t>
            </w:r>
            <w:r>
              <w:t>上</w:t>
            </w:r>
            <w:r>
              <w:t>一</w:t>
            </w:r>
            <w:r>
              <w:t>年</w:t>
            </w:r>
            <w:r>
              <w:t>年</w:t>
            </w:r>
            <w:r>
              <w:t>收</w:t>
            </w:r>
            <w:r>
              <w:t>入</w:t>
            </w:r>
            <w:r>
              <w:t>百</w:t>
            </w:r>
            <w:r>
              <w:t>分</w:t>
            </w:r>
            <w:r>
              <w:t>之</w:t>
            </w:r>
            <w:r>
              <w:rPr>
                <w:color w:val="801500"/>
              </w:rPr>
              <w:t>一</w:t>
            </w:r>
            <w:r>
              <w:rPr>
                <w:color w:val="801500"/>
              </w:rPr>
              <w:t>百</w:t>
            </w:r>
            <w:r>
              <w:t>的</w:t>
            </w:r>
            <w:r>
              <w:t>罚</w:t>
            </w:r>
            <w:r>
              <w:t>款</w:t>
            </w:r>
            <w:r>
              <w:t>。</w:t>
            </w:r>
            <w:r>
              <w:t xml:space="preserve"> </w:t>
            </w:r>
            <w:r>
              <w:br/>
            </w:r>
            <w:r>
              <w:br/>
            </w:r>
            <w:r>
              <w:rPr>
                <w:color w:val="801500"/>
              </w:rPr>
              <w:br/>
            </w:r>
            <w:r>
              <w:rPr>
                <w:color w:val="801500"/>
              </w:rPr>
              <w:br/>
            </w:r>
          </w:p>
        </w:tc>
      </w:tr>
      <w:tr>
        <w:tc>
          <w:tcPr>
            <w:tcW w:type="dxa" w:w="4320"/>
          </w:tcPr>
          <w:p/>
          <w:p>
            <w:r>
              <w:t>第</w:t>
            </w:r>
            <w:r>
              <w:t>九</w:t>
            </w:r>
            <w:r>
              <w:t>十</w:t>
            </w:r>
            <w:r>
              <w:rPr>
                <w:color w:val="006633"/>
              </w:rPr>
              <w:t>三</w:t>
            </w:r>
            <w:r>
              <w:t>条</w:t>
            </w:r>
            <w:r>
              <w:rPr>
                <w:color w:val="006633"/>
              </w:rPr>
              <w:t xml:space="preserve"> </w:t>
            </w:r>
            <w:r>
              <w:rPr>
                <w:color w:val="006633"/>
              </w:rPr>
              <w:t xml:space="preserve"> </w:t>
            </w:r>
            <w:r>
              <w:t>生</w:t>
            </w:r>
            <w:r>
              <w:t>产</w:t>
            </w:r>
            <w:r>
              <w:t>经</w:t>
            </w:r>
            <w:r>
              <w:t>营</w:t>
            </w:r>
            <w:r>
              <w:t>单</w:t>
            </w:r>
            <w:r>
              <w:t>位</w:t>
            </w:r>
            <w:r>
              <w:t>的</w:t>
            </w:r>
            <w:r>
              <w:t>安</w:t>
            </w:r>
            <w:r>
              <w:t>全</w:t>
            </w:r>
            <w:r>
              <w:t>生</w:t>
            </w:r>
            <w:r>
              <w:t>产</w:t>
            </w:r>
            <w:r>
              <w:t>管</w:t>
            </w:r>
            <w:r>
              <w:t>理</w:t>
            </w:r>
            <w:r>
              <w:t>人</w:t>
            </w:r>
            <w:r>
              <w:t>员</w:t>
            </w:r>
            <w:r>
              <w:t>未</w:t>
            </w:r>
            <w:r>
              <w:t>履</w:t>
            </w:r>
            <w:r>
              <w:t>行</w:t>
            </w:r>
            <w:r>
              <w:t>本</w:t>
            </w:r>
            <w:r>
              <w:t>法</w:t>
            </w:r>
            <w:r>
              <w:t>规</w:t>
            </w:r>
            <w:r>
              <w:t>定</w:t>
            </w:r>
            <w:r>
              <w:t>的</w:t>
            </w:r>
            <w:r>
              <w:t>安</w:t>
            </w:r>
            <w:r>
              <w:t>全</w:t>
            </w:r>
            <w:r>
              <w:t>生</w:t>
            </w:r>
            <w:r>
              <w:t>产</w:t>
            </w:r>
            <w:r>
              <w:t>管</w:t>
            </w:r>
            <w:r>
              <w:t>理</w:t>
            </w:r>
            <w:r>
              <w:t>职</w:t>
            </w:r>
            <w:r>
              <w:t>责</w:t>
            </w:r>
            <w:r>
              <w:t>的</w:t>
            </w:r>
            <w:r>
              <w:t>，</w:t>
            </w:r>
            <w:r>
              <w:t>责</w:t>
            </w:r>
            <w:r>
              <w:t>令</w:t>
            </w:r>
            <w:r>
              <w:t>限</w:t>
            </w:r>
            <w:r>
              <w:t>期</w:t>
            </w:r>
            <w:r>
              <w:t>改</w:t>
            </w:r>
            <w:r>
              <w:t>正</w:t>
            </w:r>
            <w:r>
              <w:t>；</w:t>
            </w:r>
            <w:r>
              <w:t>导</w:t>
            </w:r>
            <w:r>
              <w:t>致</w:t>
            </w:r>
            <w:r>
              <w:t>发</w:t>
            </w:r>
            <w:r>
              <w:t>生</w:t>
            </w:r>
            <w:r>
              <w:t>生</w:t>
            </w:r>
            <w:r>
              <w:t>产</w:t>
            </w:r>
            <w:r>
              <w:t>安</w:t>
            </w:r>
            <w:r>
              <w:t>全</w:t>
            </w:r>
            <w:r>
              <w:t>事</w:t>
            </w:r>
            <w:r>
              <w:t>故</w:t>
            </w:r>
            <w:r>
              <w:t>的</w:t>
            </w:r>
            <w:r>
              <w:t>，</w:t>
            </w:r>
            <w:r>
              <w:t>暂</w:t>
            </w:r>
            <w:r>
              <w:t>停</w:t>
            </w:r>
            <w:r>
              <w:t>或</w:t>
            </w:r>
            <w:r>
              <w:t>者</w:t>
            </w:r>
            <w:r>
              <w:rPr>
                <w:color w:val="006633"/>
              </w:rPr>
              <w:t>撤</w:t>
            </w:r>
            <w:r>
              <w:t>销</w:t>
            </w:r>
            <w:r>
              <w:t>其</w:t>
            </w:r>
            <w:r>
              <w:t>与</w:t>
            </w:r>
            <w:r>
              <w:t>安</w:t>
            </w:r>
            <w:r>
              <w:t>全</w:t>
            </w:r>
            <w:r>
              <w:t>生</w:t>
            </w:r>
            <w:r>
              <w:t>产</w:t>
            </w:r>
            <w:r>
              <w:t>有</w:t>
            </w:r>
            <w:r>
              <w:t>关</w:t>
            </w:r>
            <w:r>
              <w:t>的</w:t>
            </w:r>
            <w:r>
              <w:t>资</w:t>
            </w:r>
            <w:r>
              <w:t>格</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t>九</w:t>
            </w:r>
            <w:r>
              <w:t>十</w:t>
            </w:r>
            <w:r>
              <w:rPr>
                <w:color w:val="801500"/>
              </w:rPr>
              <w:t>六</w:t>
            </w:r>
            <w:r>
              <w:t>条</w:t>
            </w:r>
            <w:r>
              <w:rPr>
                <w:color w:val="801500"/>
              </w:rPr>
              <w:t xml:space="preserve">　</w:t>
            </w:r>
            <w:r>
              <w:t>生</w:t>
            </w:r>
            <w:r>
              <w:t>产</w:t>
            </w:r>
            <w:r>
              <w:t>经</w:t>
            </w:r>
            <w:r>
              <w:t>营</w:t>
            </w:r>
            <w:r>
              <w:t>单</w:t>
            </w:r>
            <w:r>
              <w:t>位</w:t>
            </w:r>
            <w:r>
              <w:t>的</w:t>
            </w:r>
            <w:r>
              <w:rPr>
                <w:color w:val="801500"/>
              </w:rPr>
              <w:t>其</w:t>
            </w:r>
            <w:r>
              <w:rPr>
                <w:color w:val="801500"/>
              </w:rPr>
              <w:t>他</w:t>
            </w:r>
            <w:r>
              <w:rPr>
                <w:color w:val="801500"/>
              </w:rPr>
              <w:t>负</w:t>
            </w:r>
            <w:r>
              <w:rPr>
                <w:color w:val="801500"/>
              </w:rPr>
              <w:t>责</w:t>
            </w:r>
            <w:r>
              <w:rPr>
                <w:color w:val="801500"/>
              </w:rPr>
              <w:t>人</w:t>
            </w:r>
            <w:r>
              <w:rPr>
                <w:color w:val="801500"/>
              </w:rPr>
              <w:t>和</w:t>
            </w:r>
            <w:r>
              <w:t>安</w:t>
            </w:r>
            <w:r>
              <w:t>全</w:t>
            </w:r>
            <w:r>
              <w:t>生</w:t>
            </w:r>
            <w:r>
              <w:t>产</w:t>
            </w:r>
            <w:r>
              <w:t>管</w:t>
            </w:r>
            <w:r>
              <w:t>理</w:t>
            </w:r>
            <w:r>
              <w:t>人</w:t>
            </w:r>
            <w:r>
              <w:t>员</w:t>
            </w:r>
            <w:r>
              <w:t>未</w:t>
            </w:r>
            <w:r>
              <w:t>履</w:t>
            </w:r>
            <w:r>
              <w:t>行</w:t>
            </w:r>
            <w:r>
              <w:t>本</w:t>
            </w:r>
            <w:r>
              <w:t>法</w:t>
            </w:r>
            <w:r>
              <w:t>规</w:t>
            </w:r>
            <w:r>
              <w:t>定</w:t>
            </w:r>
            <w:r>
              <w:t>的</w:t>
            </w:r>
            <w:r>
              <w:t>安</w:t>
            </w:r>
            <w:r>
              <w:t>全</w:t>
            </w:r>
            <w:r>
              <w:t>生</w:t>
            </w:r>
            <w:r>
              <w:t>产</w:t>
            </w:r>
            <w:r>
              <w:t>管</w:t>
            </w:r>
            <w:r>
              <w:t>理</w:t>
            </w:r>
            <w:r>
              <w:t>职</w:t>
            </w:r>
            <w:r>
              <w:t>责</w:t>
            </w:r>
            <w:r>
              <w:t>的</w:t>
            </w:r>
            <w:r>
              <w:t>，</w:t>
            </w:r>
            <w:r>
              <w:t>责</w:t>
            </w:r>
            <w:r>
              <w:t>令</w:t>
            </w:r>
            <w:r>
              <w:t>限</w:t>
            </w:r>
            <w:r>
              <w:t>期</w:t>
            </w:r>
            <w:r>
              <w:t>改</w:t>
            </w:r>
            <w:r>
              <w:t>正</w:t>
            </w:r>
            <w:r>
              <w:rPr>
                <w:color w:val="801500"/>
              </w:rPr>
              <w:t>，</w:t>
            </w:r>
            <w:r>
              <w:rPr>
                <w:color w:val="801500"/>
              </w:rPr>
              <w:t>处</w:t>
            </w:r>
            <w:r>
              <w:rPr>
                <w:color w:val="801500"/>
              </w:rPr>
              <w:t>一</w:t>
            </w:r>
            <w:r>
              <w:rPr>
                <w:color w:val="801500"/>
              </w:rPr>
              <w:t>万</w:t>
            </w:r>
            <w:r>
              <w:rPr>
                <w:color w:val="801500"/>
              </w:rPr>
              <w:t>元</w:t>
            </w:r>
            <w:r>
              <w:rPr>
                <w:color w:val="801500"/>
              </w:rPr>
              <w:t>以</w:t>
            </w:r>
            <w:r>
              <w:rPr>
                <w:color w:val="801500"/>
              </w:rPr>
              <w:t>上</w:t>
            </w:r>
            <w:r>
              <w:rPr>
                <w:color w:val="801500"/>
              </w:rPr>
              <w:t>三</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t>；</w:t>
            </w:r>
            <w:r>
              <w:t>导</w:t>
            </w:r>
            <w:r>
              <w:t>致</w:t>
            </w:r>
            <w:r>
              <w:t>发</w:t>
            </w:r>
            <w:r>
              <w:t>生</w:t>
            </w:r>
            <w:r>
              <w:t>生</w:t>
            </w:r>
            <w:r>
              <w:t>产</w:t>
            </w:r>
            <w:r>
              <w:t>安</w:t>
            </w:r>
            <w:r>
              <w:t>全</w:t>
            </w:r>
            <w:r>
              <w:t>事</w:t>
            </w:r>
            <w:r>
              <w:t>故</w:t>
            </w:r>
            <w:r>
              <w:t>的</w:t>
            </w:r>
            <w:r>
              <w:t>，</w:t>
            </w:r>
            <w:r>
              <w:t>暂</w:t>
            </w:r>
            <w:r>
              <w:t>停</w:t>
            </w:r>
            <w:r>
              <w:t>或</w:t>
            </w:r>
            <w:r>
              <w:t>者</w:t>
            </w:r>
            <w:r>
              <w:rPr>
                <w:color w:val="801500"/>
              </w:rPr>
              <w:t>吊</w:t>
            </w:r>
            <w:r>
              <w:t>销</w:t>
            </w:r>
            <w:r>
              <w:t>其</w:t>
            </w:r>
            <w:r>
              <w:t>与</w:t>
            </w:r>
            <w:r>
              <w:t>安</w:t>
            </w:r>
            <w:r>
              <w:t>全</w:t>
            </w:r>
            <w:r>
              <w:t>生</w:t>
            </w:r>
            <w:r>
              <w:t>产</w:t>
            </w:r>
            <w:r>
              <w:t>有</w:t>
            </w:r>
            <w:r>
              <w:t>关</w:t>
            </w:r>
            <w:r>
              <w:t>的</w:t>
            </w:r>
            <w:r>
              <w:t>资</w:t>
            </w:r>
            <w:r>
              <w:t>格</w:t>
            </w:r>
            <w:r>
              <w:rPr>
                <w:color w:val="801500"/>
              </w:rPr>
              <w:t>，</w:t>
            </w:r>
            <w:r>
              <w:rPr>
                <w:color w:val="801500"/>
              </w:rPr>
              <w:t>并</w:t>
            </w:r>
            <w:r>
              <w:rPr>
                <w:color w:val="801500"/>
              </w:rPr>
              <w:t>处</w:t>
            </w:r>
            <w:r>
              <w:rPr>
                <w:color w:val="801500"/>
              </w:rPr>
              <w:t>上</w:t>
            </w:r>
            <w:r>
              <w:rPr>
                <w:color w:val="801500"/>
              </w:rPr>
              <w:t>一</w:t>
            </w:r>
            <w:r>
              <w:rPr>
                <w:color w:val="801500"/>
              </w:rPr>
              <w:t>年</w:t>
            </w:r>
            <w:r>
              <w:rPr>
                <w:color w:val="801500"/>
              </w:rPr>
              <w:t>年</w:t>
            </w:r>
            <w:r>
              <w:rPr>
                <w:color w:val="801500"/>
              </w:rPr>
              <w:t>收</w:t>
            </w:r>
            <w:r>
              <w:rPr>
                <w:color w:val="801500"/>
              </w:rPr>
              <w:t>入</w:t>
            </w:r>
            <w:r>
              <w:rPr>
                <w:color w:val="801500"/>
              </w:rPr>
              <w:t>百</w:t>
            </w:r>
            <w:r>
              <w:rPr>
                <w:color w:val="801500"/>
              </w:rPr>
              <w:t>分</w:t>
            </w:r>
            <w:r>
              <w:rPr>
                <w:color w:val="801500"/>
              </w:rPr>
              <w:t>之</w:t>
            </w:r>
            <w:r>
              <w:rPr>
                <w:color w:val="801500"/>
              </w:rPr>
              <w:t>二</w:t>
            </w:r>
            <w:r>
              <w:rPr>
                <w:color w:val="801500"/>
              </w:rPr>
              <w:t>十</w:t>
            </w:r>
            <w:r>
              <w:rPr>
                <w:color w:val="801500"/>
              </w:rPr>
              <w:t>以</w:t>
            </w:r>
            <w:r>
              <w:rPr>
                <w:color w:val="801500"/>
              </w:rPr>
              <w:t>上</w:t>
            </w:r>
            <w:r>
              <w:rPr>
                <w:color w:val="801500"/>
              </w:rPr>
              <w:t>百</w:t>
            </w:r>
            <w:r>
              <w:rPr>
                <w:color w:val="801500"/>
              </w:rPr>
              <w:t>分</w:t>
            </w:r>
            <w:r>
              <w:rPr>
                <w:color w:val="801500"/>
              </w:rPr>
              <w:t>之</w:t>
            </w:r>
            <w:r>
              <w:rPr>
                <w:color w:val="801500"/>
              </w:rPr>
              <w:t>五</w:t>
            </w:r>
            <w:r>
              <w:rPr>
                <w:color w:val="801500"/>
              </w:rPr>
              <w:t>十</w:t>
            </w:r>
            <w:r>
              <w:rPr>
                <w:color w:val="801500"/>
              </w:rPr>
              <w:t>以</w:t>
            </w:r>
            <w:r>
              <w:rPr>
                <w:color w:val="801500"/>
              </w:rPr>
              <w:t>下</w:t>
            </w:r>
            <w:r>
              <w:rPr>
                <w:color w:val="801500"/>
              </w:rPr>
              <w:t>的</w:t>
            </w:r>
            <w:r>
              <w:rPr>
                <w:color w:val="801500"/>
              </w:rPr>
              <w:t>罚</w:t>
            </w:r>
            <w:r>
              <w:rPr>
                <w:color w:val="801500"/>
              </w:rP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t>第</w:t>
            </w:r>
            <w:r>
              <w:t>九</w:t>
            </w:r>
            <w:r>
              <w:t>十</w:t>
            </w:r>
            <w:r>
              <w:rPr>
                <w:color w:val="006633"/>
              </w:rPr>
              <w:t>四</w:t>
            </w:r>
            <w:r>
              <w:t>条</w:t>
            </w:r>
            <w:r>
              <w:rPr>
                <w:color w:val="006633"/>
              </w:rPr>
              <w:t xml:space="preserve"> </w:t>
            </w:r>
            <w:r>
              <w:rPr>
                <w:color w:val="006633"/>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rPr>
                <w:color w:val="006633"/>
              </w:rPr>
              <w:t>可</w:t>
            </w:r>
            <w:r>
              <w:rPr>
                <w:color w:val="006633"/>
              </w:rPr>
              <w:t>以</w:t>
            </w:r>
            <w:r>
              <w:t>处</w:t>
            </w:r>
            <w:r>
              <w:rPr>
                <w:color w:val="006633"/>
              </w:rPr>
              <w:t>五</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并</w:t>
            </w:r>
            <w:r>
              <w:t>处</w:t>
            </w:r>
            <w:r>
              <w:rPr>
                <w:color w:val="006633"/>
              </w:rPr>
              <w:t>五</w:t>
            </w:r>
            <w:r>
              <w:t>万</w:t>
            </w:r>
            <w:r>
              <w:t>元</w:t>
            </w:r>
            <w:r>
              <w:t>以</w:t>
            </w:r>
            <w:r>
              <w:t>上</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rPr>
                <w:color w:val="006633"/>
              </w:rPr>
              <w:t>一</w:t>
            </w:r>
            <w:r>
              <w:rPr>
                <w:color w:val="006633"/>
              </w:rPr>
              <w:t>万</w:t>
            </w:r>
            <w:r>
              <w:rPr>
                <w:color w:val="006633"/>
              </w:rPr>
              <w:t>元</w:t>
            </w:r>
            <w:r>
              <w:rPr>
                <w:color w:val="006633"/>
              </w:rPr>
              <w:t>以</w:t>
            </w:r>
            <w:r>
              <w:rPr>
                <w:color w:val="006633"/>
              </w:rPr>
              <w:t>上</w:t>
            </w:r>
            <w:r>
              <w:t>二</w:t>
            </w:r>
            <w:r>
              <w:t>万</w:t>
            </w:r>
            <w:r>
              <w:t>元</w:t>
            </w:r>
            <w:r>
              <w:t>以</w:t>
            </w:r>
            <w:r>
              <w:t>下</w:t>
            </w:r>
            <w:r>
              <w:t>的</w:t>
            </w:r>
            <w:r>
              <w:t>罚</w:t>
            </w:r>
            <w:r>
              <w:t>款</w:t>
            </w:r>
            <w:r>
              <w:rPr>
                <w:color w:val="006633"/>
              </w:rPr>
              <w:t>：</w:t>
            </w:r>
            <w:r>
              <w:t xml:space="preserve"> </w:t>
            </w:r>
            <w:r>
              <w:br/>
            </w:r>
            <w:r>
              <w:br/>
            </w:r>
            <w:r>
              <w:t>（</w:t>
            </w:r>
            <w:r>
              <w:t>一</w:t>
            </w:r>
            <w:r>
              <w:t>）</w:t>
            </w:r>
            <w:r>
              <w:t>未</w:t>
            </w:r>
            <w:r>
              <w:t>按</w:t>
            </w:r>
            <w:r>
              <w:t>照</w:t>
            </w:r>
            <w:r>
              <w:t>规</w:t>
            </w:r>
            <w:r>
              <w:t>定</w:t>
            </w:r>
            <w:r>
              <w:t>设</w:t>
            </w:r>
            <w:r>
              <w:t>置</w:t>
            </w:r>
            <w:r>
              <w:t>安</w:t>
            </w:r>
            <w:r>
              <w:t>全</w:t>
            </w:r>
            <w:r>
              <w:t>生</w:t>
            </w:r>
            <w:r>
              <w:t>产</w:t>
            </w:r>
            <w:r>
              <w:t>管</w:t>
            </w:r>
            <w:r>
              <w:t>理</w:t>
            </w:r>
            <w:r>
              <w:t>机</w:t>
            </w:r>
            <w:r>
              <w:t>构</w:t>
            </w:r>
            <w:r>
              <w:t>或</w:t>
            </w:r>
            <w:r>
              <w:t>者</w:t>
            </w:r>
            <w:r>
              <w:t>配</w:t>
            </w:r>
            <w:r>
              <w:t>备</w:t>
            </w:r>
            <w:r>
              <w:t>安</w:t>
            </w:r>
            <w:r>
              <w:t>全</w:t>
            </w:r>
            <w:r>
              <w:t>生</w:t>
            </w:r>
            <w:r>
              <w:t>产</w:t>
            </w:r>
            <w:r>
              <w:t>管</w:t>
            </w:r>
            <w:r>
              <w:t>理</w:t>
            </w:r>
            <w:r>
              <w:t>人</w:t>
            </w:r>
            <w:r>
              <w:t>员</w:t>
            </w:r>
            <w:r>
              <w:t>的</w:t>
            </w:r>
            <w:r>
              <w:t>；</w:t>
            </w:r>
            <w:r>
              <w:t xml:space="preserve"> </w:t>
            </w:r>
            <w:r>
              <w:br/>
            </w:r>
            <w:r>
              <w:br/>
            </w:r>
            <w:r>
              <w:t>（</w:t>
            </w:r>
            <w:r>
              <w:t>二</w:t>
            </w:r>
            <w:r>
              <w:t>）</w:t>
            </w:r>
            <w:r>
              <w:t>危</w:t>
            </w:r>
            <w:r>
              <w:t>险</w:t>
            </w:r>
            <w:r>
              <w:t>物</w:t>
            </w:r>
            <w:r>
              <w:t>品</w:t>
            </w:r>
            <w:r>
              <w:t>的</w:t>
            </w:r>
            <w:r>
              <w:t>生</w:t>
            </w:r>
            <w:r>
              <w:t>产</w:t>
            </w:r>
            <w:r>
              <w:t>、</w:t>
            </w:r>
            <w:r>
              <w:t>经</w:t>
            </w:r>
            <w:r>
              <w:t>营</w:t>
            </w:r>
            <w:r>
              <w:t>、</w:t>
            </w:r>
            <w:r>
              <w:t>储</w:t>
            </w:r>
            <w:r>
              <w:t>存</w:t>
            </w:r>
            <w:r>
              <w:t>单</w:t>
            </w:r>
            <w:r>
              <w:t>位</w:t>
            </w:r>
            <w:r>
              <w:t>以</w:t>
            </w:r>
            <w:r>
              <w:t>及</w:t>
            </w:r>
            <w:r>
              <w:t>矿</w:t>
            </w:r>
            <w:r>
              <w:t>山</w:t>
            </w:r>
            <w:r>
              <w:t>、</w:t>
            </w:r>
            <w:r>
              <w:t>金</w:t>
            </w:r>
            <w:r>
              <w:t>属</w:t>
            </w:r>
            <w:r>
              <w:t>冶</w:t>
            </w:r>
            <w:r>
              <w:t>炼</w:t>
            </w:r>
            <w:r>
              <w:t>、</w:t>
            </w:r>
            <w:r>
              <w:t>建</w:t>
            </w:r>
            <w:r>
              <w:t>筑</w:t>
            </w:r>
            <w:r>
              <w:t>施</w:t>
            </w:r>
            <w:r>
              <w:t>工</w:t>
            </w:r>
            <w:r>
              <w:t>、</w:t>
            </w:r>
            <w:r>
              <w:rPr>
                <w:color w:val="006633"/>
              </w:rPr>
              <w:t>道</w:t>
            </w:r>
            <w:r>
              <w:rPr>
                <w:color w:val="006633"/>
              </w:rPr>
              <w:t>路</w:t>
            </w:r>
            <w:r>
              <w:t>运</w:t>
            </w:r>
            <w:r>
              <w:t>输</w:t>
            </w:r>
            <w:r>
              <w:t>单</w:t>
            </w:r>
            <w:r>
              <w:t>位</w:t>
            </w:r>
            <w:r>
              <w:t>的</w:t>
            </w:r>
            <w:r>
              <w:t>主</w:t>
            </w:r>
            <w:r>
              <w:t>要</w:t>
            </w:r>
            <w:r>
              <w:t>负</w:t>
            </w:r>
            <w:r>
              <w:t>责</w:t>
            </w:r>
            <w:r>
              <w:t>人</w:t>
            </w:r>
            <w:r>
              <w:t>和</w:t>
            </w:r>
            <w:r>
              <w:t>安</w:t>
            </w:r>
            <w:r>
              <w:t>全</w:t>
            </w:r>
            <w:r>
              <w:t>生</w:t>
            </w:r>
            <w:r>
              <w:t>产</w:t>
            </w:r>
            <w:r>
              <w:t>管</w:t>
            </w:r>
            <w:r>
              <w:t>理</w:t>
            </w:r>
            <w:r>
              <w:t>人</w:t>
            </w:r>
            <w:r>
              <w:t>员</w:t>
            </w:r>
            <w:r>
              <w:t>未</w:t>
            </w:r>
            <w:r>
              <w:t>按</w:t>
            </w:r>
            <w:r>
              <w:t>照</w:t>
            </w:r>
            <w:r>
              <w:t>规</w:t>
            </w:r>
            <w:r>
              <w:t>定</w:t>
            </w:r>
            <w:r>
              <w:t>经</w:t>
            </w:r>
            <w:r>
              <w:t>考</w:t>
            </w:r>
            <w:r>
              <w:t>核</w:t>
            </w:r>
            <w:r>
              <w:t>合</w:t>
            </w:r>
            <w:r>
              <w:t>格</w:t>
            </w:r>
            <w:r>
              <w:t>的</w:t>
            </w:r>
            <w:r>
              <w:t>；</w:t>
            </w:r>
            <w:r>
              <w:t xml:space="preserve"> </w:t>
            </w:r>
            <w:r>
              <w:br/>
            </w:r>
            <w:r>
              <w:br/>
            </w:r>
            <w:r>
              <w:t>（</w:t>
            </w:r>
            <w:r>
              <w:t>三</w:t>
            </w:r>
            <w:r>
              <w:t>）</w:t>
            </w:r>
            <w:r>
              <w:t>未</w:t>
            </w:r>
            <w:r>
              <w:t>按</w:t>
            </w:r>
            <w:r>
              <w:t>照</w:t>
            </w:r>
            <w:r>
              <w:t>规</w:t>
            </w:r>
            <w:r>
              <w:t>定</w:t>
            </w:r>
            <w:r>
              <w:t>对</w:t>
            </w:r>
            <w:r>
              <w:t>从</w:t>
            </w:r>
            <w:r>
              <w:t>业</w:t>
            </w:r>
            <w:r>
              <w:t>人</w:t>
            </w:r>
            <w:r>
              <w:t>员</w:t>
            </w:r>
            <w:r>
              <w:t>、</w:t>
            </w:r>
            <w:r>
              <w:t>被</w:t>
            </w:r>
            <w:r>
              <w:t>派</w:t>
            </w:r>
            <w:r>
              <w:t>遣</w:t>
            </w:r>
            <w:r>
              <w:t>劳</w:t>
            </w:r>
            <w:r>
              <w:t>动</w:t>
            </w:r>
            <w:r>
              <w:t>者</w:t>
            </w:r>
            <w:r>
              <w:t>、</w:t>
            </w:r>
            <w:r>
              <w:t>实</w:t>
            </w:r>
            <w:r>
              <w:t>习</w:t>
            </w:r>
            <w:r>
              <w:t>学</w:t>
            </w:r>
            <w:r>
              <w:t>生</w:t>
            </w:r>
            <w:r>
              <w:t>进</w:t>
            </w:r>
            <w:r>
              <w:t>行</w:t>
            </w:r>
            <w:r>
              <w:t>安</w:t>
            </w:r>
            <w:r>
              <w:t>全</w:t>
            </w:r>
            <w:r>
              <w:t>生</w:t>
            </w:r>
            <w:r>
              <w:t>产</w:t>
            </w:r>
            <w:r>
              <w:t>教</w:t>
            </w:r>
            <w:r>
              <w:t>育</w:t>
            </w:r>
            <w:r>
              <w:t>和</w:t>
            </w:r>
            <w:r>
              <w:t>培</w:t>
            </w:r>
            <w:r>
              <w:t>训</w:t>
            </w:r>
            <w:r>
              <w:t>，</w:t>
            </w:r>
            <w:r>
              <w:t>或</w:t>
            </w:r>
            <w:r>
              <w:t>者</w:t>
            </w:r>
            <w:r>
              <w:t>未</w:t>
            </w:r>
            <w:r>
              <w:t>按</w:t>
            </w:r>
            <w:r>
              <w:t>照</w:t>
            </w:r>
            <w:r>
              <w:t>规</w:t>
            </w:r>
            <w:r>
              <w:t>定</w:t>
            </w:r>
            <w:r>
              <w:t>如</w:t>
            </w:r>
            <w:r>
              <w:t>实</w:t>
            </w:r>
            <w:r>
              <w:t>告</w:t>
            </w:r>
            <w:r>
              <w:t>知</w:t>
            </w:r>
            <w:r>
              <w:t>有</w:t>
            </w:r>
            <w:r>
              <w:t>关</w:t>
            </w:r>
            <w:r>
              <w:t>的</w:t>
            </w:r>
            <w:r>
              <w:t>安</w:t>
            </w:r>
            <w:r>
              <w:t>全</w:t>
            </w:r>
            <w:r>
              <w:t>生</w:t>
            </w:r>
            <w:r>
              <w:t>产</w:t>
            </w:r>
            <w:r>
              <w:t>事</w:t>
            </w:r>
            <w:r>
              <w:t>项</w:t>
            </w:r>
            <w:r>
              <w:t>的</w:t>
            </w:r>
            <w:r>
              <w:t>；</w:t>
            </w:r>
            <w:r>
              <w:t xml:space="preserve"> </w:t>
            </w:r>
            <w:r>
              <w:br/>
            </w:r>
            <w:r>
              <w:br/>
            </w:r>
            <w:r>
              <w:t>（</w:t>
            </w:r>
            <w:r>
              <w:t>四</w:t>
            </w:r>
            <w:r>
              <w:t>）</w:t>
            </w:r>
            <w:r>
              <w:t>未</w:t>
            </w:r>
            <w:r>
              <w:t>如</w:t>
            </w:r>
            <w:r>
              <w:t>实</w:t>
            </w:r>
            <w:r>
              <w:t>记</w:t>
            </w:r>
            <w:r>
              <w:t>录</w:t>
            </w:r>
            <w:r>
              <w:t>安</w:t>
            </w:r>
            <w:r>
              <w:t>全</w:t>
            </w:r>
            <w:r>
              <w:t>生</w:t>
            </w:r>
            <w:r>
              <w:t>产</w:t>
            </w:r>
            <w:r>
              <w:t>教</w:t>
            </w:r>
            <w:r>
              <w:t>育</w:t>
            </w:r>
            <w:r>
              <w:t>和</w:t>
            </w:r>
            <w:r>
              <w:t>培</w:t>
            </w:r>
            <w:r>
              <w:t>训</w:t>
            </w:r>
            <w:r>
              <w:t>情</w:t>
            </w:r>
            <w:r>
              <w:t>况</w:t>
            </w:r>
            <w:r>
              <w:t>的</w:t>
            </w:r>
            <w:r>
              <w:t>；</w:t>
            </w:r>
            <w:r>
              <w:t xml:space="preserve"> </w:t>
            </w:r>
            <w:r>
              <w:br/>
            </w:r>
            <w:r>
              <w:br/>
            </w:r>
            <w:r>
              <w:t>（</w:t>
            </w:r>
            <w:r>
              <w:t>五</w:t>
            </w:r>
            <w:r>
              <w:t>）</w:t>
            </w:r>
            <w:r>
              <w:t>未</w:t>
            </w:r>
            <w:r>
              <w:t>将</w:t>
            </w:r>
            <w:r>
              <w:t>事</w:t>
            </w:r>
            <w:r>
              <w:t>故</w:t>
            </w:r>
            <w:r>
              <w:t>隐</w:t>
            </w:r>
            <w:r>
              <w:t>患</w:t>
            </w:r>
            <w:r>
              <w:t>排</w:t>
            </w:r>
            <w:r>
              <w:t>查</w:t>
            </w:r>
            <w:r>
              <w:t>治</w:t>
            </w:r>
            <w:r>
              <w:t>理</w:t>
            </w:r>
            <w:r>
              <w:t>情</w:t>
            </w:r>
            <w:r>
              <w:t>况</w:t>
            </w:r>
            <w:r>
              <w:t>如</w:t>
            </w:r>
            <w:r>
              <w:t>实</w:t>
            </w:r>
            <w:r>
              <w:t>记</w:t>
            </w:r>
            <w:r>
              <w:t>录</w:t>
            </w:r>
            <w:r>
              <w:t>或</w:t>
            </w:r>
            <w:r>
              <w:t>者</w:t>
            </w:r>
            <w:r>
              <w:t>未</w:t>
            </w:r>
            <w:r>
              <w:t>向</w:t>
            </w:r>
            <w:r>
              <w:t>从</w:t>
            </w:r>
            <w:r>
              <w:t>业</w:t>
            </w:r>
            <w:r>
              <w:t>人</w:t>
            </w:r>
            <w:r>
              <w:t>员</w:t>
            </w:r>
            <w:r>
              <w:t>通</w:t>
            </w:r>
            <w:r>
              <w:t>报</w:t>
            </w:r>
            <w:r>
              <w:t>的</w:t>
            </w:r>
            <w:r>
              <w:t>；</w:t>
            </w:r>
            <w:r>
              <w:t xml:space="preserve"> </w:t>
            </w:r>
            <w:r>
              <w:br/>
            </w:r>
            <w:r>
              <w:br/>
            </w:r>
            <w:r>
              <w:t>（</w:t>
            </w:r>
            <w:r>
              <w:t>六</w:t>
            </w:r>
            <w:r>
              <w:t>）</w:t>
            </w:r>
            <w:r>
              <w:t>未</w:t>
            </w:r>
            <w:r>
              <w:t>按</w:t>
            </w:r>
            <w:r>
              <w:t>照</w:t>
            </w:r>
            <w:r>
              <w:t>规</w:t>
            </w:r>
            <w:r>
              <w:t>定</w:t>
            </w:r>
            <w:r>
              <w:t>制</w:t>
            </w:r>
            <w:r>
              <w:t>定</w:t>
            </w:r>
            <w:r>
              <w:t>生</w:t>
            </w:r>
            <w:r>
              <w:t>产</w:t>
            </w:r>
            <w:r>
              <w:t>安</w:t>
            </w:r>
            <w:r>
              <w:t>全</w:t>
            </w:r>
            <w:r>
              <w:t>事</w:t>
            </w:r>
            <w:r>
              <w:t>故</w:t>
            </w:r>
            <w:r>
              <w:t>应</w:t>
            </w:r>
            <w:r>
              <w:t>急</w:t>
            </w:r>
            <w:r>
              <w:t>救</w:t>
            </w:r>
            <w:r>
              <w:t>援</w:t>
            </w:r>
            <w:r>
              <w:t>预</w:t>
            </w:r>
            <w:r>
              <w:t>案</w:t>
            </w:r>
            <w:r>
              <w:t>或</w:t>
            </w:r>
            <w:r>
              <w:t>者</w:t>
            </w:r>
            <w:r>
              <w:t>未</w:t>
            </w:r>
            <w:r>
              <w:t>定</w:t>
            </w:r>
            <w:r>
              <w:t>期</w:t>
            </w:r>
            <w:r>
              <w:t>组</w:t>
            </w:r>
            <w:r>
              <w:t>织</w:t>
            </w:r>
            <w:r>
              <w:t>演</w:t>
            </w:r>
            <w:r>
              <w:t>练</w:t>
            </w:r>
            <w:r>
              <w:t>的</w:t>
            </w:r>
            <w:r>
              <w:t>；</w:t>
            </w:r>
            <w:r>
              <w:t xml:space="preserve"> </w:t>
            </w:r>
            <w:r>
              <w:br/>
            </w:r>
            <w:r>
              <w:br/>
            </w:r>
            <w:r>
              <w:t>（</w:t>
            </w:r>
            <w:r>
              <w:t>七</w:t>
            </w:r>
            <w:r>
              <w:t>）</w:t>
            </w:r>
            <w:r>
              <w:t>特</w:t>
            </w:r>
            <w:r>
              <w:t>种</w:t>
            </w:r>
            <w:r>
              <w:t>作</w:t>
            </w:r>
            <w:r>
              <w:t>业</w:t>
            </w:r>
            <w:r>
              <w:t>人</w:t>
            </w:r>
            <w:r>
              <w:t>员</w:t>
            </w:r>
            <w:r>
              <w:t>未</w:t>
            </w:r>
            <w:r>
              <w:t>按</w:t>
            </w:r>
            <w:r>
              <w:t>照</w:t>
            </w:r>
            <w:r>
              <w:t>规</w:t>
            </w:r>
            <w:r>
              <w:t>定</w:t>
            </w:r>
            <w:r>
              <w:t>经</w:t>
            </w:r>
            <w:r>
              <w:t>专</w:t>
            </w:r>
            <w:r>
              <w:t>门</w:t>
            </w:r>
            <w:r>
              <w:t>的</w:t>
            </w:r>
            <w:r>
              <w:t>安</w:t>
            </w:r>
            <w:r>
              <w:t>全</w:t>
            </w:r>
            <w:r>
              <w:t>作</w:t>
            </w:r>
            <w:r>
              <w:t>业</w:t>
            </w:r>
            <w:r>
              <w:t>培</w:t>
            </w:r>
            <w:r>
              <w:t>训</w:t>
            </w:r>
            <w:r>
              <w:t>并</w:t>
            </w:r>
            <w:r>
              <w:t>取</w:t>
            </w:r>
            <w:r>
              <w:t>得</w:t>
            </w:r>
            <w:r>
              <w:t>相</w:t>
            </w:r>
            <w:r>
              <w:t>应</w:t>
            </w:r>
            <w:r>
              <w:t>资</w:t>
            </w:r>
            <w:r>
              <w:t>格</w:t>
            </w:r>
            <w:r>
              <w:t>，</w:t>
            </w:r>
            <w:r>
              <w:t>上</w:t>
            </w:r>
            <w:r>
              <w:t>岗</w:t>
            </w:r>
            <w:r>
              <w:t>作</w:t>
            </w:r>
            <w:r>
              <w:t>业</w:t>
            </w:r>
            <w:r>
              <w:t>的</w:t>
            </w:r>
            <w:r>
              <w:t>。</w:t>
            </w:r>
            <w:r>
              <w:t xml:space="preserve"> </w:t>
            </w:r>
            <w:r>
              <w:br/>
            </w:r>
            <w:r>
              <w:br/>
            </w:r>
          </w:p>
        </w:tc>
        <w:tc>
          <w:tcPr>
            <w:tcW w:type="dxa" w:w="4320"/>
          </w:tcPr>
          <w:p/>
          <w:p>
            <w:r>
              <w:t>第</w:t>
            </w:r>
            <w:r>
              <w:t>九</w:t>
            </w:r>
            <w:r>
              <w:t>十</w:t>
            </w:r>
            <w:r>
              <w:rPr>
                <w:color w:val="801500"/>
              </w:rPr>
              <w:t>七</w:t>
            </w:r>
            <w:r>
              <w:t>条</w:t>
            </w:r>
            <w:r>
              <w:rPr>
                <w:color w:val="801500"/>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t>处</w:t>
            </w:r>
            <w:r>
              <w:rPr>
                <w:color w:val="801500"/>
              </w:rPr>
              <w:t>十</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并</w:t>
            </w:r>
            <w:r>
              <w:t>处</w:t>
            </w:r>
            <w:r>
              <w:rPr>
                <w:color w:val="801500"/>
              </w:rPr>
              <w:t>十</w:t>
            </w:r>
            <w:r>
              <w:t>万</w:t>
            </w:r>
            <w:r>
              <w:t>元</w:t>
            </w:r>
            <w:r>
              <w:t>以</w:t>
            </w:r>
            <w:r>
              <w:t>上</w:t>
            </w:r>
            <w:r>
              <w:rPr>
                <w:color w:val="801500"/>
              </w:rP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二</w:t>
            </w:r>
            <w:r>
              <w:t>万</w:t>
            </w:r>
            <w:r>
              <w:t>元</w:t>
            </w:r>
            <w:r>
              <w:t>以</w:t>
            </w:r>
            <w:r>
              <w:rPr>
                <w:color w:val="801500"/>
              </w:rPr>
              <w:t>上</w:t>
            </w:r>
            <w:r>
              <w:rPr>
                <w:color w:val="801500"/>
              </w:rPr>
              <w:t>五</w:t>
            </w:r>
            <w:r>
              <w:rPr>
                <w:color w:val="801500"/>
              </w:rPr>
              <w:t>万</w:t>
            </w:r>
            <w:r>
              <w:rPr>
                <w:color w:val="801500"/>
              </w:rPr>
              <w:t>元</w:t>
            </w:r>
            <w:r>
              <w:rPr>
                <w:color w:val="801500"/>
              </w:rPr>
              <w:t>以</w:t>
            </w:r>
            <w:r>
              <w:t>下</w:t>
            </w:r>
            <w:r>
              <w:t>的</w:t>
            </w:r>
            <w:r>
              <w:t>罚</w:t>
            </w:r>
            <w:r>
              <w:t>款</w:t>
            </w:r>
            <w:r>
              <w:rPr>
                <w:color w:val="801500"/>
              </w:rPr>
              <w:t>:</w:t>
            </w:r>
            <w:r>
              <w:t xml:space="preserve"> </w:t>
            </w:r>
            <w:r>
              <w:rPr>
                <w:color w:val="801500"/>
              </w:rPr>
              <w:br/>
            </w:r>
            <w:r>
              <w:rPr>
                <w:color w:val="801500"/>
              </w:rPr>
              <w:br/>
            </w:r>
            <w:r>
              <w:br/>
            </w:r>
            <w:r>
              <w:br/>
            </w:r>
            <w:r>
              <w:t>（</w:t>
            </w:r>
            <w:r>
              <w:t>一</w:t>
            </w:r>
            <w:r>
              <w:t>）</w:t>
            </w:r>
            <w:r>
              <w:t>未</w:t>
            </w:r>
            <w:r>
              <w:t>按</w:t>
            </w:r>
            <w:r>
              <w:t>照</w:t>
            </w:r>
            <w:r>
              <w:t>规</w:t>
            </w:r>
            <w:r>
              <w:t>定</w:t>
            </w:r>
            <w:r>
              <w:t>设</w:t>
            </w:r>
            <w:r>
              <w:t>置</w:t>
            </w:r>
            <w:r>
              <w:t>安</w:t>
            </w:r>
            <w:r>
              <w:t>全</w:t>
            </w:r>
            <w:r>
              <w:t>生</w:t>
            </w:r>
            <w:r>
              <w:t>产</w:t>
            </w:r>
            <w:r>
              <w:t>管</w:t>
            </w:r>
            <w:r>
              <w:t>理</w:t>
            </w:r>
            <w:r>
              <w:t>机</w:t>
            </w:r>
            <w:r>
              <w:t>构</w:t>
            </w:r>
            <w:r>
              <w:t>或</w:t>
            </w:r>
            <w:r>
              <w:t>者</w:t>
            </w:r>
            <w:r>
              <w:t>配</w:t>
            </w:r>
            <w:r>
              <w:t>备</w:t>
            </w:r>
            <w:r>
              <w:t>安</w:t>
            </w:r>
            <w:r>
              <w:t>全</w:t>
            </w:r>
            <w:r>
              <w:t>生</w:t>
            </w:r>
            <w:r>
              <w:t>产</w:t>
            </w:r>
            <w:r>
              <w:t>管</w:t>
            </w:r>
            <w:r>
              <w:t>理</w:t>
            </w:r>
            <w:r>
              <w:t>人</w:t>
            </w:r>
            <w:r>
              <w:t>员</w:t>
            </w:r>
            <w:r>
              <w:rPr>
                <w:color w:val="801500"/>
              </w:rPr>
              <w:t>、</w:t>
            </w:r>
            <w:r>
              <w:rPr>
                <w:color w:val="801500"/>
              </w:rPr>
              <w:t>注</w:t>
            </w:r>
            <w:r>
              <w:rPr>
                <w:color w:val="801500"/>
              </w:rPr>
              <w:t>册</w:t>
            </w:r>
            <w:r>
              <w:rPr>
                <w:color w:val="801500"/>
              </w:rPr>
              <w:t>安</w:t>
            </w:r>
            <w:r>
              <w:rPr>
                <w:color w:val="801500"/>
              </w:rPr>
              <w:t>全</w:t>
            </w:r>
            <w:r>
              <w:rPr>
                <w:color w:val="801500"/>
              </w:rPr>
              <w:t>工</w:t>
            </w:r>
            <w:r>
              <w:rPr>
                <w:color w:val="801500"/>
              </w:rPr>
              <w:t>程</w:t>
            </w:r>
            <w:r>
              <w:rPr>
                <w:color w:val="801500"/>
              </w:rPr>
              <w:t>师</w:t>
            </w:r>
            <w:r>
              <w:t>的</w:t>
            </w:r>
            <w:r>
              <w:t>；</w:t>
            </w:r>
            <w:r>
              <w:t xml:space="preserve"> </w:t>
            </w:r>
            <w:r>
              <w:rPr>
                <w:color w:val="801500"/>
              </w:rPr>
              <w:br/>
            </w:r>
            <w:r>
              <w:rPr>
                <w:color w:val="801500"/>
              </w:rPr>
              <w:br/>
            </w:r>
            <w:r>
              <w:br/>
            </w:r>
            <w:r>
              <w:br/>
            </w:r>
            <w:r>
              <w:t>（</w:t>
            </w:r>
            <w:r>
              <w:t>二</w:t>
            </w:r>
            <w:r>
              <w:t>）</w:t>
            </w:r>
            <w:r>
              <w:t>危</w:t>
            </w:r>
            <w:r>
              <w:t>险</w:t>
            </w:r>
            <w:r>
              <w:t>物</w:t>
            </w:r>
            <w:r>
              <w:t>品</w:t>
            </w:r>
            <w:r>
              <w:t>的</w:t>
            </w:r>
            <w:r>
              <w:t>生</w:t>
            </w:r>
            <w:r>
              <w:t>产</w:t>
            </w:r>
            <w:r>
              <w:t>、</w:t>
            </w:r>
            <w:r>
              <w:t>经</w:t>
            </w:r>
            <w:r>
              <w:t>营</w:t>
            </w:r>
            <w:r>
              <w:t>、</w:t>
            </w:r>
            <w:r>
              <w:t>储</w:t>
            </w:r>
            <w:r>
              <w:t>存</w:t>
            </w:r>
            <w:r>
              <w:rPr>
                <w:color w:val="801500"/>
              </w:rPr>
              <w:t>、</w:t>
            </w:r>
            <w:r>
              <w:rPr>
                <w:color w:val="801500"/>
              </w:rPr>
              <w:t>装</w:t>
            </w:r>
            <w:r>
              <w:rPr>
                <w:color w:val="801500"/>
              </w:rPr>
              <w:t>卸</w:t>
            </w:r>
            <w:r>
              <w:t>单</w:t>
            </w:r>
            <w:r>
              <w:t>位</w:t>
            </w:r>
            <w:r>
              <w:t>以</w:t>
            </w:r>
            <w:r>
              <w:t>及</w:t>
            </w:r>
            <w:r>
              <w:t>矿</w:t>
            </w:r>
            <w:r>
              <w:t>山</w:t>
            </w:r>
            <w:r>
              <w:t>、</w:t>
            </w:r>
            <w:r>
              <w:t>金</w:t>
            </w:r>
            <w:r>
              <w:t>属</w:t>
            </w:r>
            <w:r>
              <w:t>冶</w:t>
            </w:r>
            <w:r>
              <w:t>炼</w:t>
            </w:r>
            <w:r>
              <w:t>、</w:t>
            </w:r>
            <w:r>
              <w:t>建</w:t>
            </w:r>
            <w:r>
              <w:t>筑</w:t>
            </w:r>
            <w:r>
              <w:t>施</w:t>
            </w:r>
            <w:r>
              <w:t>工</w:t>
            </w:r>
            <w:r>
              <w:t>、</w:t>
            </w:r>
            <w:r>
              <w:t>运</w:t>
            </w:r>
            <w:r>
              <w:t>输</w:t>
            </w:r>
            <w:r>
              <w:t>单</w:t>
            </w:r>
            <w:r>
              <w:t>位</w:t>
            </w:r>
            <w:r>
              <w:t>的</w:t>
            </w:r>
            <w:r>
              <w:t>主</w:t>
            </w:r>
            <w:r>
              <w:t>要</w:t>
            </w:r>
            <w:r>
              <w:t>负</w:t>
            </w:r>
            <w:r>
              <w:t>责</w:t>
            </w:r>
            <w:r>
              <w:t>人</w:t>
            </w:r>
            <w:r>
              <w:t>和</w:t>
            </w:r>
            <w:r>
              <w:t>安</w:t>
            </w:r>
            <w:r>
              <w:t>全</w:t>
            </w:r>
            <w:r>
              <w:t>生</w:t>
            </w:r>
            <w:r>
              <w:t>产</w:t>
            </w:r>
            <w:r>
              <w:t>管</w:t>
            </w:r>
            <w:r>
              <w:t>理</w:t>
            </w:r>
            <w:r>
              <w:t>人</w:t>
            </w:r>
            <w:r>
              <w:t>员</w:t>
            </w:r>
            <w:r>
              <w:t>未</w:t>
            </w:r>
            <w:r>
              <w:t>按</w:t>
            </w:r>
            <w:r>
              <w:t>照</w:t>
            </w:r>
            <w:r>
              <w:t>规</w:t>
            </w:r>
            <w:r>
              <w:t>定</w:t>
            </w:r>
            <w:r>
              <w:t>经</w:t>
            </w:r>
            <w:r>
              <w:t>考</w:t>
            </w:r>
            <w:r>
              <w:t>核</w:t>
            </w:r>
            <w:r>
              <w:t>合</w:t>
            </w:r>
            <w:r>
              <w:t>格</w:t>
            </w:r>
            <w:r>
              <w:t>的</w:t>
            </w:r>
            <w:r>
              <w:t>；</w:t>
            </w:r>
            <w:r>
              <w:t xml:space="preserve"> </w:t>
            </w:r>
            <w:r>
              <w:rPr>
                <w:color w:val="801500"/>
              </w:rPr>
              <w:br/>
            </w:r>
            <w:r>
              <w:rPr>
                <w:color w:val="801500"/>
              </w:rPr>
              <w:br/>
            </w:r>
            <w:r>
              <w:br/>
            </w:r>
            <w:r>
              <w:br/>
            </w:r>
            <w:r>
              <w:t>（</w:t>
            </w:r>
            <w:r>
              <w:t>三</w:t>
            </w:r>
            <w:r>
              <w:t>）</w:t>
            </w:r>
            <w:r>
              <w:t>未</w:t>
            </w:r>
            <w:r>
              <w:t>按</w:t>
            </w:r>
            <w:r>
              <w:t>照</w:t>
            </w:r>
            <w:r>
              <w:t>规</w:t>
            </w:r>
            <w:r>
              <w:t>定</w:t>
            </w:r>
            <w:r>
              <w:t>对</w:t>
            </w:r>
            <w:r>
              <w:t>从</w:t>
            </w:r>
            <w:r>
              <w:t>业</w:t>
            </w:r>
            <w:r>
              <w:t>人</w:t>
            </w:r>
            <w:r>
              <w:t>员</w:t>
            </w:r>
            <w:r>
              <w:t>、</w:t>
            </w:r>
            <w:r>
              <w:t>被</w:t>
            </w:r>
            <w:r>
              <w:t>派</w:t>
            </w:r>
            <w:r>
              <w:t>遣</w:t>
            </w:r>
            <w:r>
              <w:t>劳</w:t>
            </w:r>
            <w:r>
              <w:t>动</w:t>
            </w:r>
            <w:r>
              <w:t>者</w:t>
            </w:r>
            <w:r>
              <w:t>、</w:t>
            </w:r>
            <w:r>
              <w:t>实</w:t>
            </w:r>
            <w:r>
              <w:t>习</w:t>
            </w:r>
            <w:r>
              <w:t>学</w:t>
            </w:r>
            <w:r>
              <w:t>生</w:t>
            </w:r>
            <w:r>
              <w:t>进</w:t>
            </w:r>
            <w:r>
              <w:t>行</w:t>
            </w:r>
            <w:r>
              <w:t>安</w:t>
            </w:r>
            <w:r>
              <w:t>全</w:t>
            </w:r>
            <w:r>
              <w:t>生</w:t>
            </w:r>
            <w:r>
              <w:t>产</w:t>
            </w:r>
            <w:r>
              <w:t>教</w:t>
            </w:r>
            <w:r>
              <w:t>育</w:t>
            </w:r>
            <w:r>
              <w:t>和</w:t>
            </w:r>
            <w:r>
              <w:t>培</w:t>
            </w:r>
            <w:r>
              <w:t>训</w:t>
            </w:r>
            <w:r>
              <w:t>，</w:t>
            </w:r>
            <w:r>
              <w:t>或</w:t>
            </w:r>
            <w:r>
              <w:t>者</w:t>
            </w:r>
            <w:r>
              <w:t>未</w:t>
            </w:r>
            <w:r>
              <w:t>按</w:t>
            </w:r>
            <w:r>
              <w:t>照</w:t>
            </w:r>
            <w:r>
              <w:t>规</w:t>
            </w:r>
            <w:r>
              <w:t>定</w:t>
            </w:r>
            <w:r>
              <w:t>如</w:t>
            </w:r>
            <w:r>
              <w:t>实</w:t>
            </w:r>
            <w:r>
              <w:t>告</w:t>
            </w:r>
            <w:r>
              <w:t>知</w:t>
            </w:r>
            <w:r>
              <w:t>有</w:t>
            </w:r>
            <w:r>
              <w:t>关</w:t>
            </w:r>
            <w:r>
              <w:t>的</w:t>
            </w:r>
            <w:r>
              <w:t>安</w:t>
            </w:r>
            <w:r>
              <w:t>全</w:t>
            </w:r>
            <w:r>
              <w:t>生</w:t>
            </w:r>
            <w:r>
              <w:t>产</w:t>
            </w:r>
            <w:r>
              <w:t>事</w:t>
            </w:r>
            <w:r>
              <w:t>项</w:t>
            </w:r>
            <w:r>
              <w:t>的</w:t>
            </w:r>
            <w:r>
              <w:t>；</w:t>
            </w:r>
            <w:r>
              <w:t xml:space="preserve"> </w:t>
            </w:r>
            <w:r>
              <w:rPr>
                <w:color w:val="801500"/>
              </w:rPr>
              <w:br/>
            </w:r>
            <w:r>
              <w:rPr>
                <w:color w:val="801500"/>
              </w:rPr>
              <w:br/>
            </w:r>
            <w:r>
              <w:br/>
            </w:r>
            <w:r>
              <w:br/>
            </w:r>
            <w:r>
              <w:t>（</w:t>
            </w:r>
            <w:r>
              <w:t>四</w:t>
            </w:r>
            <w:r>
              <w:t>）</w:t>
            </w:r>
            <w:r>
              <w:t>未</w:t>
            </w:r>
            <w:r>
              <w:t>如</w:t>
            </w:r>
            <w:r>
              <w:t>实</w:t>
            </w:r>
            <w:r>
              <w:t>记</w:t>
            </w:r>
            <w:r>
              <w:t>录</w:t>
            </w:r>
            <w:r>
              <w:t>安</w:t>
            </w:r>
            <w:r>
              <w:t>全</w:t>
            </w:r>
            <w:r>
              <w:t>生</w:t>
            </w:r>
            <w:r>
              <w:t>产</w:t>
            </w:r>
            <w:r>
              <w:t>教</w:t>
            </w:r>
            <w:r>
              <w:t>育</w:t>
            </w:r>
            <w:r>
              <w:t>和</w:t>
            </w:r>
            <w:r>
              <w:t>培</w:t>
            </w:r>
            <w:r>
              <w:t>训</w:t>
            </w:r>
            <w:r>
              <w:t>情</w:t>
            </w:r>
            <w:r>
              <w:t>况</w:t>
            </w:r>
            <w:r>
              <w:t>的</w:t>
            </w:r>
            <w:r>
              <w:t>；</w:t>
            </w:r>
            <w:r>
              <w:t xml:space="preserve"> </w:t>
            </w:r>
            <w:r>
              <w:rPr>
                <w:color w:val="801500"/>
              </w:rPr>
              <w:br/>
            </w:r>
            <w:r>
              <w:rPr>
                <w:color w:val="801500"/>
              </w:rPr>
              <w:br/>
            </w:r>
            <w:r>
              <w:br/>
            </w:r>
            <w:r>
              <w:br/>
            </w:r>
            <w:r>
              <w:t>（</w:t>
            </w:r>
            <w:r>
              <w:t>五</w:t>
            </w:r>
            <w:r>
              <w:t>）</w:t>
            </w:r>
            <w:r>
              <w:t>未</w:t>
            </w:r>
            <w:r>
              <w:t>将</w:t>
            </w:r>
            <w:r>
              <w:t>事</w:t>
            </w:r>
            <w:r>
              <w:t>故</w:t>
            </w:r>
            <w:r>
              <w:t>隐</w:t>
            </w:r>
            <w:r>
              <w:t>患</w:t>
            </w:r>
            <w:r>
              <w:t>排</w:t>
            </w:r>
            <w:r>
              <w:t>查</w:t>
            </w:r>
            <w:r>
              <w:t>治</w:t>
            </w:r>
            <w:r>
              <w:t>理</w:t>
            </w:r>
            <w:r>
              <w:t>情</w:t>
            </w:r>
            <w:r>
              <w:t>况</w:t>
            </w:r>
            <w:r>
              <w:t>如</w:t>
            </w:r>
            <w:r>
              <w:t>实</w:t>
            </w:r>
            <w:r>
              <w:t>记</w:t>
            </w:r>
            <w:r>
              <w:t>录</w:t>
            </w:r>
            <w:r>
              <w:t>或</w:t>
            </w:r>
            <w:r>
              <w:t>者</w:t>
            </w:r>
            <w:r>
              <w:t>未</w:t>
            </w:r>
            <w:r>
              <w:t>向</w:t>
            </w:r>
            <w:r>
              <w:t>从</w:t>
            </w:r>
            <w:r>
              <w:t>业</w:t>
            </w:r>
            <w:r>
              <w:t>人</w:t>
            </w:r>
            <w:r>
              <w:t>员</w:t>
            </w:r>
            <w:r>
              <w:t>通</w:t>
            </w:r>
            <w:r>
              <w:t>报</w:t>
            </w:r>
            <w:r>
              <w:t>的</w:t>
            </w:r>
            <w:r>
              <w:t>；</w:t>
            </w:r>
            <w:r>
              <w:t xml:space="preserve"> </w:t>
            </w:r>
            <w:r>
              <w:br/>
            </w:r>
            <w:r>
              <w:br/>
            </w:r>
            <w:r>
              <w:rPr>
                <w:color w:val="801500"/>
              </w:rPr>
              <w:br/>
            </w:r>
            <w:r>
              <w:rPr>
                <w:color w:val="801500"/>
              </w:rPr>
              <w:br/>
            </w:r>
            <w:r>
              <w:t>（</w:t>
            </w:r>
            <w:r>
              <w:t>六</w:t>
            </w:r>
            <w:r>
              <w:t>）</w:t>
            </w:r>
            <w:r>
              <w:t>未</w:t>
            </w:r>
            <w:r>
              <w:t>按</w:t>
            </w:r>
            <w:r>
              <w:t>照</w:t>
            </w:r>
            <w:r>
              <w:t>规</w:t>
            </w:r>
            <w:r>
              <w:t>定</w:t>
            </w:r>
            <w:r>
              <w:t>制</w:t>
            </w:r>
            <w:r>
              <w:t>定</w:t>
            </w:r>
            <w:r>
              <w:t>生</w:t>
            </w:r>
            <w:r>
              <w:t>产</w:t>
            </w:r>
            <w:r>
              <w:t>安</w:t>
            </w:r>
            <w:r>
              <w:t>全</w:t>
            </w:r>
            <w:r>
              <w:t>事</w:t>
            </w:r>
            <w:r>
              <w:t>故</w:t>
            </w:r>
            <w:r>
              <w:t>应</w:t>
            </w:r>
            <w:r>
              <w:t>急</w:t>
            </w:r>
            <w:r>
              <w:t>救</w:t>
            </w:r>
            <w:r>
              <w:t>援</w:t>
            </w:r>
            <w:r>
              <w:t>预</w:t>
            </w:r>
            <w:r>
              <w:t>案</w:t>
            </w:r>
            <w:r>
              <w:t>或</w:t>
            </w:r>
            <w:r>
              <w:t>者</w:t>
            </w:r>
            <w:r>
              <w:t>未</w:t>
            </w:r>
            <w:r>
              <w:t>定</w:t>
            </w:r>
            <w:r>
              <w:t>期</w:t>
            </w:r>
            <w:r>
              <w:t>组</w:t>
            </w:r>
            <w:r>
              <w:t>织</w:t>
            </w:r>
            <w:r>
              <w:t>演</w:t>
            </w:r>
            <w:r>
              <w:t>练</w:t>
            </w:r>
            <w:r>
              <w:t>的</w:t>
            </w:r>
            <w:r>
              <w:t>；</w:t>
            </w:r>
            <w:r>
              <w:t xml:space="preserve"> </w:t>
            </w:r>
            <w:r>
              <w:br/>
            </w:r>
            <w:r>
              <w:br/>
            </w:r>
            <w:r>
              <w:rPr>
                <w:color w:val="801500"/>
              </w:rPr>
              <w:br/>
            </w:r>
            <w:r>
              <w:rPr>
                <w:color w:val="801500"/>
              </w:rPr>
              <w:br/>
            </w:r>
            <w:r>
              <w:t>（</w:t>
            </w:r>
            <w:r>
              <w:t>七</w:t>
            </w:r>
            <w:r>
              <w:t>）</w:t>
            </w:r>
            <w:r>
              <w:t>特</w:t>
            </w:r>
            <w:r>
              <w:t>种</w:t>
            </w:r>
            <w:r>
              <w:t>作</w:t>
            </w:r>
            <w:r>
              <w:t>业</w:t>
            </w:r>
            <w:r>
              <w:t>人</w:t>
            </w:r>
            <w:r>
              <w:t>员</w:t>
            </w:r>
            <w:r>
              <w:t>未</w:t>
            </w:r>
            <w:r>
              <w:t>按</w:t>
            </w:r>
            <w:r>
              <w:t>照</w:t>
            </w:r>
            <w:r>
              <w:t>规</w:t>
            </w:r>
            <w:r>
              <w:t>定</w:t>
            </w:r>
            <w:r>
              <w:t>经</w:t>
            </w:r>
            <w:r>
              <w:t>专</w:t>
            </w:r>
            <w:r>
              <w:t>门</w:t>
            </w:r>
            <w:r>
              <w:t>的</w:t>
            </w:r>
            <w:r>
              <w:t>安</w:t>
            </w:r>
            <w:r>
              <w:t>全</w:t>
            </w:r>
            <w:r>
              <w:t>作</w:t>
            </w:r>
            <w:r>
              <w:t>业</w:t>
            </w:r>
            <w:r>
              <w:t>培</w:t>
            </w:r>
            <w:r>
              <w:t>训</w:t>
            </w:r>
            <w:r>
              <w:t>并</w:t>
            </w:r>
            <w:r>
              <w:t>取</w:t>
            </w:r>
            <w:r>
              <w:t>得</w:t>
            </w:r>
            <w:r>
              <w:t>相</w:t>
            </w:r>
            <w:r>
              <w:t>应</w:t>
            </w:r>
            <w:r>
              <w:t>资</w:t>
            </w:r>
            <w:r>
              <w:t>格</w:t>
            </w:r>
            <w:r>
              <w:t>，</w:t>
            </w:r>
            <w:r>
              <w:t>上</w:t>
            </w:r>
            <w:r>
              <w:t>岗</w:t>
            </w:r>
            <w:r>
              <w:t>作</w:t>
            </w:r>
            <w:r>
              <w:t>业</w:t>
            </w:r>
            <w:r>
              <w:t>的</w:t>
            </w:r>
            <w:r>
              <w:t>。</w:t>
            </w:r>
            <w:r>
              <w:t xml:space="preserve"> </w:t>
            </w:r>
            <w:r>
              <w:br/>
            </w:r>
            <w:r>
              <w:br/>
            </w:r>
            <w:r>
              <w:rPr>
                <w:color w:val="801500"/>
              </w:rPr>
              <w:br/>
            </w:r>
            <w:r>
              <w:rPr>
                <w:color w:val="801500"/>
              </w:rPr>
              <w:br/>
            </w:r>
          </w:p>
        </w:tc>
      </w:tr>
      <w:tr>
        <w:tc>
          <w:tcPr>
            <w:tcW w:type="dxa" w:w="4320"/>
          </w:tcPr>
          <w:p/>
          <w:p>
            <w:r>
              <w:t>第</w:t>
            </w:r>
            <w:r>
              <w:t>九</w:t>
            </w:r>
            <w:r>
              <w:t>十</w:t>
            </w:r>
            <w:r>
              <w:rPr>
                <w:color w:val="006633"/>
              </w:rPr>
              <w:t>五</w:t>
            </w:r>
            <w:r>
              <w:t>条</w:t>
            </w:r>
            <w:r>
              <w:rPr>
                <w:color w:val="006633"/>
              </w:rPr>
              <w:t xml:space="preserve"> </w:t>
            </w:r>
            <w:r>
              <w:rPr>
                <w:color w:val="006633"/>
              </w:rPr>
              <w:t xml:space="preserve"> </w:t>
            </w:r>
            <w:r>
              <w:t>生</w:t>
            </w:r>
            <w:r>
              <w:t>产</w:t>
            </w:r>
            <w:r>
              <w:t>经</w:t>
            </w:r>
            <w:r>
              <w:t>营</w:t>
            </w:r>
            <w:r>
              <w:t>单</w:t>
            </w:r>
            <w:r>
              <w:t>位</w:t>
            </w:r>
            <w:r>
              <w:t>有</w:t>
            </w:r>
            <w:r>
              <w:t>下</w:t>
            </w:r>
            <w:r>
              <w:t>列</w:t>
            </w:r>
            <w:r>
              <w:t>行</w:t>
            </w:r>
            <w:r>
              <w:t>为</w:t>
            </w:r>
            <w:r>
              <w:t>之</w:t>
            </w:r>
            <w:r>
              <w:t>一</w:t>
            </w:r>
            <w:r>
              <w:t>的</w:t>
            </w:r>
            <w:r>
              <w:t>，</w:t>
            </w:r>
            <w:r>
              <w:t>责</w:t>
            </w:r>
            <w:r>
              <w:t>令</w:t>
            </w:r>
            <w:r>
              <w:t>停</w:t>
            </w:r>
            <w:r>
              <w:t>止</w:t>
            </w:r>
            <w:r>
              <w:t>建</w:t>
            </w:r>
            <w:r>
              <w:t>设</w:t>
            </w:r>
            <w:r>
              <w:t>或</w:t>
            </w:r>
            <w:r>
              <w:t>者</w:t>
            </w:r>
            <w:r>
              <w:t>停</w:t>
            </w:r>
            <w:r>
              <w:t>产</w:t>
            </w:r>
            <w:r>
              <w:t>停</w:t>
            </w:r>
            <w:r>
              <w:t>业</w:t>
            </w:r>
            <w:r>
              <w:t>整</w:t>
            </w:r>
            <w:r>
              <w:t>顿</w:t>
            </w:r>
            <w:r>
              <w:t>，</w:t>
            </w:r>
            <w:r>
              <w:t>限</w:t>
            </w:r>
            <w:r>
              <w:t>期</w:t>
            </w:r>
            <w:r>
              <w:t>改</w:t>
            </w:r>
            <w:r>
              <w:t>正</w:t>
            </w:r>
            <w:r>
              <w:rPr>
                <w:color w:val="006633"/>
              </w:rPr>
              <w:t>；</w:t>
            </w:r>
            <w:r>
              <w:rPr>
                <w:color w:val="006633"/>
              </w:rPr>
              <w:t>逾</w:t>
            </w:r>
            <w:r>
              <w:rPr>
                <w:color w:val="006633"/>
              </w:rPr>
              <w:t>期</w:t>
            </w:r>
            <w:r>
              <w:rPr>
                <w:color w:val="006633"/>
              </w:rPr>
              <w:t>未</w:t>
            </w:r>
            <w:r>
              <w:rPr>
                <w:color w:val="006633"/>
              </w:rPr>
              <w:t>改</w:t>
            </w:r>
            <w:r>
              <w:rPr>
                <w:color w:val="006633"/>
              </w:rPr>
              <w:t>正</w:t>
            </w:r>
            <w:r>
              <w:rPr>
                <w:color w:val="006633"/>
              </w:rPr>
              <w:t>的</w:t>
            </w:r>
            <w:r>
              <w:t>，</w:t>
            </w:r>
            <w:r>
              <w:t>处</w:t>
            </w:r>
            <w:r>
              <w:t>五</w:t>
            </w:r>
            <w:r>
              <w:t>十</w:t>
            </w:r>
            <w:r>
              <w:rPr>
                <w:color w:val="006633"/>
              </w:rPr>
              <w:t>万</w:t>
            </w:r>
            <w:r>
              <w:rPr>
                <w:color w:val="006633"/>
              </w:rPr>
              <w:t>元</w:t>
            </w:r>
            <w:r>
              <w:rPr>
                <w:color w:val="006633"/>
              </w:rPr>
              <w:t>以</w:t>
            </w:r>
            <w:r>
              <w:rPr>
                <w:color w:val="006633"/>
              </w:rPr>
              <w:t>上</w:t>
            </w:r>
            <w:r>
              <w:rPr>
                <w:color w:val="006633"/>
              </w:rPr>
              <w:t>一</w:t>
            </w:r>
            <w:r>
              <w:rPr>
                <w:color w:val="006633"/>
              </w:rPr>
              <w:t>百</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二</w:t>
            </w:r>
            <w:r>
              <w:t>万</w:t>
            </w:r>
            <w:r>
              <w:t>元</w:t>
            </w:r>
            <w:r>
              <w:t>以</w:t>
            </w:r>
            <w:r>
              <w:t>上</w:t>
            </w:r>
            <w:r>
              <w:t>五</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006633"/>
              </w:rPr>
              <w:t>：</w:t>
            </w:r>
            <w:r>
              <w:t xml:space="preserve"> </w:t>
            </w:r>
            <w:r>
              <w:br/>
            </w:r>
            <w:r>
              <w:br/>
            </w:r>
            <w:r>
              <w:t>（</w:t>
            </w:r>
            <w:r>
              <w:t>一</w:t>
            </w:r>
            <w:r>
              <w:t>）</w:t>
            </w:r>
            <w:r>
              <w:t>未</w:t>
            </w:r>
            <w:r>
              <w:t>按</w:t>
            </w:r>
            <w:r>
              <w:t>照</w:t>
            </w:r>
            <w:r>
              <w:t>规</w:t>
            </w:r>
            <w:r>
              <w:t>定</w:t>
            </w:r>
            <w:r>
              <w:t>对</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w:t>
            </w:r>
            <w:r>
              <w:t>装</w:t>
            </w:r>
            <w:r>
              <w:t>卸</w:t>
            </w:r>
            <w:r>
              <w:t>危</w:t>
            </w:r>
            <w:r>
              <w:t>险</w:t>
            </w:r>
            <w:r>
              <w:t>物</w:t>
            </w:r>
            <w:r>
              <w:t>品</w:t>
            </w:r>
            <w:r>
              <w:t>的</w:t>
            </w:r>
            <w:r>
              <w:t>建</w:t>
            </w:r>
            <w:r>
              <w:t>设</w:t>
            </w:r>
            <w:r>
              <w:t>项</w:t>
            </w:r>
            <w:r>
              <w:t>目</w:t>
            </w:r>
            <w:r>
              <w:t>进</w:t>
            </w:r>
            <w:r>
              <w:t>行</w:t>
            </w:r>
            <w:r>
              <w:t>安</w:t>
            </w:r>
            <w:r>
              <w:t>全</w:t>
            </w:r>
            <w:r>
              <w:t>评</w:t>
            </w:r>
            <w:r>
              <w:t>价</w:t>
            </w:r>
            <w:r>
              <w:t>的</w:t>
            </w:r>
            <w:r>
              <w:t>；</w:t>
            </w:r>
            <w:r>
              <w:t xml:space="preserve"> </w:t>
            </w:r>
            <w:r>
              <w:br/>
            </w:r>
            <w:r>
              <w:br/>
            </w:r>
            <w:r>
              <w:t>（</w:t>
            </w:r>
            <w:r>
              <w:t>二</w:t>
            </w:r>
            <w:r>
              <w:t>）</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w:t>
            </w:r>
            <w:r>
              <w:t>装</w:t>
            </w:r>
            <w:r>
              <w:t>卸</w:t>
            </w:r>
            <w:r>
              <w:t>危</w:t>
            </w:r>
            <w:r>
              <w:t>险</w:t>
            </w:r>
            <w:r>
              <w:t>物</w:t>
            </w:r>
            <w:r>
              <w:t>品</w:t>
            </w:r>
            <w:r>
              <w:t>的</w:t>
            </w:r>
            <w:r>
              <w:t>建</w:t>
            </w:r>
            <w:r>
              <w:t>设</w:t>
            </w:r>
            <w:r>
              <w:t>项</w:t>
            </w:r>
            <w:r>
              <w:t>目</w:t>
            </w:r>
            <w:r>
              <w:t>没</w:t>
            </w:r>
            <w:r>
              <w:t>有</w:t>
            </w:r>
            <w:r>
              <w:t>安</w:t>
            </w:r>
            <w:r>
              <w:t>全</w:t>
            </w:r>
            <w:r>
              <w:t>设</w:t>
            </w:r>
            <w:r>
              <w:t>施</w:t>
            </w:r>
            <w:r>
              <w:t>设</w:t>
            </w:r>
            <w:r>
              <w:t>计</w:t>
            </w:r>
            <w:r>
              <w:t>或</w:t>
            </w:r>
            <w:r>
              <w:t>者</w:t>
            </w:r>
            <w:r>
              <w:t>安</w:t>
            </w:r>
            <w:r>
              <w:t>全</w:t>
            </w:r>
            <w:r>
              <w:t>设</w:t>
            </w:r>
            <w:r>
              <w:t>施</w:t>
            </w:r>
            <w:r>
              <w:t>设</w:t>
            </w:r>
            <w:r>
              <w:t>计</w:t>
            </w:r>
            <w:r>
              <w:t>未</w:t>
            </w:r>
            <w:r>
              <w:t>按</w:t>
            </w:r>
            <w:r>
              <w:t>照</w:t>
            </w:r>
            <w:r>
              <w:t>规</w:t>
            </w:r>
            <w:r>
              <w:t>定</w:t>
            </w:r>
            <w:r>
              <w:t>报</w:t>
            </w:r>
            <w:r>
              <w:t>经</w:t>
            </w:r>
            <w:r>
              <w:t>有</w:t>
            </w:r>
            <w:r>
              <w:t>关</w:t>
            </w:r>
            <w:r>
              <w:t>部</w:t>
            </w:r>
            <w:r>
              <w:t>门</w:t>
            </w:r>
            <w:r>
              <w:t>审</w:t>
            </w:r>
            <w:r>
              <w:t>查</w:t>
            </w:r>
            <w:r>
              <w:t>同</w:t>
            </w:r>
            <w:r>
              <w:t>意</w:t>
            </w:r>
            <w:r>
              <w:t>的</w:t>
            </w:r>
            <w:r>
              <w:t>；</w:t>
            </w:r>
            <w:r>
              <w:t xml:space="preserve"> </w:t>
            </w:r>
            <w:r>
              <w:br/>
            </w:r>
            <w:r>
              <w:br/>
            </w:r>
            <w:r>
              <w:t>（</w:t>
            </w:r>
            <w:r>
              <w:t>三</w:t>
            </w:r>
            <w:r>
              <w:t>）</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w:t>
            </w:r>
            <w:r>
              <w:t>装</w:t>
            </w:r>
            <w:r>
              <w:t>卸</w:t>
            </w:r>
            <w:r>
              <w:t>危</w:t>
            </w:r>
            <w:r>
              <w:t>险</w:t>
            </w:r>
            <w:r>
              <w:t>物</w:t>
            </w:r>
            <w:r>
              <w:t>品</w:t>
            </w:r>
            <w:r>
              <w:t>的</w:t>
            </w:r>
            <w:r>
              <w:t>建</w:t>
            </w:r>
            <w:r>
              <w:t>设</w:t>
            </w:r>
            <w:r>
              <w:t>项</w:t>
            </w:r>
            <w:r>
              <w:t>目</w:t>
            </w:r>
            <w:r>
              <w:t>的</w:t>
            </w:r>
            <w:r>
              <w:t>施</w:t>
            </w:r>
            <w:r>
              <w:t>工</w:t>
            </w:r>
            <w:r>
              <w:t>单</w:t>
            </w:r>
            <w:r>
              <w:t>位</w:t>
            </w:r>
            <w:r>
              <w:t>未</w:t>
            </w:r>
            <w:r>
              <w:t>按</w:t>
            </w:r>
            <w:r>
              <w:t>照</w:t>
            </w:r>
            <w:r>
              <w:t>批</w:t>
            </w:r>
            <w:r>
              <w:t>准</w:t>
            </w:r>
            <w:r>
              <w:t>的</w:t>
            </w:r>
            <w:r>
              <w:t>安</w:t>
            </w:r>
            <w:r>
              <w:t>全</w:t>
            </w:r>
            <w:r>
              <w:t>设</w:t>
            </w:r>
            <w:r>
              <w:t>施</w:t>
            </w:r>
            <w:r>
              <w:t>设</w:t>
            </w:r>
            <w:r>
              <w:t>计</w:t>
            </w:r>
            <w:r>
              <w:t>施</w:t>
            </w:r>
            <w:r>
              <w:t>工</w:t>
            </w:r>
            <w:r>
              <w:t>的</w:t>
            </w:r>
            <w:r>
              <w:t>；</w:t>
            </w:r>
            <w:r>
              <w:t xml:space="preserve"> </w:t>
            </w:r>
            <w:r>
              <w:br/>
            </w:r>
            <w:r>
              <w:br/>
            </w:r>
            <w:r>
              <w:t>（</w:t>
            </w:r>
            <w:r>
              <w:t>四</w:t>
            </w:r>
            <w:r>
              <w:t>）</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危</w:t>
            </w:r>
            <w:r>
              <w:t>险</w:t>
            </w:r>
            <w:r>
              <w:t>物</w:t>
            </w:r>
            <w:r>
              <w:t>品</w:t>
            </w:r>
            <w:r>
              <w:t>的</w:t>
            </w:r>
            <w:r>
              <w:t>建</w:t>
            </w:r>
            <w:r>
              <w:t>设</w:t>
            </w:r>
            <w:r>
              <w:t>项</w:t>
            </w:r>
            <w:r>
              <w:t>目</w:t>
            </w:r>
            <w:r>
              <w:t>竣</w:t>
            </w:r>
            <w:r>
              <w:t>工</w:t>
            </w:r>
            <w:r>
              <w:t>投</w:t>
            </w:r>
            <w:r>
              <w:t>入</w:t>
            </w:r>
            <w:r>
              <w:t>生</w:t>
            </w:r>
            <w:r>
              <w:t>产</w:t>
            </w:r>
            <w:r>
              <w:t>或</w:t>
            </w:r>
            <w:r>
              <w:t>者</w:t>
            </w:r>
            <w:r>
              <w:t>使</w:t>
            </w:r>
            <w:r>
              <w:t>用</w:t>
            </w:r>
            <w:r>
              <w:t>前</w:t>
            </w:r>
            <w:r>
              <w:t>，</w:t>
            </w:r>
            <w:r>
              <w:t>安</w:t>
            </w:r>
            <w:r>
              <w:t>全</w:t>
            </w:r>
            <w:r>
              <w:t>设</w:t>
            </w:r>
            <w:r>
              <w:t>施</w:t>
            </w:r>
            <w:r>
              <w:t>未</w:t>
            </w:r>
            <w:r>
              <w:t>经</w:t>
            </w:r>
            <w:r>
              <w:t>验</w:t>
            </w:r>
            <w:r>
              <w:t>收</w:t>
            </w:r>
            <w:r>
              <w:t>合</w:t>
            </w:r>
            <w:r>
              <w:t>格</w:t>
            </w:r>
            <w:r>
              <w:t>的</w:t>
            </w:r>
            <w:r>
              <w:t>。</w:t>
            </w:r>
            <w:r>
              <w:t xml:space="preserve"> </w:t>
            </w:r>
            <w:r>
              <w:br/>
            </w:r>
            <w:r>
              <w:br/>
            </w:r>
          </w:p>
        </w:tc>
        <w:tc>
          <w:tcPr>
            <w:tcW w:type="dxa" w:w="4320"/>
          </w:tcPr>
          <w:p/>
          <w:p>
            <w:r>
              <w:t>第</w:t>
            </w:r>
            <w:r>
              <w:t>九</w:t>
            </w:r>
            <w:r>
              <w:t>十</w:t>
            </w:r>
            <w:r>
              <w:rPr>
                <w:color w:val="801500"/>
              </w:rPr>
              <w:t>八</w:t>
            </w:r>
            <w:r>
              <w:t>条</w:t>
            </w:r>
            <w:r>
              <w:rPr>
                <w:color w:val="801500"/>
              </w:rPr>
              <w:t xml:space="preserve">　</w:t>
            </w:r>
            <w:r>
              <w:t>生</w:t>
            </w:r>
            <w:r>
              <w:t>产</w:t>
            </w:r>
            <w:r>
              <w:t>经</w:t>
            </w:r>
            <w:r>
              <w:t>营</w:t>
            </w:r>
            <w:r>
              <w:t>单</w:t>
            </w:r>
            <w:r>
              <w:t>位</w:t>
            </w:r>
            <w:r>
              <w:t>有</w:t>
            </w:r>
            <w:r>
              <w:t>下</w:t>
            </w:r>
            <w:r>
              <w:t>列</w:t>
            </w:r>
            <w:r>
              <w:t>行</w:t>
            </w:r>
            <w:r>
              <w:t>为</w:t>
            </w:r>
            <w:r>
              <w:t>之</w:t>
            </w:r>
            <w:r>
              <w:t>一</w:t>
            </w:r>
            <w:r>
              <w:t>的</w:t>
            </w:r>
            <w:r>
              <w:t>，</w:t>
            </w:r>
            <w:r>
              <w:t>责</w:t>
            </w:r>
            <w:r>
              <w:t>令</w:t>
            </w:r>
            <w:r>
              <w:t>停</w:t>
            </w:r>
            <w:r>
              <w:t>止</w:t>
            </w:r>
            <w:r>
              <w:t>建</w:t>
            </w:r>
            <w:r>
              <w:t>设</w:t>
            </w:r>
            <w:r>
              <w:t>或</w:t>
            </w:r>
            <w:r>
              <w:t>者</w:t>
            </w:r>
            <w:r>
              <w:t>停</w:t>
            </w:r>
            <w:r>
              <w:t>产</w:t>
            </w:r>
            <w:r>
              <w:t>停</w:t>
            </w:r>
            <w:r>
              <w:t>业</w:t>
            </w:r>
            <w:r>
              <w:t>整</w:t>
            </w:r>
            <w:r>
              <w:t>顿</w:t>
            </w:r>
            <w:r>
              <w:t>，</w:t>
            </w:r>
            <w:r>
              <w:t>限</w:t>
            </w:r>
            <w:r>
              <w:t>期</w:t>
            </w:r>
            <w:r>
              <w:t>改</w:t>
            </w:r>
            <w:r>
              <w:t>正</w:t>
            </w:r>
            <w:r>
              <w:t>，</w:t>
            </w:r>
            <w:r>
              <w:rPr>
                <w:color w:val="801500"/>
              </w:rPr>
              <w:t>并</w:t>
            </w:r>
            <w:r>
              <w:t>处</w:t>
            </w:r>
            <w:r>
              <w:rPr>
                <w:color w:val="801500"/>
              </w:rPr>
              <w:t>十</w:t>
            </w:r>
            <w:r>
              <w:rPr>
                <w:color w:val="801500"/>
              </w:rPr>
              <w:t>万</w:t>
            </w:r>
            <w:r>
              <w:rPr>
                <w:color w:val="801500"/>
              </w:rPr>
              <w:t>元</w:t>
            </w:r>
            <w:r>
              <w:rPr>
                <w:color w:val="801500"/>
              </w:rPr>
              <w:t>以</w:t>
            </w:r>
            <w:r>
              <w:rPr>
                <w:color w:val="801500"/>
              </w:rPr>
              <w:t>上</w:t>
            </w:r>
            <w:r>
              <w:t>五</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二</w:t>
            </w:r>
            <w:r>
              <w:t>万</w:t>
            </w:r>
            <w:r>
              <w:t>元</w:t>
            </w:r>
            <w:r>
              <w:t>以</w:t>
            </w:r>
            <w:r>
              <w:t>上</w:t>
            </w:r>
            <w:r>
              <w:t>五</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逾</w:t>
            </w:r>
            <w:r>
              <w:rPr>
                <w:color w:val="801500"/>
              </w:rPr>
              <w:t>期</w:t>
            </w:r>
            <w:r>
              <w:rPr>
                <w:color w:val="801500"/>
              </w:rPr>
              <w:t>未</w:t>
            </w:r>
            <w:r>
              <w:rPr>
                <w:color w:val="801500"/>
              </w:rPr>
              <w:t>改</w:t>
            </w:r>
            <w:r>
              <w:rPr>
                <w:color w:val="801500"/>
              </w:rPr>
              <w:t>正</w:t>
            </w:r>
            <w:r>
              <w:rPr>
                <w:color w:val="801500"/>
              </w:rPr>
              <w:t>的</w:t>
            </w:r>
            <w:r>
              <w:rPr>
                <w:color w:val="801500"/>
              </w:rPr>
              <w:t>，</w:t>
            </w:r>
            <w:r>
              <w:rPr>
                <w:color w:val="801500"/>
              </w:rPr>
              <w:t>处</w:t>
            </w:r>
            <w:r>
              <w:rPr>
                <w:color w:val="801500"/>
              </w:rPr>
              <w:t>五</w:t>
            </w:r>
            <w:r>
              <w:rPr>
                <w:color w:val="801500"/>
              </w:rPr>
              <w:t>十</w:t>
            </w:r>
            <w:r>
              <w:rPr>
                <w:color w:val="801500"/>
              </w:rPr>
              <w:t>万</w:t>
            </w:r>
            <w:r>
              <w:rPr>
                <w:color w:val="801500"/>
              </w:rPr>
              <w:t>元</w:t>
            </w:r>
            <w:r>
              <w:rPr>
                <w:color w:val="801500"/>
              </w:rPr>
              <w:t>以</w:t>
            </w:r>
            <w:r>
              <w:rPr>
                <w:color w:val="801500"/>
              </w:rPr>
              <w:t>上</w:t>
            </w:r>
            <w:r>
              <w:rPr>
                <w:color w:val="801500"/>
              </w:rPr>
              <w:t>一</w:t>
            </w:r>
            <w:r>
              <w:rPr>
                <w:color w:val="801500"/>
              </w:rPr>
              <w:t>百</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对</w:t>
            </w:r>
            <w:r>
              <w:rPr>
                <w:color w:val="801500"/>
              </w:rPr>
              <w:t>其</w:t>
            </w:r>
            <w:r>
              <w:rPr>
                <w:color w:val="801500"/>
              </w:rPr>
              <w:t>直</w:t>
            </w:r>
            <w:r>
              <w:rPr>
                <w:color w:val="801500"/>
              </w:rPr>
              <w:t>接</w:t>
            </w:r>
            <w:r>
              <w:rPr>
                <w:color w:val="801500"/>
              </w:rPr>
              <w:t>负</w:t>
            </w:r>
            <w:r>
              <w:rPr>
                <w:color w:val="801500"/>
              </w:rPr>
              <w:t>责</w:t>
            </w:r>
            <w:r>
              <w:rPr>
                <w:color w:val="801500"/>
              </w:rPr>
              <w:t>的</w:t>
            </w:r>
            <w:r>
              <w:rPr>
                <w:color w:val="801500"/>
              </w:rPr>
              <w:t>主</w:t>
            </w:r>
            <w:r>
              <w:rPr>
                <w:color w:val="801500"/>
              </w:rPr>
              <w:t>管</w:t>
            </w:r>
            <w:r>
              <w:rPr>
                <w:color w:val="801500"/>
              </w:rPr>
              <w:t>人</w:t>
            </w:r>
            <w:r>
              <w:rPr>
                <w:color w:val="801500"/>
              </w:rPr>
              <w:t>员</w:t>
            </w:r>
            <w:r>
              <w:rPr>
                <w:color w:val="801500"/>
              </w:rPr>
              <w:t>和</w:t>
            </w:r>
            <w:r>
              <w:rPr>
                <w:color w:val="801500"/>
              </w:rPr>
              <w:t>其</w:t>
            </w:r>
            <w:r>
              <w:rPr>
                <w:color w:val="801500"/>
              </w:rPr>
              <w:t>他</w:t>
            </w:r>
            <w:r>
              <w:rPr>
                <w:color w:val="801500"/>
              </w:rPr>
              <w:t>直</w:t>
            </w:r>
            <w:r>
              <w:rPr>
                <w:color w:val="801500"/>
              </w:rPr>
              <w:t>接</w:t>
            </w:r>
            <w:r>
              <w:rPr>
                <w:color w:val="801500"/>
              </w:rPr>
              <w:t>责</w:t>
            </w:r>
            <w:r>
              <w:rPr>
                <w:color w:val="801500"/>
              </w:rPr>
              <w:t>任</w:t>
            </w:r>
            <w:r>
              <w:rPr>
                <w:color w:val="801500"/>
              </w:rPr>
              <w:t>人</w:t>
            </w:r>
            <w:r>
              <w:rPr>
                <w:color w:val="801500"/>
              </w:rPr>
              <w:t>员</w:t>
            </w:r>
            <w:r>
              <w:rPr>
                <w:color w:val="801500"/>
              </w:rPr>
              <w:t>处</w:t>
            </w:r>
            <w:r>
              <w:rPr>
                <w:color w:val="801500"/>
              </w:rPr>
              <w:t>五</w:t>
            </w:r>
            <w:r>
              <w:rPr>
                <w:color w:val="801500"/>
              </w:rPr>
              <w:t>万</w:t>
            </w:r>
            <w:r>
              <w:rPr>
                <w:color w:val="801500"/>
              </w:rPr>
              <w:t>元</w:t>
            </w:r>
            <w:r>
              <w:rPr>
                <w:color w:val="801500"/>
              </w:rPr>
              <w:t>以</w:t>
            </w:r>
            <w:r>
              <w:rPr>
                <w:color w:val="801500"/>
              </w:rPr>
              <w:t>上</w:t>
            </w:r>
            <w:r>
              <w:rPr>
                <w:color w:val="801500"/>
              </w:rPr>
              <w:t>十</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801500"/>
              </w:rPr>
              <w:t>:</w:t>
            </w:r>
            <w:r>
              <w:t xml:space="preserve"> </w:t>
            </w:r>
            <w:r>
              <w:rPr>
                <w:color w:val="801500"/>
              </w:rPr>
              <w:br/>
            </w:r>
            <w:r>
              <w:rPr>
                <w:color w:val="801500"/>
              </w:rPr>
              <w:br/>
            </w:r>
            <w:r>
              <w:br/>
            </w:r>
            <w:r>
              <w:br/>
            </w:r>
            <w:r>
              <w:t>（</w:t>
            </w:r>
            <w:r>
              <w:t>一</w:t>
            </w:r>
            <w:r>
              <w:t>）</w:t>
            </w:r>
            <w:r>
              <w:t>未</w:t>
            </w:r>
            <w:r>
              <w:t>按</w:t>
            </w:r>
            <w:r>
              <w:t>照</w:t>
            </w:r>
            <w:r>
              <w:t>规</w:t>
            </w:r>
            <w:r>
              <w:t>定</w:t>
            </w:r>
            <w:r>
              <w:t>对</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w:t>
            </w:r>
            <w:r>
              <w:t>装</w:t>
            </w:r>
            <w:r>
              <w:t>卸</w:t>
            </w:r>
            <w:r>
              <w:t>危</w:t>
            </w:r>
            <w:r>
              <w:t>险</w:t>
            </w:r>
            <w:r>
              <w:t>物</w:t>
            </w:r>
            <w:r>
              <w:t>品</w:t>
            </w:r>
            <w:r>
              <w:t>的</w:t>
            </w:r>
            <w:r>
              <w:t>建</w:t>
            </w:r>
            <w:r>
              <w:t>设</w:t>
            </w:r>
            <w:r>
              <w:t>项</w:t>
            </w:r>
            <w:r>
              <w:t>目</w:t>
            </w:r>
            <w:r>
              <w:t>进</w:t>
            </w:r>
            <w:r>
              <w:t>行</w:t>
            </w:r>
            <w:r>
              <w:t>安</w:t>
            </w:r>
            <w:r>
              <w:t>全</w:t>
            </w:r>
            <w:r>
              <w:t>评</w:t>
            </w:r>
            <w:r>
              <w:t>价</w:t>
            </w:r>
            <w:r>
              <w:t>的</w:t>
            </w:r>
            <w:r>
              <w:t>；</w:t>
            </w:r>
            <w:r>
              <w:t xml:space="preserve"> </w:t>
            </w:r>
            <w:r>
              <w:rPr>
                <w:color w:val="801500"/>
              </w:rPr>
              <w:br/>
            </w:r>
            <w:r>
              <w:rPr>
                <w:color w:val="801500"/>
              </w:rPr>
              <w:br/>
            </w:r>
            <w:r>
              <w:br/>
            </w:r>
            <w:r>
              <w:br/>
            </w:r>
            <w:r>
              <w:t>（</w:t>
            </w:r>
            <w:r>
              <w:t>二</w:t>
            </w:r>
            <w:r>
              <w:t>）</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w:t>
            </w:r>
            <w:r>
              <w:t>装</w:t>
            </w:r>
            <w:r>
              <w:t>卸</w:t>
            </w:r>
            <w:r>
              <w:t>危</w:t>
            </w:r>
            <w:r>
              <w:t>险</w:t>
            </w:r>
            <w:r>
              <w:t>物</w:t>
            </w:r>
            <w:r>
              <w:t>品</w:t>
            </w:r>
            <w:r>
              <w:t>的</w:t>
            </w:r>
            <w:r>
              <w:t>建</w:t>
            </w:r>
            <w:r>
              <w:t>设</w:t>
            </w:r>
            <w:r>
              <w:t>项</w:t>
            </w:r>
            <w:r>
              <w:t>目</w:t>
            </w:r>
            <w:r>
              <w:t>没</w:t>
            </w:r>
            <w:r>
              <w:t>有</w:t>
            </w:r>
            <w:r>
              <w:t>安</w:t>
            </w:r>
            <w:r>
              <w:t>全</w:t>
            </w:r>
            <w:r>
              <w:t>设</w:t>
            </w:r>
            <w:r>
              <w:t>施</w:t>
            </w:r>
            <w:r>
              <w:t>设</w:t>
            </w:r>
            <w:r>
              <w:t>计</w:t>
            </w:r>
            <w:r>
              <w:t>或</w:t>
            </w:r>
            <w:r>
              <w:t>者</w:t>
            </w:r>
            <w:r>
              <w:t>安</w:t>
            </w:r>
            <w:r>
              <w:t>全</w:t>
            </w:r>
            <w:r>
              <w:t>设</w:t>
            </w:r>
            <w:r>
              <w:t>施</w:t>
            </w:r>
            <w:r>
              <w:t>设</w:t>
            </w:r>
            <w:r>
              <w:t>计</w:t>
            </w:r>
            <w:r>
              <w:t>未</w:t>
            </w:r>
            <w:r>
              <w:t>按</w:t>
            </w:r>
            <w:r>
              <w:t>照</w:t>
            </w:r>
            <w:r>
              <w:t>规</w:t>
            </w:r>
            <w:r>
              <w:t>定</w:t>
            </w:r>
            <w:r>
              <w:t>报</w:t>
            </w:r>
            <w:r>
              <w:t>经</w:t>
            </w:r>
            <w:r>
              <w:t>有</w:t>
            </w:r>
            <w:r>
              <w:t>关</w:t>
            </w:r>
            <w:r>
              <w:t>部</w:t>
            </w:r>
            <w:r>
              <w:t>门</w:t>
            </w:r>
            <w:r>
              <w:t>审</w:t>
            </w:r>
            <w:r>
              <w:t>查</w:t>
            </w:r>
            <w:r>
              <w:t>同</w:t>
            </w:r>
            <w:r>
              <w:t>意</w:t>
            </w:r>
            <w:r>
              <w:t>的</w:t>
            </w:r>
            <w:r>
              <w:t>；</w:t>
            </w:r>
            <w:r>
              <w:t xml:space="preserve"> </w:t>
            </w:r>
            <w:r>
              <w:br/>
            </w:r>
            <w:r>
              <w:br/>
            </w:r>
            <w:r>
              <w:rPr>
                <w:color w:val="801500"/>
              </w:rPr>
              <w:br/>
            </w:r>
            <w:r>
              <w:rPr>
                <w:color w:val="801500"/>
              </w:rPr>
              <w:br/>
            </w:r>
            <w:r>
              <w:t>（</w:t>
            </w:r>
            <w:r>
              <w:t>三</w:t>
            </w:r>
            <w:r>
              <w:t>）</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t>、</w:t>
            </w:r>
            <w:r>
              <w:t>装</w:t>
            </w:r>
            <w:r>
              <w:t>卸</w:t>
            </w:r>
            <w:r>
              <w:t>危</w:t>
            </w:r>
            <w:r>
              <w:t>险</w:t>
            </w:r>
            <w:r>
              <w:t>物</w:t>
            </w:r>
            <w:r>
              <w:t>品</w:t>
            </w:r>
            <w:r>
              <w:t>的</w:t>
            </w:r>
            <w:r>
              <w:t>建</w:t>
            </w:r>
            <w:r>
              <w:t>设</w:t>
            </w:r>
            <w:r>
              <w:t>项</w:t>
            </w:r>
            <w:r>
              <w:t>目</w:t>
            </w:r>
            <w:r>
              <w:t>的</w:t>
            </w:r>
            <w:r>
              <w:t>施</w:t>
            </w:r>
            <w:r>
              <w:t>工</w:t>
            </w:r>
            <w:r>
              <w:t>单</w:t>
            </w:r>
            <w:r>
              <w:t>位</w:t>
            </w:r>
            <w:r>
              <w:t>未</w:t>
            </w:r>
            <w:r>
              <w:t>按</w:t>
            </w:r>
            <w:r>
              <w:t>照</w:t>
            </w:r>
            <w:r>
              <w:t>批</w:t>
            </w:r>
            <w:r>
              <w:t>准</w:t>
            </w:r>
            <w:r>
              <w:t>的</w:t>
            </w:r>
            <w:r>
              <w:t>安</w:t>
            </w:r>
            <w:r>
              <w:t>全</w:t>
            </w:r>
            <w:r>
              <w:t>设</w:t>
            </w:r>
            <w:r>
              <w:t>施</w:t>
            </w:r>
            <w:r>
              <w:t>设</w:t>
            </w:r>
            <w:r>
              <w:t>计</w:t>
            </w:r>
            <w:r>
              <w:t>施</w:t>
            </w:r>
            <w:r>
              <w:t>工</w:t>
            </w:r>
            <w:r>
              <w:t>的</w:t>
            </w:r>
            <w:r>
              <w:t>；</w:t>
            </w:r>
            <w:r>
              <w:t xml:space="preserve"> </w:t>
            </w:r>
            <w:r>
              <w:br/>
            </w:r>
            <w:r>
              <w:br/>
            </w:r>
            <w:r>
              <w:rPr>
                <w:color w:val="801500"/>
              </w:rPr>
              <w:br/>
            </w:r>
            <w:r>
              <w:rPr>
                <w:color w:val="801500"/>
              </w:rPr>
              <w:br/>
            </w:r>
            <w:r>
              <w:t>（</w:t>
            </w:r>
            <w:r>
              <w:t>四</w:t>
            </w:r>
            <w:r>
              <w:t>）</w:t>
            </w:r>
            <w:r>
              <w:t>矿</w:t>
            </w:r>
            <w:r>
              <w:t>山</w:t>
            </w:r>
            <w:r>
              <w:t>、</w:t>
            </w:r>
            <w:r>
              <w:t>金</w:t>
            </w:r>
            <w:r>
              <w:t>属</w:t>
            </w:r>
            <w:r>
              <w:t>冶</w:t>
            </w:r>
            <w:r>
              <w:t>炼</w:t>
            </w:r>
            <w:r>
              <w:t>建</w:t>
            </w:r>
            <w:r>
              <w:t>设</w:t>
            </w:r>
            <w:r>
              <w:t>项</w:t>
            </w:r>
            <w:r>
              <w:t>目</w:t>
            </w:r>
            <w:r>
              <w:t>或</w:t>
            </w:r>
            <w:r>
              <w:t>者</w:t>
            </w:r>
            <w:r>
              <w:t>用</w:t>
            </w:r>
            <w:r>
              <w:t>于</w:t>
            </w:r>
            <w:r>
              <w:t>生</w:t>
            </w:r>
            <w:r>
              <w:t>产</w:t>
            </w:r>
            <w:r>
              <w:t>、</w:t>
            </w:r>
            <w:r>
              <w:t>储</w:t>
            </w:r>
            <w:r>
              <w:t>存</w:t>
            </w:r>
            <w:r>
              <w:rPr>
                <w:color w:val="801500"/>
              </w:rPr>
              <w:t>、</w:t>
            </w:r>
            <w:r>
              <w:rPr>
                <w:color w:val="801500"/>
              </w:rPr>
              <w:t>装</w:t>
            </w:r>
            <w:r>
              <w:rPr>
                <w:color w:val="801500"/>
              </w:rPr>
              <w:t>卸</w:t>
            </w:r>
            <w:r>
              <w:t>危</w:t>
            </w:r>
            <w:r>
              <w:t>险</w:t>
            </w:r>
            <w:r>
              <w:t>物</w:t>
            </w:r>
            <w:r>
              <w:t>品</w:t>
            </w:r>
            <w:r>
              <w:t>的</w:t>
            </w:r>
            <w:r>
              <w:t>建</w:t>
            </w:r>
            <w:r>
              <w:t>设</w:t>
            </w:r>
            <w:r>
              <w:t>项</w:t>
            </w:r>
            <w:r>
              <w:t>目</w:t>
            </w:r>
            <w:r>
              <w:t>竣</w:t>
            </w:r>
            <w:r>
              <w:t>工</w:t>
            </w:r>
            <w:r>
              <w:t>投</w:t>
            </w:r>
            <w:r>
              <w:t>入</w:t>
            </w:r>
            <w:r>
              <w:t>生</w:t>
            </w:r>
            <w:r>
              <w:t>产</w:t>
            </w:r>
            <w:r>
              <w:t>或</w:t>
            </w:r>
            <w:r>
              <w:t>者</w:t>
            </w:r>
            <w:r>
              <w:t>使</w:t>
            </w:r>
            <w:r>
              <w:t>用</w:t>
            </w:r>
            <w:r>
              <w:t>前</w:t>
            </w:r>
            <w:r>
              <w:t>，</w:t>
            </w:r>
            <w:r>
              <w:t>安</w:t>
            </w:r>
            <w:r>
              <w:t>全</w:t>
            </w:r>
            <w:r>
              <w:t>设</w:t>
            </w:r>
            <w:r>
              <w:t>施</w:t>
            </w:r>
            <w:r>
              <w:t>未</w:t>
            </w:r>
            <w:r>
              <w:t>经</w:t>
            </w:r>
            <w:r>
              <w:t>验</w:t>
            </w:r>
            <w:r>
              <w:t>收</w:t>
            </w:r>
            <w:r>
              <w:t>合</w:t>
            </w:r>
            <w:r>
              <w:t>格</w:t>
            </w:r>
            <w:r>
              <w:t>的</w:t>
            </w:r>
            <w:r>
              <w:t>。</w:t>
            </w:r>
            <w:r>
              <w:t xml:space="preserve"> </w:t>
            </w:r>
            <w:r>
              <w:br/>
            </w:r>
            <w:r>
              <w:br/>
            </w:r>
            <w:r>
              <w:rPr>
                <w:color w:val="801500"/>
              </w:rPr>
              <w:br/>
            </w:r>
            <w:r>
              <w:rPr>
                <w:color w:val="801500"/>
              </w:rPr>
              <w:br/>
            </w:r>
          </w:p>
        </w:tc>
      </w:tr>
      <w:tr>
        <w:tc>
          <w:tcPr>
            <w:tcW w:type="dxa" w:w="4320"/>
          </w:tcPr>
          <w:p/>
          <w:p>
            <w:r>
              <w:t>第</w:t>
            </w:r>
            <w:r>
              <w:t>九</w:t>
            </w:r>
            <w:r>
              <w:t>十</w:t>
            </w:r>
            <w:r>
              <w:rPr>
                <w:color w:val="006633"/>
              </w:rPr>
              <w:t>六</w:t>
            </w:r>
            <w:r>
              <w:t>条</w:t>
            </w:r>
            <w:r>
              <w:rPr>
                <w:color w:val="006633"/>
              </w:rPr>
              <w:t xml:space="preserve"> </w:t>
            </w:r>
            <w:r>
              <w:rPr>
                <w:color w:val="006633"/>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rPr>
                <w:color w:val="006633"/>
              </w:rPr>
              <w:t>可</w:t>
            </w:r>
            <w:r>
              <w:rPr>
                <w:color w:val="006633"/>
              </w:rPr>
              <w:t>以</w:t>
            </w:r>
            <w:r>
              <w:t>处</w:t>
            </w:r>
            <w:r>
              <w:t>五</w:t>
            </w:r>
            <w:r>
              <w:t>万</w:t>
            </w:r>
            <w:r>
              <w:t>元</w:t>
            </w:r>
            <w:r>
              <w:t>以</w:t>
            </w:r>
            <w:r>
              <w:t>下</w:t>
            </w:r>
            <w:r>
              <w:t>的</w:t>
            </w:r>
            <w:r>
              <w:t>罚</w:t>
            </w:r>
            <w:r>
              <w:t>款</w:t>
            </w:r>
            <w:r>
              <w:t>；</w:t>
            </w:r>
            <w:r>
              <w:t>逾</w:t>
            </w:r>
            <w:r>
              <w:t>期</w:t>
            </w:r>
            <w:r>
              <w:t>未</w:t>
            </w:r>
            <w:r>
              <w:t>改</w:t>
            </w:r>
            <w:r>
              <w:t>正</w:t>
            </w:r>
            <w:r>
              <w:t>的</w:t>
            </w:r>
            <w:r>
              <w:t>，</w:t>
            </w:r>
            <w:r>
              <w:t>处</w:t>
            </w:r>
            <w:r>
              <w:t>五</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上</w:t>
            </w:r>
            <w:r>
              <w:t>二</w:t>
            </w:r>
            <w:r>
              <w:t>万</w:t>
            </w:r>
            <w:r>
              <w:t>元</w:t>
            </w:r>
            <w:r>
              <w:t>以</w:t>
            </w:r>
            <w:r>
              <w:t>下</w:t>
            </w:r>
            <w:r>
              <w:t>的</w:t>
            </w:r>
            <w:r>
              <w:t>罚</w:t>
            </w:r>
            <w:r>
              <w:t>款</w:t>
            </w:r>
            <w:r>
              <w:t>；</w:t>
            </w:r>
            <w:r>
              <w:t>情</w:t>
            </w:r>
            <w:r>
              <w:t>节</w:t>
            </w:r>
            <w:r>
              <w:t>严</w:t>
            </w:r>
            <w:r>
              <w:t>重</w:t>
            </w:r>
            <w:r>
              <w:t>的</w:t>
            </w:r>
            <w:r>
              <w:t>，</w:t>
            </w:r>
            <w:r>
              <w:t>责</w:t>
            </w:r>
            <w:r>
              <w:t>令</w:t>
            </w:r>
            <w:r>
              <w:t>停</w:t>
            </w:r>
            <w:r>
              <w:t>产</w:t>
            </w:r>
            <w:r>
              <w:t>停</w:t>
            </w:r>
            <w:r>
              <w:t>业</w:t>
            </w:r>
            <w:r>
              <w:t>整</w:t>
            </w:r>
            <w:r>
              <w:t>顿</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006633"/>
              </w:rPr>
              <w:t>：</w:t>
            </w:r>
            <w:r>
              <w:t xml:space="preserve"> </w:t>
            </w:r>
            <w:r>
              <w:br/>
            </w:r>
            <w:r>
              <w:br/>
            </w:r>
            <w:r>
              <w:t>（</w:t>
            </w:r>
            <w:r>
              <w:t>一</w:t>
            </w:r>
            <w:r>
              <w:t>）</w:t>
            </w:r>
            <w:r>
              <w:t>未</w:t>
            </w:r>
            <w:r>
              <w:t>在</w:t>
            </w:r>
            <w:r>
              <w:t>有</w:t>
            </w:r>
            <w:r>
              <w:t>较</w:t>
            </w:r>
            <w:r>
              <w:t>大</w:t>
            </w:r>
            <w:r>
              <w:t>危</w:t>
            </w:r>
            <w:r>
              <w:t>险</w:t>
            </w:r>
            <w:r>
              <w:t>因</w:t>
            </w:r>
            <w:r>
              <w:t>素</w:t>
            </w:r>
            <w:r>
              <w:t>的</w:t>
            </w:r>
            <w:r>
              <w:t>生</w:t>
            </w:r>
            <w:r>
              <w:t>产</w:t>
            </w:r>
            <w:r>
              <w:t>经</w:t>
            </w:r>
            <w:r>
              <w:t>营</w:t>
            </w:r>
            <w:r>
              <w:t>场</w:t>
            </w:r>
            <w:r>
              <w:t>所</w:t>
            </w:r>
            <w:r>
              <w:t>和</w:t>
            </w:r>
            <w:r>
              <w:t>有</w:t>
            </w:r>
            <w:r>
              <w:t>关</w:t>
            </w:r>
            <w:r>
              <w:t>设</w:t>
            </w:r>
            <w:r>
              <w:t>施</w:t>
            </w:r>
            <w:r>
              <w:t>、</w:t>
            </w:r>
            <w:r>
              <w:t>设</w:t>
            </w:r>
            <w:r>
              <w:t>备</w:t>
            </w:r>
            <w:r>
              <w:t>上</w:t>
            </w:r>
            <w:r>
              <w:t>设</w:t>
            </w:r>
            <w:r>
              <w:t>置</w:t>
            </w:r>
            <w:r>
              <w:t>明</w:t>
            </w:r>
            <w:r>
              <w:t>显</w:t>
            </w:r>
            <w:r>
              <w:t>的</w:t>
            </w:r>
            <w:r>
              <w:t>安</w:t>
            </w:r>
            <w:r>
              <w:t>全</w:t>
            </w:r>
            <w:r>
              <w:t>警</w:t>
            </w:r>
            <w:r>
              <w:t>示</w:t>
            </w:r>
            <w:r>
              <w:t>标</w:t>
            </w:r>
            <w:r>
              <w:t>志</w:t>
            </w:r>
            <w:r>
              <w:t>的</w:t>
            </w:r>
            <w:r>
              <w:t>；</w:t>
            </w:r>
            <w:r>
              <w:t xml:space="preserve"> </w:t>
            </w:r>
            <w:r>
              <w:br/>
            </w:r>
            <w:r>
              <w:br/>
            </w:r>
            <w:r>
              <w:t>（</w:t>
            </w:r>
            <w:r>
              <w:t>二</w:t>
            </w:r>
            <w:r>
              <w:t>）</w:t>
            </w:r>
            <w:r>
              <w:t>安</w:t>
            </w:r>
            <w:r>
              <w:t>全</w:t>
            </w:r>
            <w:r>
              <w:t>设</w:t>
            </w:r>
            <w:r>
              <w:t>备</w:t>
            </w:r>
            <w:r>
              <w:t>的</w:t>
            </w:r>
            <w:r>
              <w:t>安</w:t>
            </w:r>
            <w:r>
              <w:t>装</w:t>
            </w:r>
            <w:r>
              <w:t>、</w:t>
            </w:r>
            <w:r>
              <w:t>使</w:t>
            </w:r>
            <w:r>
              <w:t>用</w:t>
            </w:r>
            <w:r>
              <w:t>、</w:t>
            </w:r>
            <w:r>
              <w:t>检</w:t>
            </w:r>
            <w:r>
              <w:t>测</w:t>
            </w:r>
            <w:r>
              <w:t>、</w:t>
            </w:r>
            <w:r>
              <w:t>改</w:t>
            </w:r>
            <w:r>
              <w:t>造</w:t>
            </w:r>
            <w:r>
              <w:t>和</w:t>
            </w:r>
            <w:r>
              <w:t>报</w:t>
            </w:r>
            <w:r>
              <w:t>废</w:t>
            </w:r>
            <w:r>
              <w:t>不</w:t>
            </w:r>
            <w:r>
              <w:t>符</w:t>
            </w:r>
            <w:r>
              <w:t>合</w:t>
            </w:r>
            <w:r>
              <w:t>国</w:t>
            </w:r>
            <w:r>
              <w:t>家</w:t>
            </w:r>
            <w:r>
              <w:t>标</w:t>
            </w:r>
            <w:r>
              <w:t>准</w:t>
            </w:r>
            <w:r>
              <w:t>或</w:t>
            </w:r>
            <w:r>
              <w:t>者</w:t>
            </w:r>
            <w:r>
              <w:t>行</w:t>
            </w:r>
            <w:r>
              <w:t>业</w:t>
            </w:r>
            <w:r>
              <w:t>标</w:t>
            </w:r>
            <w:r>
              <w:t>准</w:t>
            </w:r>
            <w:r>
              <w:t>的</w:t>
            </w:r>
            <w:r>
              <w:t>；</w:t>
            </w:r>
            <w:r>
              <w:t xml:space="preserve"> </w:t>
            </w:r>
            <w:r>
              <w:br/>
            </w:r>
            <w:r>
              <w:br/>
            </w:r>
            <w:r>
              <w:t>（</w:t>
            </w:r>
            <w:r>
              <w:t>三</w:t>
            </w:r>
            <w:r>
              <w:t>）</w:t>
            </w:r>
            <w:r>
              <w:t>未</w:t>
            </w:r>
            <w:r>
              <w:t>对</w:t>
            </w:r>
            <w:r>
              <w:t>安</w:t>
            </w:r>
            <w:r>
              <w:t>全</w:t>
            </w:r>
            <w:r>
              <w:t>设</w:t>
            </w:r>
            <w:r>
              <w:t>备</w:t>
            </w:r>
            <w:r>
              <w:t>进</w:t>
            </w:r>
            <w:r>
              <w:t>行</w:t>
            </w:r>
            <w:r>
              <w:t>经</w:t>
            </w:r>
            <w:r>
              <w:t>常</w:t>
            </w:r>
            <w:r>
              <w:t>性</w:t>
            </w:r>
            <w:r>
              <w:t>维</w:t>
            </w:r>
            <w:r>
              <w:t>护</w:t>
            </w:r>
            <w:r>
              <w:t>、</w:t>
            </w:r>
            <w:r>
              <w:t>保</w:t>
            </w:r>
            <w:r>
              <w:t>养</w:t>
            </w:r>
            <w:r>
              <w:t>和</w:t>
            </w:r>
            <w:r>
              <w:t>定</w:t>
            </w:r>
            <w:r>
              <w:t>期</w:t>
            </w:r>
            <w:r>
              <w:t>检</w:t>
            </w:r>
            <w:r>
              <w:t>测</w:t>
            </w:r>
            <w:r>
              <w:t>的</w:t>
            </w:r>
            <w:r>
              <w:t>；</w:t>
            </w:r>
            <w:r>
              <w:t xml:space="preserve"> </w:t>
            </w:r>
            <w:r>
              <w:br/>
            </w:r>
            <w:r>
              <w:br/>
            </w:r>
            <w:r>
              <w:t>（</w:t>
            </w:r>
            <w:r>
              <w:t>四</w:t>
            </w:r>
            <w:r>
              <w:t>）</w:t>
            </w:r>
            <w:r>
              <w:t>未</w:t>
            </w:r>
            <w:r>
              <w:t>为</w:t>
            </w:r>
            <w:r>
              <w:t>从</w:t>
            </w:r>
            <w:r>
              <w:t>业</w:t>
            </w:r>
            <w:r>
              <w:t>人</w:t>
            </w:r>
            <w:r>
              <w:t>员</w:t>
            </w:r>
            <w:r>
              <w:t>提</w:t>
            </w:r>
            <w:r>
              <w:t>供</w:t>
            </w:r>
            <w:r>
              <w:t>符</w:t>
            </w:r>
            <w:r>
              <w:t>合</w:t>
            </w:r>
            <w:r>
              <w:t>国</w:t>
            </w:r>
            <w:r>
              <w:t>家</w:t>
            </w:r>
            <w:r>
              <w:t>标</w:t>
            </w:r>
            <w:r>
              <w:t>准</w:t>
            </w:r>
            <w:r>
              <w:t>或</w:t>
            </w:r>
            <w:r>
              <w:t>者</w:t>
            </w:r>
            <w:r>
              <w:t>行</w:t>
            </w:r>
            <w:r>
              <w:t>业</w:t>
            </w:r>
            <w:r>
              <w:t>标</w:t>
            </w:r>
            <w:r>
              <w:t>准</w:t>
            </w:r>
            <w:r>
              <w:t>的</w:t>
            </w:r>
            <w:r>
              <w:t>劳</w:t>
            </w:r>
            <w:r>
              <w:t>动</w:t>
            </w:r>
            <w:r>
              <w:t>防</w:t>
            </w:r>
            <w:r>
              <w:t>护</w:t>
            </w:r>
            <w:r>
              <w:t>用</w:t>
            </w:r>
            <w:r>
              <w:t>品</w:t>
            </w:r>
            <w:r>
              <w:t>的</w:t>
            </w:r>
            <w:r>
              <w:t>；</w:t>
            </w:r>
            <w:r>
              <w:t xml:space="preserve"> </w:t>
            </w:r>
            <w:r>
              <w:br/>
            </w:r>
            <w:r>
              <w:br/>
            </w:r>
            <w:r>
              <w:t>（</w:t>
            </w:r>
            <w:r>
              <w:rPr>
                <w:color w:val="006633"/>
              </w:rPr>
              <w:t>五</w:t>
            </w:r>
            <w:r>
              <w:t>）</w:t>
            </w:r>
            <w:r>
              <w:t>危</w:t>
            </w:r>
            <w:r>
              <w:t>险</w:t>
            </w:r>
            <w:r>
              <w:t>物</w:t>
            </w:r>
            <w:r>
              <w:t>品</w:t>
            </w:r>
            <w:r>
              <w:t>的</w:t>
            </w:r>
            <w:r>
              <w:t>容</w:t>
            </w:r>
            <w:r>
              <w:t>器</w:t>
            </w:r>
            <w:r>
              <w:t>、</w:t>
            </w:r>
            <w:r>
              <w:t>运</w:t>
            </w:r>
            <w:r>
              <w:t>输</w:t>
            </w:r>
            <w:r>
              <w:t>工</w:t>
            </w:r>
            <w:r>
              <w:t>具</w:t>
            </w:r>
            <w:r>
              <w:t>，</w:t>
            </w:r>
            <w:r>
              <w:t>以</w:t>
            </w:r>
            <w:r>
              <w:t>及</w:t>
            </w:r>
            <w:r>
              <w:t>涉</w:t>
            </w:r>
            <w:r>
              <w:t>及</w:t>
            </w:r>
            <w:r>
              <w:t>人</w:t>
            </w:r>
            <w:r>
              <w:t>身</w:t>
            </w:r>
            <w:r>
              <w:t>安</w:t>
            </w:r>
            <w:r>
              <w:t>全</w:t>
            </w:r>
            <w:r>
              <w:t>、</w:t>
            </w:r>
            <w:r>
              <w:t>危</w:t>
            </w:r>
            <w:r>
              <w:t>险</w:t>
            </w:r>
            <w:r>
              <w:t>性</w:t>
            </w:r>
            <w:r>
              <w:t>较</w:t>
            </w:r>
            <w:r>
              <w:t>大</w:t>
            </w:r>
            <w:r>
              <w:t>的</w:t>
            </w:r>
            <w:r>
              <w:t>海</w:t>
            </w:r>
            <w:r>
              <w:t>洋</w:t>
            </w:r>
            <w:r>
              <w:t>石</w:t>
            </w:r>
            <w:r>
              <w:t>油</w:t>
            </w:r>
            <w:r>
              <w:t>开</w:t>
            </w:r>
            <w:r>
              <w:t>采</w:t>
            </w:r>
            <w:r>
              <w:t>特</w:t>
            </w:r>
            <w:r>
              <w:t>种</w:t>
            </w:r>
            <w:r>
              <w:t>设</w:t>
            </w:r>
            <w:r>
              <w:t>备</w:t>
            </w:r>
            <w:r>
              <w:t>和</w:t>
            </w:r>
            <w:r>
              <w:t>矿</w:t>
            </w:r>
            <w:r>
              <w:t>山</w:t>
            </w:r>
            <w:r>
              <w:t>井</w:t>
            </w:r>
            <w:r>
              <w:t>下</w:t>
            </w:r>
            <w:r>
              <w:t>特</w:t>
            </w:r>
            <w:r>
              <w:t>种</w:t>
            </w:r>
            <w:r>
              <w:t>设</w:t>
            </w:r>
            <w:r>
              <w:t>备</w:t>
            </w:r>
            <w:r>
              <w:t>未</w:t>
            </w:r>
            <w:r>
              <w:t>经</w:t>
            </w:r>
            <w:r>
              <w:t>具</w:t>
            </w:r>
            <w:r>
              <w:t>有</w:t>
            </w:r>
            <w:r>
              <w:t>专</w:t>
            </w:r>
            <w:r>
              <w:t>业</w:t>
            </w:r>
            <w:r>
              <w:t>资</w:t>
            </w:r>
            <w:r>
              <w:t>质</w:t>
            </w:r>
            <w:r>
              <w:t>的</w:t>
            </w:r>
            <w:r>
              <w:t>机</w:t>
            </w:r>
            <w:r>
              <w:t>构</w:t>
            </w:r>
            <w:r>
              <w:t>检</w:t>
            </w:r>
            <w:r>
              <w:t>测</w:t>
            </w:r>
            <w:r>
              <w:t>、</w:t>
            </w:r>
            <w:r>
              <w:t>检</w:t>
            </w:r>
            <w:r>
              <w:t>验</w:t>
            </w:r>
            <w:r>
              <w:t>合</w:t>
            </w:r>
            <w:r>
              <w:t>格</w:t>
            </w:r>
            <w:r>
              <w:t>，</w:t>
            </w:r>
            <w:r>
              <w:t>取</w:t>
            </w:r>
            <w:r>
              <w:t>得</w:t>
            </w:r>
            <w:r>
              <w:t>安</w:t>
            </w:r>
            <w:r>
              <w:t>全</w:t>
            </w:r>
            <w:r>
              <w:t>使</w:t>
            </w:r>
            <w:r>
              <w:t>用</w:t>
            </w:r>
            <w:r>
              <w:t>证</w:t>
            </w:r>
            <w:r>
              <w:t>或</w:t>
            </w:r>
            <w:r>
              <w:t>者</w:t>
            </w:r>
            <w:r>
              <w:t>安</w:t>
            </w:r>
            <w:r>
              <w:t>全</w:t>
            </w:r>
            <w:r>
              <w:t>标</w:t>
            </w:r>
            <w:r>
              <w:t>志</w:t>
            </w:r>
            <w:r>
              <w:t>，</w:t>
            </w:r>
            <w:r>
              <w:t>投</w:t>
            </w:r>
            <w:r>
              <w:t>入</w:t>
            </w:r>
            <w:r>
              <w:t>使</w:t>
            </w:r>
            <w:r>
              <w:t>用</w:t>
            </w:r>
            <w:r>
              <w:t>的</w:t>
            </w:r>
            <w:r>
              <w:t>；</w:t>
            </w:r>
            <w:r>
              <w:t xml:space="preserve"> </w:t>
            </w:r>
            <w:r>
              <w:br/>
            </w:r>
            <w:r>
              <w:br/>
            </w:r>
            <w:r>
              <w:t>（</w:t>
            </w:r>
            <w:r>
              <w:rPr>
                <w:color w:val="006633"/>
              </w:rPr>
              <w:t>六</w:t>
            </w:r>
            <w:r>
              <w:t>）</w:t>
            </w:r>
            <w:r>
              <w:t>使</w:t>
            </w:r>
            <w:r>
              <w:t>用</w:t>
            </w:r>
            <w:r>
              <w:t>应</w:t>
            </w:r>
            <w:r>
              <w:t>当</w:t>
            </w:r>
            <w:r>
              <w:t>淘</w:t>
            </w:r>
            <w:r>
              <w:t>汰</w:t>
            </w:r>
            <w:r>
              <w:t>的</w:t>
            </w:r>
            <w:r>
              <w:t>危</w:t>
            </w:r>
            <w:r>
              <w:t>及</w:t>
            </w:r>
            <w:r>
              <w:t>生</w:t>
            </w:r>
            <w:r>
              <w:t>产</w:t>
            </w:r>
            <w:r>
              <w:t>安</w:t>
            </w:r>
            <w:r>
              <w:t>全</w:t>
            </w:r>
            <w:r>
              <w:t>的</w:t>
            </w:r>
            <w:r>
              <w:t>工</w:t>
            </w:r>
            <w:r>
              <w:t>艺</w:t>
            </w:r>
            <w:r>
              <w:t>、</w:t>
            </w:r>
            <w:r>
              <w:t>设</w:t>
            </w:r>
            <w:r>
              <w:t>备</w:t>
            </w:r>
            <w:r>
              <w:t>的</w:t>
            </w:r>
            <w:r>
              <w:t>。</w:t>
            </w:r>
            <w:r>
              <w:t xml:space="preserve"> </w:t>
            </w:r>
            <w:r>
              <w:br/>
            </w:r>
            <w:r>
              <w:br/>
            </w:r>
          </w:p>
        </w:tc>
        <w:tc>
          <w:tcPr>
            <w:tcW w:type="dxa" w:w="4320"/>
          </w:tcPr>
          <w:p/>
          <w:p>
            <w:r>
              <w:t>第</w:t>
            </w:r>
            <w:r>
              <w:t>九</w:t>
            </w:r>
            <w:r>
              <w:t>十</w:t>
            </w:r>
            <w:r>
              <w:rPr>
                <w:color w:val="801500"/>
              </w:rPr>
              <w:t>九</w:t>
            </w:r>
            <w:r>
              <w:t>条</w:t>
            </w:r>
            <w:r>
              <w:rPr>
                <w:color w:val="801500"/>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t>处</w:t>
            </w:r>
            <w:r>
              <w:t>五</w:t>
            </w:r>
            <w:r>
              <w:t>万</w:t>
            </w:r>
            <w:r>
              <w:t>元</w:t>
            </w:r>
            <w:r>
              <w:t>以</w:t>
            </w:r>
            <w:r>
              <w:t>下</w:t>
            </w:r>
            <w:r>
              <w:t>的</w:t>
            </w:r>
            <w:r>
              <w:t>罚</w:t>
            </w:r>
            <w:r>
              <w:t>款</w:t>
            </w:r>
            <w:r>
              <w:t>；</w:t>
            </w:r>
            <w:r>
              <w:t>逾</w:t>
            </w:r>
            <w:r>
              <w:t>期</w:t>
            </w:r>
            <w:r>
              <w:t>未</w:t>
            </w:r>
            <w:r>
              <w:t>改</w:t>
            </w:r>
            <w:r>
              <w:t>正</w:t>
            </w:r>
            <w:r>
              <w:t>的</w:t>
            </w:r>
            <w:r>
              <w:t>，</w:t>
            </w:r>
            <w:r>
              <w:t>处</w:t>
            </w:r>
            <w:r>
              <w:t>五</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上</w:t>
            </w:r>
            <w:r>
              <w:t>二</w:t>
            </w:r>
            <w:r>
              <w:t>万</w:t>
            </w:r>
            <w:r>
              <w:t>元</w:t>
            </w:r>
            <w:r>
              <w:t>以</w:t>
            </w:r>
            <w:r>
              <w:t>下</w:t>
            </w:r>
            <w:r>
              <w:t>的</w:t>
            </w:r>
            <w:r>
              <w:t>罚</w:t>
            </w:r>
            <w:r>
              <w:t>款</w:t>
            </w:r>
            <w:r>
              <w:t>；</w:t>
            </w:r>
            <w:r>
              <w:t>情</w:t>
            </w:r>
            <w:r>
              <w:t>节</w:t>
            </w:r>
            <w:r>
              <w:t>严</w:t>
            </w:r>
            <w:r>
              <w:t>重</w:t>
            </w:r>
            <w:r>
              <w:t>的</w:t>
            </w:r>
            <w:r>
              <w:t>，</w:t>
            </w:r>
            <w:r>
              <w:t>责</w:t>
            </w:r>
            <w:r>
              <w:t>令</w:t>
            </w:r>
            <w:r>
              <w:t>停</w:t>
            </w:r>
            <w:r>
              <w:t>产</w:t>
            </w:r>
            <w:r>
              <w:t>停</w:t>
            </w:r>
            <w:r>
              <w:t>业</w:t>
            </w:r>
            <w:r>
              <w:t>整</w:t>
            </w:r>
            <w:r>
              <w:t>顿</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801500"/>
              </w:rPr>
              <w:t>:</w:t>
            </w:r>
            <w:r>
              <w:t xml:space="preserve"> </w:t>
            </w:r>
            <w:r>
              <w:rPr>
                <w:color w:val="801500"/>
              </w:rPr>
              <w:br/>
            </w:r>
            <w:r>
              <w:rPr>
                <w:color w:val="801500"/>
              </w:rPr>
              <w:br/>
            </w:r>
            <w:r>
              <w:br/>
            </w:r>
            <w:r>
              <w:br/>
            </w:r>
            <w:r>
              <w:t>（</w:t>
            </w:r>
            <w:r>
              <w:t>一</w:t>
            </w:r>
            <w:r>
              <w:t>）</w:t>
            </w:r>
            <w:r>
              <w:t>未</w:t>
            </w:r>
            <w:r>
              <w:t>在</w:t>
            </w:r>
            <w:r>
              <w:t>有</w:t>
            </w:r>
            <w:r>
              <w:t>较</w:t>
            </w:r>
            <w:r>
              <w:t>大</w:t>
            </w:r>
            <w:r>
              <w:t>危</w:t>
            </w:r>
            <w:r>
              <w:t>险</w:t>
            </w:r>
            <w:r>
              <w:t>因</w:t>
            </w:r>
            <w:r>
              <w:t>素</w:t>
            </w:r>
            <w:r>
              <w:t>的</w:t>
            </w:r>
            <w:r>
              <w:t>生</w:t>
            </w:r>
            <w:r>
              <w:t>产</w:t>
            </w:r>
            <w:r>
              <w:t>经</w:t>
            </w:r>
            <w:r>
              <w:t>营</w:t>
            </w:r>
            <w:r>
              <w:t>场</w:t>
            </w:r>
            <w:r>
              <w:t>所</w:t>
            </w:r>
            <w:r>
              <w:t>和</w:t>
            </w:r>
            <w:r>
              <w:t>有</w:t>
            </w:r>
            <w:r>
              <w:t>关</w:t>
            </w:r>
            <w:r>
              <w:t>设</w:t>
            </w:r>
            <w:r>
              <w:t>施</w:t>
            </w:r>
            <w:r>
              <w:t>、</w:t>
            </w:r>
            <w:r>
              <w:t>设</w:t>
            </w:r>
            <w:r>
              <w:t>备</w:t>
            </w:r>
            <w:r>
              <w:t>上</w:t>
            </w:r>
            <w:r>
              <w:t>设</w:t>
            </w:r>
            <w:r>
              <w:t>置</w:t>
            </w:r>
            <w:r>
              <w:t>明</w:t>
            </w:r>
            <w:r>
              <w:t>显</w:t>
            </w:r>
            <w:r>
              <w:t>的</w:t>
            </w:r>
            <w:r>
              <w:t>安</w:t>
            </w:r>
            <w:r>
              <w:t>全</w:t>
            </w:r>
            <w:r>
              <w:t>警</w:t>
            </w:r>
            <w:r>
              <w:t>示</w:t>
            </w:r>
            <w:r>
              <w:t>标</w:t>
            </w:r>
            <w:r>
              <w:t>志</w:t>
            </w:r>
            <w:r>
              <w:t>的</w:t>
            </w:r>
            <w:r>
              <w:t>；</w:t>
            </w:r>
            <w:r>
              <w:t xml:space="preserve"> </w:t>
            </w:r>
            <w:r>
              <w:rPr>
                <w:color w:val="801500"/>
              </w:rPr>
              <w:br/>
            </w:r>
            <w:r>
              <w:rPr>
                <w:color w:val="801500"/>
              </w:rPr>
              <w:br/>
            </w:r>
            <w:r>
              <w:br/>
            </w:r>
            <w:r>
              <w:br/>
            </w:r>
            <w:r>
              <w:t>（</w:t>
            </w:r>
            <w:r>
              <w:t>二</w:t>
            </w:r>
            <w:r>
              <w:t>）</w:t>
            </w:r>
            <w:r>
              <w:t>安</w:t>
            </w:r>
            <w:r>
              <w:t>全</w:t>
            </w:r>
            <w:r>
              <w:t>设</w:t>
            </w:r>
            <w:r>
              <w:t>备</w:t>
            </w:r>
            <w:r>
              <w:t>的</w:t>
            </w:r>
            <w:r>
              <w:t>安</w:t>
            </w:r>
            <w:r>
              <w:t>装</w:t>
            </w:r>
            <w:r>
              <w:t>、</w:t>
            </w:r>
            <w:r>
              <w:t>使</w:t>
            </w:r>
            <w:r>
              <w:t>用</w:t>
            </w:r>
            <w:r>
              <w:t>、</w:t>
            </w:r>
            <w:r>
              <w:t>检</w:t>
            </w:r>
            <w:r>
              <w:t>测</w:t>
            </w:r>
            <w:r>
              <w:t>、</w:t>
            </w:r>
            <w:r>
              <w:t>改</w:t>
            </w:r>
            <w:r>
              <w:t>造</w:t>
            </w:r>
            <w:r>
              <w:t>和</w:t>
            </w:r>
            <w:r>
              <w:t>报</w:t>
            </w:r>
            <w:r>
              <w:t>废</w:t>
            </w:r>
            <w:r>
              <w:t>不</w:t>
            </w:r>
            <w:r>
              <w:t>符</w:t>
            </w:r>
            <w:r>
              <w:t>合</w:t>
            </w:r>
            <w:r>
              <w:t>国</w:t>
            </w:r>
            <w:r>
              <w:t>家</w:t>
            </w:r>
            <w:r>
              <w:t>标</w:t>
            </w:r>
            <w:r>
              <w:t>准</w:t>
            </w:r>
            <w:r>
              <w:t>或</w:t>
            </w:r>
            <w:r>
              <w:t>者</w:t>
            </w:r>
            <w:r>
              <w:t>行</w:t>
            </w:r>
            <w:r>
              <w:t>业</w:t>
            </w:r>
            <w:r>
              <w:t>标</w:t>
            </w:r>
            <w:r>
              <w:t>准</w:t>
            </w:r>
            <w:r>
              <w:t>的</w:t>
            </w:r>
            <w:r>
              <w:t>；</w:t>
            </w:r>
            <w:r>
              <w:t xml:space="preserve"> </w:t>
            </w:r>
            <w:r>
              <w:br/>
            </w:r>
            <w:r>
              <w:br/>
            </w:r>
            <w:r>
              <w:rPr>
                <w:color w:val="801500"/>
              </w:rPr>
              <w:br/>
            </w:r>
            <w:r>
              <w:rPr>
                <w:color w:val="801500"/>
              </w:rPr>
              <w:br/>
            </w:r>
            <w:r>
              <w:t>（</w:t>
            </w:r>
            <w:r>
              <w:t>三</w:t>
            </w:r>
            <w:r>
              <w:t>）</w:t>
            </w:r>
            <w:r>
              <w:t>未</w:t>
            </w:r>
            <w:r>
              <w:t>对</w:t>
            </w:r>
            <w:r>
              <w:t>安</w:t>
            </w:r>
            <w:r>
              <w:t>全</w:t>
            </w:r>
            <w:r>
              <w:t>设</w:t>
            </w:r>
            <w:r>
              <w:t>备</w:t>
            </w:r>
            <w:r>
              <w:t>进</w:t>
            </w:r>
            <w:r>
              <w:t>行</w:t>
            </w:r>
            <w:r>
              <w:t>经</w:t>
            </w:r>
            <w:r>
              <w:t>常</w:t>
            </w:r>
            <w:r>
              <w:t>性</w:t>
            </w:r>
            <w:r>
              <w:t>维</w:t>
            </w:r>
            <w:r>
              <w:t>护</w:t>
            </w:r>
            <w:r>
              <w:t>、</w:t>
            </w:r>
            <w:r>
              <w:t>保</w:t>
            </w:r>
            <w:r>
              <w:t>养</w:t>
            </w:r>
            <w:r>
              <w:t>和</w:t>
            </w:r>
            <w:r>
              <w:t>定</w:t>
            </w:r>
            <w:r>
              <w:t>期</w:t>
            </w:r>
            <w:r>
              <w:t>检</w:t>
            </w:r>
            <w:r>
              <w:t>测</w:t>
            </w:r>
            <w:r>
              <w:t>的</w:t>
            </w:r>
            <w:r>
              <w:t>；</w:t>
            </w:r>
            <w:r>
              <w:t xml:space="preserve"> </w:t>
            </w:r>
            <w:r>
              <w:br/>
            </w:r>
            <w:r>
              <w:br/>
            </w:r>
            <w:r>
              <w:rPr>
                <w:color w:val="801500"/>
              </w:rPr>
              <w:br/>
            </w:r>
            <w:r>
              <w:rPr>
                <w:color w:val="801500"/>
              </w:rPr>
              <w:br/>
            </w:r>
            <w:r>
              <w:t>（</w:t>
            </w:r>
            <w:r>
              <w:t>四</w:t>
            </w:r>
            <w:r>
              <w:rPr>
                <w:color w:val="801500"/>
              </w:rPr>
              <w:t>）</w:t>
            </w:r>
            <w:r>
              <w:rPr>
                <w:color w:val="801500"/>
              </w:rPr>
              <w:t>关</w:t>
            </w:r>
            <w:r>
              <w:rPr>
                <w:color w:val="801500"/>
              </w:rPr>
              <w:t>闭</w:t>
            </w:r>
            <w:r>
              <w:rPr>
                <w:color w:val="801500"/>
              </w:rPr>
              <w:t>、</w:t>
            </w:r>
            <w:r>
              <w:rPr>
                <w:color w:val="801500"/>
              </w:rPr>
              <w:t>破</w:t>
            </w:r>
            <w:r>
              <w:rPr>
                <w:color w:val="801500"/>
              </w:rPr>
              <w:t>坏</w:t>
            </w:r>
            <w:r>
              <w:rPr>
                <w:color w:val="801500"/>
              </w:rPr>
              <w:t>直</w:t>
            </w:r>
            <w:r>
              <w:rPr>
                <w:color w:val="801500"/>
              </w:rPr>
              <w:t>接</w:t>
            </w:r>
            <w:r>
              <w:rPr>
                <w:color w:val="801500"/>
              </w:rPr>
              <w:t>关</w:t>
            </w:r>
            <w:r>
              <w:rPr>
                <w:color w:val="801500"/>
              </w:rPr>
              <w:t>系</w:t>
            </w:r>
            <w:r>
              <w:rPr>
                <w:color w:val="801500"/>
              </w:rPr>
              <w:t>生</w:t>
            </w:r>
            <w:r>
              <w:rPr>
                <w:color w:val="801500"/>
              </w:rPr>
              <w:t>产</w:t>
            </w:r>
            <w:r>
              <w:rPr>
                <w:color w:val="801500"/>
              </w:rPr>
              <w:t>安</w:t>
            </w:r>
            <w:r>
              <w:rPr>
                <w:color w:val="801500"/>
              </w:rPr>
              <w:t>全</w:t>
            </w:r>
            <w:r>
              <w:rPr>
                <w:color w:val="801500"/>
              </w:rPr>
              <w:t>的</w:t>
            </w:r>
            <w:r>
              <w:rPr>
                <w:color w:val="801500"/>
              </w:rPr>
              <w:t>监</w:t>
            </w:r>
            <w:r>
              <w:rPr>
                <w:color w:val="801500"/>
              </w:rPr>
              <w:t>控</w:t>
            </w:r>
            <w:r>
              <w:rPr>
                <w:color w:val="801500"/>
              </w:rPr>
              <w:t>、</w:t>
            </w:r>
            <w:r>
              <w:rPr>
                <w:color w:val="801500"/>
              </w:rPr>
              <w:t>报</w:t>
            </w:r>
            <w:r>
              <w:rPr>
                <w:color w:val="801500"/>
              </w:rPr>
              <w:t>警</w:t>
            </w:r>
            <w:r>
              <w:rPr>
                <w:color w:val="801500"/>
              </w:rPr>
              <w:t>、</w:t>
            </w:r>
            <w:r>
              <w:rPr>
                <w:color w:val="801500"/>
              </w:rPr>
              <w:t>防</w:t>
            </w:r>
            <w:r>
              <w:rPr>
                <w:color w:val="801500"/>
              </w:rPr>
              <w:t>护</w:t>
            </w:r>
            <w:r>
              <w:rPr>
                <w:color w:val="801500"/>
              </w:rPr>
              <w:t>、</w:t>
            </w:r>
            <w:r>
              <w:rPr>
                <w:color w:val="801500"/>
              </w:rPr>
              <w:t>救</w:t>
            </w:r>
            <w:r>
              <w:rPr>
                <w:color w:val="801500"/>
              </w:rPr>
              <w:t>生</w:t>
            </w:r>
            <w:r>
              <w:rPr>
                <w:color w:val="801500"/>
              </w:rPr>
              <w:t>设</w:t>
            </w:r>
            <w:r>
              <w:rPr>
                <w:color w:val="801500"/>
              </w:rPr>
              <w:t>备</w:t>
            </w:r>
            <w:r>
              <w:rPr>
                <w:color w:val="801500"/>
              </w:rPr>
              <w:t>、</w:t>
            </w:r>
            <w:r>
              <w:rPr>
                <w:color w:val="801500"/>
              </w:rPr>
              <w:t>设</w:t>
            </w:r>
            <w:r>
              <w:rPr>
                <w:color w:val="801500"/>
              </w:rPr>
              <w:t>施</w:t>
            </w:r>
            <w:r>
              <w:rPr>
                <w:color w:val="801500"/>
              </w:rPr>
              <w:t>，</w:t>
            </w:r>
            <w:r>
              <w:rPr>
                <w:color w:val="801500"/>
              </w:rPr>
              <w:t>或</w:t>
            </w:r>
            <w:r>
              <w:rPr>
                <w:color w:val="801500"/>
              </w:rPr>
              <w:t>者</w:t>
            </w:r>
            <w:r>
              <w:rPr>
                <w:color w:val="801500"/>
              </w:rPr>
              <w:t>篡</w:t>
            </w:r>
            <w:r>
              <w:rPr>
                <w:color w:val="801500"/>
              </w:rPr>
              <w:t>改</w:t>
            </w:r>
            <w:r>
              <w:rPr>
                <w:color w:val="801500"/>
              </w:rPr>
              <w:t>、</w:t>
            </w:r>
            <w:r>
              <w:rPr>
                <w:color w:val="801500"/>
              </w:rPr>
              <w:t>隐</w:t>
            </w:r>
            <w:r>
              <w:rPr>
                <w:color w:val="801500"/>
              </w:rPr>
              <w:t>瞒</w:t>
            </w:r>
            <w:r>
              <w:rPr>
                <w:color w:val="801500"/>
              </w:rPr>
              <w:t>、</w:t>
            </w:r>
            <w:r>
              <w:rPr>
                <w:color w:val="801500"/>
              </w:rPr>
              <w:t>销</w:t>
            </w:r>
            <w:r>
              <w:rPr>
                <w:color w:val="801500"/>
              </w:rPr>
              <w:t>毁</w:t>
            </w:r>
            <w:r>
              <w:rPr>
                <w:color w:val="801500"/>
              </w:rPr>
              <w:t>其</w:t>
            </w:r>
            <w:r>
              <w:rPr>
                <w:color w:val="801500"/>
              </w:rPr>
              <w:t>相</w:t>
            </w:r>
            <w:r>
              <w:rPr>
                <w:color w:val="801500"/>
              </w:rPr>
              <w:t>关</w:t>
            </w:r>
            <w:r>
              <w:rPr>
                <w:color w:val="801500"/>
              </w:rPr>
              <w:t>数</w:t>
            </w:r>
            <w:r>
              <w:rPr>
                <w:color w:val="801500"/>
              </w:rPr>
              <w:t>据</w:t>
            </w:r>
            <w:r>
              <w:rPr>
                <w:color w:val="801500"/>
              </w:rPr>
              <w:t>、</w:t>
            </w:r>
            <w:r>
              <w:rPr>
                <w:color w:val="801500"/>
              </w:rPr>
              <w:t>信</w:t>
            </w:r>
            <w:r>
              <w:rPr>
                <w:color w:val="801500"/>
              </w:rPr>
              <w:t>息</w:t>
            </w:r>
            <w:r>
              <w:rPr>
                <w:color w:val="801500"/>
              </w:rPr>
              <w:t>的</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w:t>
            </w:r>
            <w:r>
              <w:rPr>
                <w:color w:val="801500"/>
              </w:rPr>
              <w:t>五</w:t>
            </w:r>
            <w:r>
              <w:t>）</w:t>
            </w:r>
            <w:r>
              <w:t>未</w:t>
            </w:r>
            <w:r>
              <w:t>为</w:t>
            </w:r>
            <w:r>
              <w:t>从</w:t>
            </w:r>
            <w:r>
              <w:t>业</w:t>
            </w:r>
            <w:r>
              <w:t>人</w:t>
            </w:r>
            <w:r>
              <w:t>员</w:t>
            </w:r>
            <w:r>
              <w:t>提</w:t>
            </w:r>
            <w:r>
              <w:t>供</w:t>
            </w:r>
            <w:r>
              <w:t>符</w:t>
            </w:r>
            <w:r>
              <w:t>合</w:t>
            </w:r>
            <w:r>
              <w:t>国</w:t>
            </w:r>
            <w:r>
              <w:t>家</w:t>
            </w:r>
            <w:r>
              <w:t>标</w:t>
            </w:r>
            <w:r>
              <w:t>准</w:t>
            </w:r>
            <w:r>
              <w:t>或</w:t>
            </w:r>
            <w:r>
              <w:t>者</w:t>
            </w:r>
            <w:r>
              <w:t>行</w:t>
            </w:r>
            <w:r>
              <w:t>业</w:t>
            </w:r>
            <w:r>
              <w:t>标</w:t>
            </w:r>
            <w:r>
              <w:t>准</w:t>
            </w:r>
            <w:r>
              <w:t>的</w:t>
            </w:r>
            <w:r>
              <w:t>劳</w:t>
            </w:r>
            <w:r>
              <w:t>动</w:t>
            </w:r>
            <w:r>
              <w:t>防</w:t>
            </w:r>
            <w:r>
              <w:t>护</w:t>
            </w:r>
            <w:r>
              <w:t>用</w:t>
            </w:r>
            <w:r>
              <w:t>品</w:t>
            </w:r>
            <w:r>
              <w:t>的</w:t>
            </w:r>
            <w:r>
              <w:t>；</w:t>
            </w:r>
            <w:r>
              <w:t xml:space="preserve"> </w:t>
            </w:r>
            <w:r>
              <w:br/>
            </w:r>
            <w:r>
              <w:br/>
            </w:r>
            <w:r>
              <w:rPr>
                <w:color w:val="801500"/>
              </w:rPr>
              <w:br/>
            </w:r>
            <w:r>
              <w:rPr>
                <w:color w:val="801500"/>
              </w:rPr>
              <w:br/>
            </w:r>
            <w:r>
              <w:t>（</w:t>
            </w:r>
            <w:r>
              <w:rPr>
                <w:color w:val="801500"/>
              </w:rPr>
              <w:t>六</w:t>
            </w:r>
            <w:r>
              <w:t>）</w:t>
            </w:r>
            <w:r>
              <w:t>危</w:t>
            </w:r>
            <w:r>
              <w:t>险</w:t>
            </w:r>
            <w:r>
              <w:t>物</w:t>
            </w:r>
            <w:r>
              <w:t>品</w:t>
            </w:r>
            <w:r>
              <w:t>的</w:t>
            </w:r>
            <w:r>
              <w:t>容</w:t>
            </w:r>
            <w:r>
              <w:t>器</w:t>
            </w:r>
            <w:r>
              <w:t>、</w:t>
            </w:r>
            <w:r>
              <w:t>运</w:t>
            </w:r>
            <w:r>
              <w:t>输</w:t>
            </w:r>
            <w:r>
              <w:t>工</w:t>
            </w:r>
            <w:r>
              <w:t>具</w:t>
            </w:r>
            <w:r>
              <w:t>，</w:t>
            </w:r>
            <w:r>
              <w:t>以</w:t>
            </w:r>
            <w:r>
              <w:t>及</w:t>
            </w:r>
            <w:r>
              <w:t>涉</w:t>
            </w:r>
            <w:r>
              <w:t>及</w:t>
            </w:r>
            <w:r>
              <w:t>人</w:t>
            </w:r>
            <w:r>
              <w:t>身</w:t>
            </w:r>
            <w:r>
              <w:t>安</w:t>
            </w:r>
            <w:r>
              <w:t>全</w:t>
            </w:r>
            <w:r>
              <w:t>、</w:t>
            </w:r>
            <w:r>
              <w:t>危</w:t>
            </w:r>
            <w:r>
              <w:t>险</w:t>
            </w:r>
            <w:r>
              <w:t>性</w:t>
            </w:r>
            <w:r>
              <w:t>较</w:t>
            </w:r>
            <w:r>
              <w:t>大</w:t>
            </w:r>
            <w:r>
              <w:t>的</w:t>
            </w:r>
            <w:r>
              <w:t>海</w:t>
            </w:r>
            <w:r>
              <w:t>洋</w:t>
            </w:r>
            <w:r>
              <w:t>石</w:t>
            </w:r>
            <w:r>
              <w:t>油</w:t>
            </w:r>
            <w:r>
              <w:t>开</w:t>
            </w:r>
            <w:r>
              <w:t>采</w:t>
            </w:r>
            <w:r>
              <w:t>特</w:t>
            </w:r>
            <w:r>
              <w:t>种</w:t>
            </w:r>
            <w:r>
              <w:t>设</w:t>
            </w:r>
            <w:r>
              <w:t>备</w:t>
            </w:r>
            <w:r>
              <w:t>和</w:t>
            </w:r>
            <w:r>
              <w:t>矿</w:t>
            </w:r>
            <w:r>
              <w:t>山</w:t>
            </w:r>
            <w:r>
              <w:t>井</w:t>
            </w:r>
            <w:r>
              <w:t>下</w:t>
            </w:r>
            <w:r>
              <w:t>特</w:t>
            </w:r>
            <w:r>
              <w:t>种</w:t>
            </w:r>
            <w:r>
              <w:t>设</w:t>
            </w:r>
            <w:r>
              <w:t>备</w:t>
            </w:r>
            <w:r>
              <w:t>未</w:t>
            </w:r>
            <w:r>
              <w:t>经</w:t>
            </w:r>
            <w:r>
              <w:t>具</w:t>
            </w:r>
            <w:r>
              <w:t>有</w:t>
            </w:r>
            <w:r>
              <w:t>专</w:t>
            </w:r>
            <w:r>
              <w:t>业</w:t>
            </w:r>
            <w:r>
              <w:t>资</w:t>
            </w:r>
            <w:r>
              <w:t>质</w:t>
            </w:r>
            <w:r>
              <w:t>的</w:t>
            </w:r>
            <w:r>
              <w:t>机</w:t>
            </w:r>
            <w:r>
              <w:t>构</w:t>
            </w:r>
            <w:r>
              <w:t>检</w:t>
            </w:r>
            <w:r>
              <w:t>测</w:t>
            </w:r>
            <w:r>
              <w:t>、</w:t>
            </w:r>
            <w:r>
              <w:t>检</w:t>
            </w:r>
            <w:r>
              <w:t>验</w:t>
            </w:r>
            <w:r>
              <w:t>合</w:t>
            </w:r>
            <w:r>
              <w:t>格</w:t>
            </w:r>
            <w:r>
              <w:t>，</w:t>
            </w:r>
            <w:r>
              <w:t>取</w:t>
            </w:r>
            <w:r>
              <w:t>得</w:t>
            </w:r>
            <w:r>
              <w:t>安</w:t>
            </w:r>
            <w:r>
              <w:t>全</w:t>
            </w:r>
            <w:r>
              <w:t>使</w:t>
            </w:r>
            <w:r>
              <w:t>用</w:t>
            </w:r>
            <w:r>
              <w:t>证</w:t>
            </w:r>
            <w:r>
              <w:t>或</w:t>
            </w:r>
            <w:r>
              <w:t>者</w:t>
            </w:r>
            <w:r>
              <w:t>安</w:t>
            </w:r>
            <w:r>
              <w:t>全</w:t>
            </w:r>
            <w:r>
              <w:t>标</w:t>
            </w:r>
            <w:r>
              <w:t>志</w:t>
            </w:r>
            <w:r>
              <w:t>，</w:t>
            </w:r>
            <w:r>
              <w:t>投</w:t>
            </w:r>
            <w:r>
              <w:t>入</w:t>
            </w:r>
            <w:r>
              <w:t>使</w:t>
            </w:r>
            <w:r>
              <w:t>用</w:t>
            </w:r>
            <w:r>
              <w:t>的</w:t>
            </w:r>
            <w:r>
              <w:t>；</w:t>
            </w:r>
            <w:r>
              <w:t xml:space="preserve"> </w:t>
            </w:r>
            <w:r>
              <w:br/>
            </w:r>
            <w:r>
              <w:br/>
            </w:r>
            <w:r>
              <w:rPr>
                <w:color w:val="801500"/>
              </w:rPr>
              <w:br/>
            </w:r>
            <w:r>
              <w:rPr>
                <w:color w:val="801500"/>
              </w:rPr>
              <w:br/>
            </w:r>
            <w:r>
              <w:t>（</w:t>
            </w:r>
            <w:r>
              <w:rPr>
                <w:color w:val="801500"/>
              </w:rPr>
              <w:t>七</w:t>
            </w:r>
            <w:r>
              <w:t>）</w:t>
            </w:r>
            <w:r>
              <w:t>使</w:t>
            </w:r>
            <w:r>
              <w:t>用</w:t>
            </w:r>
            <w:r>
              <w:t>应</w:t>
            </w:r>
            <w:r>
              <w:t>当</w:t>
            </w:r>
            <w:r>
              <w:t>淘</w:t>
            </w:r>
            <w:r>
              <w:t>汰</w:t>
            </w:r>
            <w:r>
              <w:t>的</w:t>
            </w:r>
            <w:r>
              <w:t>危</w:t>
            </w:r>
            <w:r>
              <w:t>及</w:t>
            </w:r>
            <w:r>
              <w:t>生</w:t>
            </w:r>
            <w:r>
              <w:t>产</w:t>
            </w:r>
            <w:r>
              <w:t>安</w:t>
            </w:r>
            <w:r>
              <w:t>全</w:t>
            </w:r>
            <w:r>
              <w:t>的</w:t>
            </w:r>
            <w:r>
              <w:t>工</w:t>
            </w:r>
            <w:r>
              <w:t>艺</w:t>
            </w:r>
            <w:r>
              <w:t>、</w:t>
            </w:r>
            <w:r>
              <w:t>设</w:t>
            </w:r>
            <w:r>
              <w:t>备</w:t>
            </w:r>
            <w:r>
              <w:t>的</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w:t>
            </w:r>
            <w:r>
              <w:rPr>
                <w:color w:val="801500"/>
              </w:rPr>
              <w:t>八</w:t>
            </w:r>
            <w:r>
              <w:rPr>
                <w:color w:val="801500"/>
              </w:rPr>
              <w:t>）</w:t>
            </w:r>
            <w:r>
              <w:rPr>
                <w:color w:val="801500"/>
              </w:rPr>
              <w:t>餐</w:t>
            </w:r>
            <w:r>
              <w:rPr>
                <w:color w:val="801500"/>
              </w:rPr>
              <w:t>饮</w:t>
            </w:r>
            <w:r>
              <w:rPr>
                <w:color w:val="801500"/>
              </w:rPr>
              <w:t>等</w:t>
            </w:r>
            <w:r>
              <w:rPr>
                <w:color w:val="801500"/>
              </w:rPr>
              <w:t>行</w:t>
            </w:r>
            <w:r>
              <w:rPr>
                <w:color w:val="801500"/>
              </w:rPr>
              <w:t>业</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使</w:t>
            </w:r>
            <w:r>
              <w:rPr>
                <w:color w:val="801500"/>
              </w:rPr>
              <w:t>用</w:t>
            </w:r>
            <w:r>
              <w:rPr>
                <w:color w:val="801500"/>
              </w:rPr>
              <w:t>燃</w:t>
            </w:r>
            <w:r>
              <w:rPr>
                <w:color w:val="801500"/>
              </w:rPr>
              <w:t>气</w:t>
            </w:r>
            <w:r>
              <w:rPr>
                <w:color w:val="801500"/>
              </w:rPr>
              <w:t>未</w:t>
            </w:r>
            <w:r>
              <w:rPr>
                <w:color w:val="801500"/>
              </w:rPr>
              <w:t>安</w:t>
            </w:r>
            <w:r>
              <w:rPr>
                <w:color w:val="801500"/>
              </w:rPr>
              <w:t>装</w:t>
            </w:r>
            <w:r>
              <w:rPr>
                <w:color w:val="801500"/>
              </w:rPr>
              <w:t>可</w:t>
            </w:r>
            <w:r>
              <w:rPr>
                <w:color w:val="801500"/>
              </w:rPr>
              <w:t>燃</w:t>
            </w:r>
            <w:r>
              <w:rPr>
                <w:color w:val="801500"/>
              </w:rPr>
              <w:t>气</w:t>
            </w:r>
            <w:r>
              <w:rPr>
                <w:color w:val="801500"/>
              </w:rPr>
              <w:t>体</w:t>
            </w:r>
            <w:r>
              <w:rPr>
                <w:color w:val="801500"/>
              </w:rPr>
              <w:t>报</w:t>
            </w:r>
            <w:r>
              <w:rPr>
                <w:color w:val="801500"/>
              </w:rPr>
              <w:t>警</w:t>
            </w:r>
            <w:r>
              <w:rPr>
                <w:color w:val="801500"/>
              </w:rPr>
              <w:t>装</w:t>
            </w:r>
            <w:r>
              <w:rPr>
                <w:color w:val="801500"/>
              </w:rPr>
              <w:t>置</w:t>
            </w:r>
            <w:r>
              <w:rPr>
                <w:color w:val="801500"/>
              </w:rPr>
              <w:t>的</w:t>
            </w:r>
            <w:r>
              <w:t>。</w:t>
            </w:r>
            <w:r>
              <w:t xml:space="preserve"> </w:t>
            </w:r>
            <w:r>
              <w:br/>
            </w:r>
            <w:r>
              <w:br/>
            </w:r>
            <w:r>
              <w:rPr>
                <w:color w:val="801500"/>
              </w:rPr>
              <w:br/>
            </w:r>
            <w:r>
              <w:rPr>
                <w:color w:val="801500"/>
              </w:rPr>
              <w:br/>
            </w:r>
          </w:p>
        </w:tc>
      </w:tr>
      <w:tr>
        <w:tc>
          <w:tcPr>
            <w:tcW w:type="dxa" w:w="4320"/>
          </w:tcPr>
          <w:p/>
          <w:p>
            <w:r>
              <w:t>第</w:t>
            </w:r>
            <w:r>
              <w:rPr>
                <w:color w:val="006633"/>
              </w:rPr>
              <w:t>九</w:t>
            </w:r>
            <w:r>
              <w:rPr>
                <w:color w:val="006633"/>
              </w:rPr>
              <w:t>十</w:t>
            </w:r>
            <w:r>
              <w:rPr>
                <w:color w:val="006633"/>
              </w:rPr>
              <w:t>七</w:t>
            </w:r>
            <w:r>
              <w:t>条</w:t>
            </w:r>
            <w:r>
              <w:rPr>
                <w:color w:val="006633"/>
              </w:rPr>
              <w:t xml:space="preserve"> </w:t>
            </w:r>
            <w:r>
              <w:rPr>
                <w:color w:val="006633"/>
              </w:rPr>
              <w:t xml:space="preserve"> </w:t>
            </w:r>
            <w:r>
              <w:t>未</w:t>
            </w:r>
            <w:r>
              <w:t>经</w:t>
            </w:r>
            <w:r>
              <w:t>依</w:t>
            </w:r>
            <w:r>
              <w:t>法</w:t>
            </w:r>
            <w:r>
              <w:t>批</w:t>
            </w:r>
            <w:r>
              <w:t>准</w:t>
            </w:r>
            <w:r>
              <w:t>，</w:t>
            </w:r>
            <w:r>
              <w:t>擅</w:t>
            </w:r>
            <w:r>
              <w:t>自</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的</w:t>
            </w:r>
            <w:r>
              <w:t>，</w:t>
            </w:r>
            <w:r>
              <w:t>依</w:t>
            </w:r>
            <w:r>
              <w:t>照</w:t>
            </w:r>
            <w:r>
              <w:t>有</w:t>
            </w:r>
            <w:r>
              <w:t>关</w:t>
            </w:r>
            <w:r>
              <w:t>危</w:t>
            </w:r>
            <w:r>
              <w:t>险</w:t>
            </w:r>
            <w:r>
              <w:t>物</w:t>
            </w:r>
            <w:r>
              <w:t>品</w:t>
            </w:r>
            <w:r>
              <w:t>安</w:t>
            </w:r>
            <w:r>
              <w:t>全</w:t>
            </w:r>
            <w:r>
              <w:t>管</w:t>
            </w:r>
            <w:r>
              <w:t>理</w:t>
            </w:r>
            <w:r>
              <w:t>的</w:t>
            </w:r>
            <w:r>
              <w:t>法</w:t>
            </w:r>
            <w:r>
              <w:t>律</w:t>
            </w:r>
            <w:r>
              <w:t>、</w:t>
            </w:r>
            <w:r>
              <w:t>行</w:t>
            </w:r>
            <w:r>
              <w:t>政</w:t>
            </w:r>
            <w:r>
              <w:t>法</w:t>
            </w:r>
            <w:r>
              <w:t>规</w:t>
            </w:r>
            <w:r>
              <w:t>的</w:t>
            </w:r>
            <w:r>
              <w:t>规</w:t>
            </w:r>
            <w:r>
              <w:t>定</w:t>
            </w:r>
            <w:r>
              <w:t>予</w:t>
            </w:r>
            <w:r>
              <w:t>以</w:t>
            </w:r>
            <w:r>
              <w:t>处</w:t>
            </w:r>
            <w:r>
              <w:t>罚</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rPr>
                <w:color w:val="801500"/>
              </w:rPr>
              <w:t>一</w:t>
            </w:r>
            <w:r>
              <w:rPr>
                <w:color w:val="801500"/>
              </w:rPr>
              <w:t>百</w:t>
            </w:r>
            <w:r>
              <w:t>条</w:t>
            </w:r>
            <w:r>
              <w:rPr>
                <w:color w:val="801500"/>
              </w:rPr>
              <w:t xml:space="preserve">　</w:t>
            </w:r>
            <w:r>
              <w:t>未</w:t>
            </w:r>
            <w:r>
              <w:t>经</w:t>
            </w:r>
            <w:r>
              <w:t>依</w:t>
            </w:r>
            <w:r>
              <w:t>法</w:t>
            </w:r>
            <w:r>
              <w:t>批</w:t>
            </w:r>
            <w:r>
              <w:t>准</w:t>
            </w:r>
            <w:r>
              <w:t>，</w:t>
            </w:r>
            <w:r>
              <w:t>擅</w:t>
            </w:r>
            <w:r>
              <w:t>自</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的</w:t>
            </w:r>
            <w:r>
              <w:t>，</w:t>
            </w:r>
            <w:r>
              <w:t>依</w:t>
            </w:r>
            <w:r>
              <w:t>照</w:t>
            </w:r>
            <w:r>
              <w:t>有</w:t>
            </w:r>
            <w:r>
              <w:t>关</w:t>
            </w:r>
            <w:r>
              <w:t>危</w:t>
            </w:r>
            <w:r>
              <w:t>险</w:t>
            </w:r>
            <w:r>
              <w:t>物</w:t>
            </w:r>
            <w:r>
              <w:t>品</w:t>
            </w:r>
            <w:r>
              <w:t>安</w:t>
            </w:r>
            <w:r>
              <w:t>全</w:t>
            </w:r>
            <w:r>
              <w:t>管</w:t>
            </w:r>
            <w:r>
              <w:t>理</w:t>
            </w:r>
            <w:r>
              <w:t>的</w:t>
            </w:r>
            <w:r>
              <w:t>法</w:t>
            </w:r>
            <w:r>
              <w:t>律</w:t>
            </w:r>
            <w:r>
              <w:t>、</w:t>
            </w:r>
            <w:r>
              <w:t>行</w:t>
            </w:r>
            <w:r>
              <w:t>政</w:t>
            </w:r>
            <w:r>
              <w:t>法</w:t>
            </w:r>
            <w:r>
              <w:t>规</w:t>
            </w:r>
            <w:r>
              <w:t>的</w:t>
            </w:r>
            <w:r>
              <w:t>规</w:t>
            </w:r>
            <w:r>
              <w:t>定</w:t>
            </w:r>
            <w:r>
              <w:t>予</w:t>
            </w:r>
            <w:r>
              <w:t>以</w:t>
            </w:r>
            <w:r>
              <w:t>处</w:t>
            </w:r>
            <w:r>
              <w:t>罚</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t>第</w:t>
            </w:r>
            <w:r>
              <w:rPr>
                <w:color w:val="006633"/>
              </w:rPr>
              <w:t>九</w:t>
            </w:r>
            <w:r>
              <w:rPr>
                <w:color w:val="006633"/>
              </w:rPr>
              <w:t>十</w:t>
            </w:r>
            <w:r>
              <w:rPr>
                <w:color w:val="006633"/>
              </w:rPr>
              <w:t>八</w:t>
            </w:r>
            <w:r>
              <w:t>条</w:t>
            </w:r>
            <w:r>
              <w:rPr>
                <w:color w:val="006633"/>
              </w:rPr>
              <w:t xml:space="preserve"> </w:t>
            </w:r>
            <w:r>
              <w:rPr>
                <w:color w:val="006633"/>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rPr>
                <w:color w:val="006633"/>
              </w:rPr>
              <w:t>可</w:t>
            </w:r>
            <w:r>
              <w:rPr>
                <w:color w:val="006633"/>
              </w:rPr>
              <w:t>以</w:t>
            </w:r>
            <w:r>
              <w:t>处</w:t>
            </w:r>
            <w:r>
              <w:t>十</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并</w:t>
            </w:r>
            <w:r>
              <w:t>处</w:t>
            </w:r>
            <w:r>
              <w:t>十</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二</w:t>
            </w:r>
            <w:r>
              <w:t>万</w:t>
            </w:r>
            <w:r>
              <w:t>元</w:t>
            </w:r>
            <w:r>
              <w:t>以</w:t>
            </w:r>
            <w:r>
              <w:t>上</w:t>
            </w:r>
            <w:r>
              <w:t>五</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006633"/>
              </w:rPr>
              <w:t>：</w:t>
            </w:r>
            <w:r>
              <w:t xml:space="preserve"> </w:t>
            </w:r>
            <w:r>
              <w:br/>
            </w:r>
            <w:r>
              <w:br/>
            </w:r>
            <w:r>
              <w:t>（</w:t>
            </w:r>
            <w:r>
              <w:t>一</w:t>
            </w:r>
            <w:r>
              <w:t>）</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w:t>
            </w:r>
            <w:r>
              <w:t>未</w:t>
            </w:r>
            <w:r>
              <w:t>建</w:t>
            </w:r>
            <w:r>
              <w:t>立</w:t>
            </w:r>
            <w:r>
              <w:t>专</w:t>
            </w:r>
            <w:r>
              <w:t>门</w:t>
            </w:r>
            <w:r>
              <w:t>安</w:t>
            </w:r>
            <w:r>
              <w:t>全</w:t>
            </w:r>
            <w:r>
              <w:t>管</w:t>
            </w:r>
            <w:r>
              <w:t>理</w:t>
            </w:r>
            <w:r>
              <w:t>制</w:t>
            </w:r>
            <w:r>
              <w:t>度</w:t>
            </w:r>
            <w:r>
              <w:t>、</w:t>
            </w:r>
            <w:r>
              <w:t>未</w:t>
            </w:r>
            <w:r>
              <w:t>采</w:t>
            </w:r>
            <w:r>
              <w:t>取</w:t>
            </w:r>
            <w:r>
              <w:t>可</w:t>
            </w:r>
            <w:r>
              <w:t>靠</w:t>
            </w:r>
            <w:r>
              <w:t>的</w:t>
            </w:r>
            <w:r>
              <w:t>安</w:t>
            </w:r>
            <w:r>
              <w:t>全</w:t>
            </w:r>
            <w:r>
              <w:t>措</w:t>
            </w:r>
            <w:r>
              <w:t>施</w:t>
            </w:r>
            <w:r>
              <w:t>的</w:t>
            </w:r>
            <w:r>
              <w:t>；</w:t>
            </w:r>
            <w:r>
              <w:t xml:space="preserve"> </w:t>
            </w:r>
            <w:r>
              <w:br/>
            </w:r>
            <w:r>
              <w:br/>
            </w:r>
            <w:r>
              <w:t>（</w:t>
            </w:r>
            <w:r>
              <w:t>二</w:t>
            </w:r>
            <w:r>
              <w:t>）</w:t>
            </w:r>
            <w:r>
              <w:t>对</w:t>
            </w:r>
            <w:r>
              <w:t>重</w:t>
            </w:r>
            <w:r>
              <w:t>大</w:t>
            </w:r>
            <w:r>
              <w:t>危</w:t>
            </w:r>
            <w:r>
              <w:t>险</w:t>
            </w:r>
            <w:r>
              <w:t>源</w:t>
            </w:r>
            <w:r>
              <w:t>未</w:t>
            </w:r>
            <w:r>
              <w:t>登</w:t>
            </w:r>
            <w:r>
              <w:t>记</w:t>
            </w:r>
            <w:r>
              <w:t>建</w:t>
            </w:r>
            <w:r>
              <w:t>档</w:t>
            </w:r>
            <w:r>
              <w:t>，</w:t>
            </w:r>
            <w:r>
              <w:rPr>
                <w:color w:val="006633"/>
              </w:rPr>
              <w:t>或</w:t>
            </w:r>
            <w:r>
              <w:rPr>
                <w:color w:val="006633"/>
              </w:rPr>
              <w:t>者</w:t>
            </w:r>
            <w:r>
              <w:t>未</w:t>
            </w:r>
            <w:r>
              <w:t>进</w:t>
            </w:r>
            <w:r>
              <w:t>行</w:t>
            </w:r>
            <w:r>
              <w:t>评</w:t>
            </w:r>
            <w:r>
              <w:t>估</w:t>
            </w:r>
            <w:r>
              <w:t>、</w:t>
            </w:r>
            <w:r>
              <w:t>监</w:t>
            </w:r>
            <w:r>
              <w:t>控</w:t>
            </w:r>
            <w:r>
              <w:t>，</w:t>
            </w:r>
            <w:r>
              <w:rPr>
                <w:color w:val="006633"/>
              </w:rPr>
              <w:t>或</w:t>
            </w:r>
            <w:r>
              <w:rPr>
                <w:color w:val="006633"/>
              </w:rPr>
              <w:t>者</w:t>
            </w:r>
            <w:r>
              <w:t>未</w:t>
            </w:r>
            <w:r>
              <w:t>制</w:t>
            </w:r>
            <w:r>
              <w:t>定</w:t>
            </w:r>
            <w:r>
              <w:t>应</w:t>
            </w:r>
            <w:r>
              <w:t>急</w:t>
            </w:r>
            <w:r>
              <w:t>预</w:t>
            </w:r>
            <w:r>
              <w:t>案</w:t>
            </w:r>
            <w:r>
              <w:t>的</w:t>
            </w:r>
            <w:r>
              <w:t>；</w:t>
            </w:r>
            <w:r>
              <w:t xml:space="preserve"> </w:t>
            </w:r>
            <w:r>
              <w:br/>
            </w:r>
            <w:r>
              <w:br/>
            </w:r>
            <w:r>
              <w:t>（</w:t>
            </w:r>
            <w:r>
              <w:t>三</w:t>
            </w:r>
            <w:r>
              <w:t>）</w:t>
            </w:r>
            <w:r>
              <w:t>进</w:t>
            </w:r>
            <w:r>
              <w:t>行</w:t>
            </w:r>
            <w:r>
              <w:t>爆</w:t>
            </w:r>
            <w:r>
              <w:t>破</w:t>
            </w:r>
            <w:r>
              <w:t>、</w:t>
            </w:r>
            <w:r>
              <w:t>吊</w:t>
            </w:r>
            <w:r>
              <w:t>装</w:t>
            </w:r>
            <w:r>
              <w:t>以</w:t>
            </w:r>
            <w:r>
              <w:t>及</w:t>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会</w:t>
            </w:r>
            <w:r>
              <w:t>同</w:t>
            </w:r>
            <w:r>
              <w:t>国</w:t>
            </w:r>
            <w:r>
              <w:t>务</w:t>
            </w:r>
            <w:r>
              <w:t>院</w:t>
            </w:r>
            <w:r>
              <w:t>有</w:t>
            </w:r>
            <w:r>
              <w:t>关</w:t>
            </w:r>
            <w:r>
              <w:t>部</w:t>
            </w:r>
            <w:r>
              <w:t>门</w:t>
            </w:r>
            <w:r>
              <w:t>规</w:t>
            </w:r>
            <w:r>
              <w:t>定</w:t>
            </w:r>
            <w:r>
              <w:t>的</w:t>
            </w:r>
            <w:r>
              <w:t>其</w:t>
            </w:r>
            <w:r>
              <w:t>他</w:t>
            </w:r>
            <w:r>
              <w:t>危</w:t>
            </w:r>
            <w:r>
              <w:t>险</w:t>
            </w:r>
            <w:r>
              <w:t>作</w:t>
            </w:r>
            <w:r>
              <w:t>业</w:t>
            </w:r>
            <w:r>
              <w:t>，</w:t>
            </w:r>
            <w:r>
              <w:t>未</w:t>
            </w:r>
            <w:r>
              <w:t>安</w:t>
            </w:r>
            <w:r>
              <w:t>排</w:t>
            </w:r>
            <w:r>
              <w:t>专</w:t>
            </w:r>
            <w:r>
              <w:t>门</w:t>
            </w:r>
            <w:r>
              <w:t>人</w:t>
            </w:r>
            <w:r>
              <w:t>员</w:t>
            </w:r>
            <w:r>
              <w:t>进</w:t>
            </w:r>
            <w:r>
              <w:t>行</w:t>
            </w:r>
            <w:r>
              <w:t>现</w:t>
            </w:r>
            <w:r>
              <w:t>场</w:t>
            </w:r>
            <w:r>
              <w:t>安</w:t>
            </w:r>
            <w:r>
              <w:t>全</w:t>
            </w:r>
            <w:r>
              <w:t>管</w:t>
            </w:r>
            <w:r>
              <w:t>理</w:t>
            </w:r>
            <w:r>
              <w:t>的</w:t>
            </w:r>
            <w:r>
              <w:t>；</w:t>
            </w:r>
            <w:r>
              <w:t xml:space="preserve"> </w:t>
            </w:r>
            <w:r>
              <w:br/>
            </w:r>
            <w:r>
              <w:br/>
            </w:r>
            <w:r>
              <w:t>（</w:t>
            </w:r>
            <w:r>
              <w:t>四</w:t>
            </w:r>
            <w:r>
              <w:t>）</w:t>
            </w:r>
            <w:r>
              <w:t>未</w:t>
            </w:r>
            <w:r>
              <w:t>建</w:t>
            </w:r>
            <w:r>
              <w:t>立</w:t>
            </w:r>
            <w:r>
              <w:t>事</w:t>
            </w:r>
            <w:r>
              <w:t>故</w:t>
            </w:r>
            <w:r>
              <w:t>隐</w:t>
            </w:r>
            <w:r>
              <w:t>患</w:t>
            </w:r>
            <w:r>
              <w:t>排</w:t>
            </w:r>
            <w:r>
              <w:t>查</w:t>
            </w:r>
            <w:r>
              <w:t>治</w:t>
            </w:r>
            <w:r>
              <w:t>理</w:t>
            </w:r>
            <w:r>
              <w:t>制</w:t>
            </w:r>
            <w:r>
              <w:t>度</w:t>
            </w:r>
            <w:r>
              <w:t>的</w:t>
            </w:r>
            <w:r>
              <w:t>。</w:t>
            </w:r>
            <w:r>
              <w:t xml:space="preserve"> </w:t>
            </w:r>
            <w:r>
              <w:br/>
            </w:r>
            <w:r>
              <w:br/>
            </w:r>
          </w:p>
        </w:tc>
        <w:tc>
          <w:tcPr>
            <w:tcW w:type="dxa" w:w="4320"/>
          </w:tcPr>
          <w:p/>
          <w:p>
            <w:r>
              <w:t>第</w:t>
            </w:r>
            <w:r>
              <w:rPr>
                <w:color w:val="801500"/>
              </w:rPr>
              <w:t>一</w:t>
            </w:r>
            <w:r>
              <w:rPr>
                <w:color w:val="801500"/>
              </w:rPr>
              <w:t>百</w:t>
            </w:r>
            <w:r>
              <w:rPr>
                <w:color w:val="801500"/>
              </w:rPr>
              <w:t>零</w:t>
            </w:r>
            <w:r>
              <w:rPr>
                <w:color w:val="801500"/>
              </w:rPr>
              <w:t>一</w:t>
            </w:r>
            <w:r>
              <w:t>条</w:t>
            </w:r>
            <w:r>
              <w:rPr>
                <w:color w:val="801500"/>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t>处</w:t>
            </w:r>
            <w:r>
              <w:t>十</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并</w:t>
            </w:r>
            <w:r>
              <w:t>处</w:t>
            </w:r>
            <w:r>
              <w:t>十</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二</w:t>
            </w:r>
            <w:r>
              <w:t>万</w:t>
            </w:r>
            <w:r>
              <w:t>元</w:t>
            </w:r>
            <w:r>
              <w:t>以</w:t>
            </w:r>
            <w:r>
              <w:t>上</w:t>
            </w:r>
            <w:r>
              <w:t>五</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801500"/>
              </w:rPr>
              <w:t>:</w:t>
            </w:r>
            <w:r>
              <w:t xml:space="preserve"> </w:t>
            </w:r>
            <w:r>
              <w:rPr>
                <w:color w:val="801500"/>
              </w:rPr>
              <w:br/>
            </w:r>
            <w:r>
              <w:rPr>
                <w:color w:val="801500"/>
              </w:rPr>
              <w:br/>
            </w:r>
            <w:r>
              <w:br/>
            </w:r>
            <w:r>
              <w:br/>
            </w:r>
            <w:r>
              <w:t>（</w:t>
            </w:r>
            <w:r>
              <w:t>一</w:t>
            </w:r>
            <w:r>
              <w:t>）</w:t>
            </w:r>
            <w:r>
              <w:t>生</w:t>
            </w:r>
            <w:r>
              <w:t>产</w:t>
            </w:r>
            <w:r>
              <w:t>、</w:t>
            </w:r>
            <w:r>
              <w:t>经</w:t>
            </w:r>
            <w:r>
              <w:t>营</w:t>
            </w:r>
            <w:r>
              <w:t>、</w:t>
            </w:r>
            <w:r>
              <w:t>运</w:t>
            </w:r>
            <w:r>
              <w:t>输</w:t>
            </w:r>
            <w:r>
              <w:t>、</w:t>
            </w:r>
            <w:r>
              <w:t>储</w:t>
            </w:r>
            <w:r>
              <w:t>存</w:t>
            </w:r>
            <w:r>
              <w:t>、</w:t>
            </w:r>
            <w:r>
              <w:t>使</w:t>
            </w:r>
            <w:r>
              <w:t>用</w:t>
            </w:r>
            <w:r>
              <w:t>危</w:t>
            </w:r>
            <w:r>
              <w:t>险</w:t>
            </w:r>
            <w:r>
              <w:t>物</w:t>
            </w:r>
            <w:r>
              <w:t>品</w:t>
            </w:r>
            <w:r>
              <w:t>或</w:t>
            </w:r>
            <w:r>
              <w:t>者</w:t>
            </w:r>
            <w:r>
              <w:t>处</w:t>
            </w:r>
            <w:r>
              <w:t>置</w:t>
            </w:r>
            <w:r>
              <w:t>废</w:t>
            </w:r>
            <w:r>
              <w:t>弃</w:t>
            </w:r>
            <w:r>
              <w:t>危</w:t>
            </w:r>
            <w:r>
              <w:t>险</w:t>
            </w:r>
            <w:r>
              <w:t>物</w:t>
            </w:r>
            <w:r>
              <w:t>品</w:t>
            </w:r>
            <w:r>
              <w:t>，</w:t>
            </w:r>
            <w:r>
              <w:t>未</w:t>
            </w:r>
            <w:r>
              <w:t>建</w:t>
            </w:r>
            <w:r>
              <w:t>立</w:t>
            </w:r>
            <w:r>
              <w:t>专</w:t>
            </w:r>
            <w:r>
              <w:t>门</w:t>
            </w:r>
            <w:r>
              <w:t>安</w:t>
            </w:r>
            <w:r>
              <w:t>全</w:t>
            </w:r>
            <w:r>
              <w:t>管</w:t>
            </w:r>
            <w:r>
              <w:t>理</w:t>
            </w:r>
            <w:r>
              <w:t>制</w:t>
            </w:r>
            <w:r>
              <w:t>度</w:t>
            </w:r>
            <w:r>
              <w:t>、</w:t>
            </w:r>
            <w:r>
              <w:t>未</w:t>
            </w:r>
            <w:r>
              <w:t>采</w:t>
            </w:r>
            <w:r>
              <w:t>取</w:t>
            </w:r>
            <w:r>
              <w:t>可</w:t>
            </w:r>
            <w:r>
              <w:t>靠</w:t>
            </w:r>
            <w:r>
              <w:t>的</w:t>
            </w:r>
            <w:r>
              <w:t>安</w:t>
            </w:r>
            <w:r>
              <w:t>全</w:t>
            </w:r>
            <w:r>
              <w:t>措</w:t>
            </w:r>
            <w:r>
              <w:t>施</w:t>
            </w:r>
            <w:r>
              <w:t>的</w:t>
            </w:r>
            <w:r>
              <w:t>；</w:t>
            </w:r>
            <w:r>
              <w:t xml:space="preserve"> </w:t>
            </w:r>
            <w:r>
              <w:br/>
            </w:r>
            <w:r>
              <w:br/>
            </w:r>
            <w:r>
              <w:rPr>
                <w:color w:val="801500"/>
              </w:rPr>
              <w:br/>
            </w:r>
            <w:r>
              <w:rPr>
                <w:color w:val="801500"/>
              </w:rPr>
              <w:br/>
            </w:r>
            <w:r>
              <w:t>（</w:t>
            </w:r>
            <w:r>
              <w:t>二</w:t>
            </w:r>
            <w:r>
              <w:t>）</w:t>
            </w:r>
            <w:r>
              <w:t>对</w:t>
            </w:r>
            <w:r>
              <w:t>重</w:t>
            </w:r>
            <w:r>
              <w:t>大</w:t>
            </w:r>
            <w:r>
              <w:t>危</w:t>
            </w:r>
            <w:r>
              <w:t>险</w:t>
            </w:r>
            <w:r>
              <w:t>源</w:t>
            </w:r>
            <w:r>
              <w:t>未</w:t>
            </w:r>
            <w:r>
              <w:t>登</w:t>
            </w:r>
            <w:r>
              <w:t>记</w:t>
            </w:r>
            <w:r>
              <w:t>建</w:t>
            </w:r>
            <w:r>
              <w:t>档</w:t>
            </w:r>
            <w:r>
              <w:t>，</w:t>
            </w:r>
            <w:r>
              <w:t>未</w:t>
            </w:r>
            <w:r>
              <w:t>进</w:t>
            </w:r>
            <w:r>
              <w:t>行</w:t>
            </w:r>
            <w:r>
              <w:rPr>
                <w:color w:val="801500"/>
              </w:rPr>
              <w:t>定</w:t>
            </w:r>
            <w:r>
              <w:rPr>
                <w:color w:val="801500"/>
              </w:rPr>
              <w:t>期</w:t>
            </w:r>
            <w:r>
              <w:rPr>
                <w:color w:val="801500"/>
              </w:rPr>
              <w:t>检</w:t>
            </w:r>
            <w:r>
              <w:rPr>
                <w:color w:val="801500"/>
              </w:rPr>
              <w:t>测</w:t>
            </w:r>
            <w:r>
              <w:rPr>
                <w:color w:val="801500"/>
              </w:rPr>
              <w:t>、</w:t>
            </w:r>
            <w:r>
              <w:t>评</w:t>
            </w:r>
            <w:r>
              <w:t>估</w:t>
            </w:r>
            <w:r>
              <w:t>、</w:t>
            </w:r>
            <w:r>
              <w:t>监</w:t>
            </w:r>
            <w:r>
              <w:t>控</w:t>
            </w:r>
            <w:r>
              <w:t>，</w:t>
            </w:r>
            <w:r>
              <w:t>未</w:t>
            </w:r>
            <w:r>
              <w:t>制</w:t>
            </w:r>
            <w:r>
              <w:t>定</w:t>
            </w:r>
            <w:r>
              <w:t>应</w:t>
            </w:r>
            <w:r>
              <w:t>急</w:t>
            </w:r>
            <w:r>
              <w:t>预</w:t>
            </w:r>
            <w:r>
              <w:t>案</w:t>
            </w:r>
            <w:r>
              <w:rPr>
                <w:color w:val="801500"/>
              </w:rPr>
              <w:t>，</w:t>
            </w:r>
            <w:r>
              <w:rPr>
                <w:color w:val="801500"/>
              </w:rPr>
              <w:t>或</w:t>
            </w:r>
            <w:r>
              <w:rPr>
                <w:color w:val="801500"/>
              </w:rPr>
              <w:t>者</w:t>
            </w:r>
            <w:r>
              <w:rPr>
                <w:color w:val="801500"/>
              </w:rPr>
              <w:t>未</w:t>
            </w:r>
            <w:r>
              <w:rPr>
                <w:color w:val="801500"/>
              </w:rPr>
              <w:t>告</w:t>
            </w:r>
            <w:r>
              <w:rPr>
                <w:color w:val="801500"/>
              </w:rPr>
              <w:t>知</w:t>
            </w:r>
            <w:r>
              <w:rPr>
                <w:color w:val="801500"/>
              </w:rPr>
              <w:t>应</w:t>
            </w:r>
            <w:r>
              <w:rPr>
                <w:color w:val="801500"/>
              </w:rPr>
              <w:t>急</w:t>
            </w:r>
            <w:r>
              <w:rPr>
                <w:color w:val="801500"/>
              </w:rPr>
              <w:t>措</w:t>
            </w:r>
            <w:r>
              <w:rPr>
                <w:color w:val="801500"/>
              </w:rPr>
              <w:t>施</w:t>
            </w:r>
            <w:r>
              <w:t>的</w:t>
            </w:r>
            <w:r>
              <w:t>；</w:t>
            </w:r>
            <w:r>
              <w:t xml:space="preserve"> </w:t>
            </w:r>
            <w:r>
              <w:rPr>
                <w:color w:val="801500"/>
              </w:rPr>
              <w:br/>
            </w:r>
            <w:r>
              <w:rPr>
                <w:color w:val="801500"/>
              </w:rPr>
              <w:br/>
            </w:r>
            <w:r>
              <w:br/>
            </w:r>
            <w:r>
              <w:br/>
            </w:r>
            <w:r>
              <w:t>（</w:t>
            </w:r>
            <w:r>
              <w:t>三</w:t>
            </w:r>
            <w:r>
              <w:t>）</w:t>
            </w:r>
            <w:r>
              <w:t>进</w:t>
            </w:r>
            <w:r>
              <w:t>行</w:t>
            </w:r>
            <w:r>
              <w:t>爆</w:t>
            </w:r>
            <w:r>
              <w:t>破</w:t>
            </w:r>
            <w:r>
              <w:t>、</w:t>
            </w:r>
            <w:r>
              <w:t>吊</w:t>
            </w:r>
            <w:r>
              <w:t>装</w:t>
            </w:r>
            <w:r>
              <w:rPr>
                <w:color w:val="801500"/>
              </w:rPr>
              <w:t>、</w:t>
            </w:r>
            <w:r>
              <w:rPr>
                <w:color w:val="801500"/>
              </w:rPr>
              <w:t>动</w:t>
            </w:r>
            <w:r>
              <w:rPr>
                <w:color w:val="801500"/>
              </w:rPr>
              <w:t>火</w:t>
            </w:r>
            <w:r>
              <w:rPr>
                <w:color w:val="801500"/>
              </w:rPr>
              <w:t>、</w:t>
            </w:r>
            <w:r>
              <w:rPr>
                <w:color w:val="801500"/>
              </w:rPr>
              <w:t>临</w:t>
            </w:r>
            <w:r>
              <w:rPr>
                <w:color w:val="801500"/>
              </w:rPr>
              <w:t>时</w:t>
            </w:r>
            <w:r>
              <w:rPr>
                <w:color w:val="801500"/>
              </w:rPr>
              <w:t>用</w:t>
            </w:r>
            <w:r>
              <w:rPr>
                <w:color w:val="801500"/>
              </w:rPr>
              <w:t>电</w:t>
            </w:r>
            <w:r>
              <w:t>以</w:t>
            </w:r>
            <w:r>
              <w:t>及</w:t>
            </w:r>
            <w:r>
              <w:t>国</w:t>
            </w:r>
            <w:r>
              <w:t>务</w:t>
            </w:r>
            <w:r>
              <w:t>院</w:t>
            </w:r>
            <w:r>
              <w:rPr>
                <w:color w:val="801500"/>
              </w:rPr>
              <w:t>应</w:t>
            </w:r>
            <w:r>
              <w:rPr>
                <w:color w:val="801500"/>
              </w:rPr>
              <w:t>急</w:t>
            </w:r>
            <w:r>
              <w:t>管</w:t>
            </w:r>
            <w:r>
              <w:t>理</w:t>
            </w:r>
            <w:r>
              <w:t>部</w:t>
            </w:r>
            <w:r>
              <w:t>门</w:t>
            </w:r>
            <w:r>
              <w:t>会</w:t>
            </w:r>
            <w:r>
              <w:t>同</w:t>
            </w:r>
            <w:r>
              <w:t>国</w:t>
            </w:r>
            <w:r>
              <w:t>务</w:t>
            </w:r>
            <w:r>
              <w:t>院</w:t>
            </w:r>
            <w:r>
              <w:t>有</w:t>
            </w:r>
            <w:r>
              <w:t>关</w:t>
            </w:r>
            <w:r>
              <w:t>部</w:t>
            </w:r>
            <w:r>
              <w:t>门</w:t>
            </w:r>
            <w:r>
              <w:t>规</w:t>
            </w:r>
            <w:r>
              <w:t>定</w:t>
            </w:r>
            <w:r>
              <w:t>的</w:t>
            </w:r>
            <w:r>
              <w:t>其</w:t>
            </w:r>
            <w:r>
              <w:t>他</w:t>
            </w:r>
            <w:r>
              <w:t>危</w:t>
            </w:r>
            <w:r>
              <w:t>险</w:t>
            </w:r>
            <w:r>
              <w:t>作</w:t>
            </w:r>
            <w:r>
              <w:t>业</w:t>
            </w:r>
            <w:r>
              <w:t>，</w:t>
            </w:r>
            <w:r>
              <w:t>未</w:t>
            </w:r>
            <w:r>
              <w:t>安</w:t>
            </w:r>
            <w:r>
              <w:t>排</w:t>
            </w:r>
            <w:r>
              <w:t>专</w:t>
            </w:r>
            <w:r>
              <w:t>门</w:t>
            </w:r>
            <w:r>
              <w:t>人</w:t>
            </w:r>
            <w:r>
              <w:t>员</w:t>
            </w:r>
            <w:r>
              <w:t>进</w:t>
            </w:r>
            <w:r>
              <w:t>行</w:t>
            </w:r>
            <w:r>
              <w:t>现</w:t>
            </w:r>
            <w:r>
              <w:t>场</w:t>
            </w:r>
            <w:r>
              <w:t>安</w:t>
            </w:r>
            <w:r>
              <w:t>全</w:t>
            </w:r>
            <w:r>
              <w:t>管</w:t>
            </w:r>
            <w:r>
              <w:t>理</w:t>
            </w:r>
            <w:r>
              <w:t>的</w:t>
            </w:r>
            <w:r>
              <w:t>；</w:t>
            </w:r>
            <w:r>
              <w:t xml:space="preserve"> </w:t>
            </w:r>
            <w:r>
              <w:br/>
            </w:r>
            <w:r>
              <w:br/>
            </w:r>
            <w:r>
              <w:rPr>
                <w:color w:val="801500"/>
              </w:rPr>
              <w:br/>
            </w:r>
            <w:r>
              <w:rPr>
                <w:color w:val="801500"/>
              </w:rPr>
              <w:br/>
            </w:r>
            <w:r>
              <w:t>（</w:t>
            </w:r>
            <w:r>
              <w:t>四</w:t>
            </w:r>
            <w:r>
              <w:rPr>
                <w:color w:val="801500"/>
              </w:rPr>
              <w:t>）</w:t>
            </w:r>
            <w:r>
              <w:rPr>
                <w:color w:val="801500"/>
              </w:rPr>
              <w:t>未</w:t>
            </w:r>
            <w:r>
              <w:rPr>
                <w:color w:val="801500"/>
              </w:rPr>
              <w:t>建</w:t>
            </w:r>
            <w:r>
              <w:rPr>
                <w:color w:val="801500"/>
              </w:rPr>
              <w:t>立</w:t>
            </w:r>
            <w:r>
              <w:rPr>
                <w:color w:val="801500"/>
              </w:rPr>
              <w:t>安</w:t>
            </w:r>
            <w:r>
              <w:rPr>
                <w:color w:val="801500"/>
              </w:rPr>
              <w:t>全</w:t>
            </w:r>
            <w:r>
              <w:rPr>
                <w:color w:val="801500"/>
              </w:rPr>
              <w:t>风</w:t>
            </w:r>
            <w:r>
              <w:rPr>
                <w:color w:val="801500"/>
              </w:rPr>
              <w:t>险</w:t>
            </w:r>
            <w:r>
              <w:rPr>
                <w:color w:val="801500"/>
              </w:rPr>
              <w:t>分</w:t>
            </w:r>
            <w:r>
              <w:rPr>
                <w:color w:val="801500"/>
              </w:rPr>
              <w:t>级</w:t>
            </w:r>
            <w:r>
              <w:rPr>
                <w:color w:val="801500"/>
              </w:rPr>
              <w:t>管</w:t>
            </w:r>
            <w:r>
              <w:rPr>
                <w:color w:val="801500"/>
              </w:rPr>
              <w:t>控</w:t>
            </w:r>
            <w:r>
              <w:rPr>
                <w:color w:val="801500"/>
              </w:rPr>
              <w:t>制</w:t>
            </w:r>
            <w:r>
              <w:rPr>
                <w:color w:val="801500"/>
              </w:rPr>
              <w:t>度</w:t>
            </w:r>
            <w:r>
              <w:rPr>
                <w:color w:val="801500"/>
              </w:rPr>
              <w:t>或</w:t>
            </w:r>
            <w:r>
              <w:rPr>
                <w:color w:val="801500"/>
              </w:rPr>
              <w:t>者</w:t>
            </w:r>
            <w:r>
              <w:rPr>
                <w:color w:val="801500"/>
              </w:rPr>
              <w:t>未</w:t>
            </w:r>
            <w:r>
              <w:rPr>
                <w:color w:val="801500"/>
              </w:rPr>
              <w:t>按</w:t>
            </w:r>
            <w:r>
              <w:rPr>
                <w:color w:val="801500"/>
              </w:rPr>
              <w:t>照</w:t>
            </w:r>
            <w:r>
              <w:rPr>
                <w:color w:val="801500"/>
              </w:rPr>
              <w:t>安</w:t>
            </w:r>
            <w:r>
              <w:rPr>
                <w:color w:val="801500"/>
              </w:rPr>
              <w:t>全</w:t>
            </w:r>
            <w:r>
              <w:rPr>
                <w:color w:val="801500"/>
              </w:rPr>
              <w:t>风</w:t>
            </w:r>
            <w:r>
              <w:rPr>
                <w:color w:val="801500"/>
              </w:rPr>
              <w:t>险</w:t>
            </w:r>
            <w:r>
              <w:rPr>
                <w:color w:val="801500"/>
              </w:rPr>
              <w:t>分</w:t>
            </w:r>
            <w:r>
              <w:rPr>
                <w:color w:val="801500"/>
              </w:rPr>
              <w:t>级</w:t>
            </w:r>
            <w:r>
              <w:rPr>
                <w:color w:val="801500"/>
              </w:rPr>
              <w:t>采</w:t>
            </w:r>
            <w:r>
              <w:rPr>
                <w:color w:val="801500"/>
              </w:rPr>
              <w:t>取</w:t>
            </w:r>
            <w:r>
              <w:rPr>
                <w:color w:val="801500"/>
              </w:rPr>
              <w:t>相</w:t>
            </w:r>
            <w:r>
              <w:rPr>
                <w:color w:val="801500"/>
              </w:rPr>
              <w:t>应</w:t>
            </w:r>
            <w:r>
              <w:rPr>
                <w:color w:val="801500"/>
              </w:rPr>
              <w:t>管</w:t>
            </w:r>
            <w:r>
              <w:rPr>
                <w:color w:val="801500"/>
              </w:rPr>
              <w:t>控</w:t>
            </w:r>
            <w:r>
              <w:rPr>
                <w:color w:val="801500"/>
              </w:rPr>
              <w:t>措</w:t>
            </w:r>
            <w:r>
              <w:rPr>
                <w:color w:val="801500"/>
              </w:rPr>
              <w:t>施</w:t>
            </w:r>
            <w:r>
              <w:rPr>
                <w:color w:val="801500"/>
              </w:rPr>
              <w:t>的</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w:t>
            </w:r>
            <w:r>
              <w:rPr>
                <w:color w:val="801500"/>
              </w:rPr>
              <w:t>五</w:t>
            </w:r>
            <w:r>
              <w:t>）</w:t>
            </w:r>
            <w:r>
              <w:t>未</w:t>
            </w:r>
            <w:r>
              <w:t>建</w:t>
            </w:r>
            <w:r>
              <w:t>立</w:t>
            </w:r>
            <w:r>
              <w:t>事</w:t>
            </w:r>
            <w:r>
              <w:t>故</w:t>
            </w:r>
            <w:r>
              <w:t>隐</w:t>
            </w:r>
            <w:r>
              <w:t>患</w:t>
            </w:r>
            <w:r>
              <w:t>排</w:t>
            </w:r>
            <w:r>
              <w:t>查</w:t>
            </w:r>
            <w:r>
              <w:t>治</w:t>
            </w:r>
            <w:r>
              <w:t>理</w:t>
            </w:r>
            <w:r>
              <w:t>制</w:t>
            </w:r>
            <w:r>
              <w:t>度</w:t>
            </w:r>
            <w:r>
              <w:rPr>
                <w:color w:val="801500"/>
              </w:rPr>
              <w:t>，</w:t>
            </w:r>
            <w:r>
              <w:rPr>
                <w:color w:val="801500"/>
              </w:rPr>
              <w:t>或</w:t>
            </w:r>
            <w:r>
              <w:rPr>
                <w:color w:val="801500"/>
              </w:rPr>
              <w:t>者</w:t>
            </w:r>
            <w:r>
              <w:rPr>
                <w:color w:val="801500"/>
              </w:rPr>
              <w:t>重</w:t>
            </w:r>
            <w:r>
              <w:rPr>
                <w:color w:val="801500"/>
              </w:rPr>
              <w:t>大</w:t>
            </w:r>
            <w:r>
              <w:rPr>
                <w:color w:val="801500"/>
              </w:rPr>
              <w:t>事</w:t>
            </w:r>
            <w:r>
              <w:rPr>
                <w:color w:val="801500"/>
              </w:rPr>
              <w:t>故</w:t>
            </w:r>
            <w:r>
              <w:rPr>
                <w:color w:val="801500"/>
              </w:rPr>
              <w:t>隐</w:t>
            </w:r>
            <w:r>
              <w:rPr>
                <w:color w:val="801500"/>
              </w:rPr>
              <w:t>患</w:t>
            </w:r>
            <w:r>
              <w:rPr>
                <w:color w:val="801500"/>
              </w:rPr>
              <w:t>排</w:t>
            </w:r>
            <w:r>
              <w:rPr>
                <w:color w:val="801500"/>
              </w:rPr>
              <w:t>查</w:t>
            </w:r>
            <w:r>
              <w:rPr>
                <w:color w:val="801500"/>
              </w:rPr>
              <w:t>治</w:t>
            </w:r>
            <w:r>
              <w:rPr>
                <w:color w:val="801500"/>
              </w:rPr>
              <w:t>理</w:t>
            </w:r>
            <w:r>
              <w:rPr>
                <w:color w:val="801500"/>
              </w:rPr>
              <w:t>情</w:t>
            </w:r>
            <w:r>
              <w:rPr>
                <w:color w:val="801500"/>
              </w:rPr>
              <w:t>况</w:t>
            </w:r>
            <w:r>
              <w:rPr>
                <w:color w:val="801500"/>
              </w:rPr>
              <w:t>未</w:t>
            </w:r>
            <w:r>
              <w:rPr>
                <w:color w:val="801500"/>
              </w:rPr>
              <w:t>按</w:t>
            </w:r>
            <w:r>
              <w:rPr>
                <w:color w:val="801500"/>
              </w:rPr>
              <w:t>照</w:t>
            </w:r>
            <w:r>
              <w:rPr>
                <w:color w:val="801500"/>
              </w:rPr>
              <w:t>规</w:t>
            </w:r>
            <w:r>
              <w:rPr>
                <w:color w:val="801500"/>
              </w:rPr>
              <w:t>定</w:t>
            </w:r>
            <w:r>
              <w:rPr>
                <w:color w:val="801500"/>
              </w:rPr>
              <w:t>报</w:t>
            </w:r>
            <w:r>
              <w:rPr>
                <w:color w:val="801500"/>
              </w:rPr>
              <w:t>告</w:t>
            </w:r>
            <w:r>
              <w:t>的</w:t>
            </w:r>
            <w:r>
              <w:t>。</w:t>
            </w:r>
            <w:r>
              <w:t xml:space="preserve"> </w:t>
            </w:r>
            <w:r>
              <w:br/>
            </w:r>
            <w:r>
              <w:br/>
            </w:r>
            <w:r>
              <w:rPr>
                <w:color w:val="801500"/>
              </w:rPr>
              <w:br/>
            </w:r>
            <w:r>
              <w:rPr>
                <w:color w:val="801500"/>
              </w:rPr>
              <w:br/>
            </w:r>
          </w:p>
        </w:tc>
      </w:tr>
      <w:tr>
        <w:tc>
          <w:tcPr>
            <w:tcW w:type="dxa" w:w="4320"/>
          </w:tcPr>
          <w:p/>
          <w:p>
            <w:r>
              <w:t>第</w:t>
            </w:r>
            <w:r>
              <w:rPr>
                <w:color w:val="006633"/>
              </w:rPr>
              <w:t>九</w:t>
            </w:r>
            <w:r>
              <w:rPr>
                <w:color w:val="006633"/>
              </w:rPr>
              <w:t>十</w:t>
            </w:r>
            <w:r>
              <w:rPr>
                <w:color w:val="006633"/>
              </w:rPr>
              <w:t>九</w:t>
            </w:r>
            <w:r>
              <w:t>条</w:t>
            </w:r>
            <w:r>
              <w:rPr>
                <w:color w:val="006633"/>
              </w:rPr>
              <w:t xml:space="preserve"> </w:t>
            </w:r>
            <w:r>
              <w:rPr>
                <w:color w:val="006633"/>
              </w:rPr>
              <w:t xml:space="preserve"> </w:t>
            </w:r>
            <w:r>
              <w:t>生</w:t>
            </w:r>
            <w:r>
              <w:t>产</w:t>
            </w:r>
            <w:r>
              <w:t>经</w:t>
            </w:r>
            <w:r>
              <w:t>营</w:t>
            </w:r>
            <w:r>
              <w:t>单</w:t>
            </w:r>
            <w:r>
              <w:t>位</w:t>
            </w:r>
            <w:r>
              <w:t>未</w:t>
            </w:r>
            <w:r>
              <w:t>采</w:t>
            </w:r>
            <w:r>
              <w:t>取</w:t>
            </w:r>
            <w:r>
              <w:t>措</w:t>
            </w:r>
            <w:r>
              <w:t>施</w:t>
            </w:r>
            <w:r>
              <w:t>消</w:t>
            </w:r>
            <w:r>
              <w:t>除</w:t>
            </w:r>
            <w:r>
              <w:t>事</w:t>
            </w:r>
            <w:r>
              <w:t>故</w:t>
            </w:r>
            <w:r>
              <w:t>隐</w:t>
            </w:r>
            <w:r>
              <w:t>患</w:t>
            </w:r>
            <w:r>
              <w:t>的</w:t>
            </w:r>
            <w:r>
              <w:t>，</w:t>
            </w:r>
            <w:r>
              <w:t>责</w:t>
            </w:r>
            <w:r>
              <w:t>令</w:t>
            </w:r>
            <w:r>
              <w:t>立</w:t>
            </w:r>
            <w:r>
              <w:t>即</w:t>
            </w:r>
            <w:r>
              <w:t>消</w:t>
            </w:r>
            <w:r>
              <w:t>除</w:t>
            </w:r>
            <w:r>
              <w:t>或</w:t>
            </w:r>
            <w:r>
              <w:t>者</w:t>
            </w:r>
            <w:r>
              <w:t>限</w:t>
            </w:r>
            <w:r>
              <w:t>期</w:t>
            </w:r>
            <w:r>
              <w:t>消</w:t>
            </w:r>
            <w:r>
              <w:t>除</w:t>
            </w:r>
            <w:r>
              <w:t>；</w:t>
            </w:r>
            <w:r>
              <w:t>生</w:t>
            </w:r>
            <w:r>
              <w:t>产</w:t>
            </w:r>
            <w:r>
              <w:t>经</w:t>
            </w:r>
            <w:r>
              <w:t>营</w:t>
            </w:r>
            <w:r>
              <w:t>单</w:t>
            </w:r>
            <w:r>
              <w:t>位</w:t>
            </w:r>
            <w:r>
              <w:t>拒</w:t>
            </w:r>
            <w:r>
              <w:t>不</w:t>
            </w:r>
            <w:r>
              <w:t>执</w:t>
            </w:r>
            <w:r>
              <w:t>行</w:t>
            </w:r>
            <w:r>
              <w:t>的</w:t>
            </w:r>
            <w:r>
              <w:t>，</w:t>
            </w:r>
            <w:r>
              <w:t>责</w:t>
            </w:r>
            <w:r>
              <w:t>令</w:t>
            </w:r>
            <w:r>
              <w:t>停</w:t>
            </w:r>
            <w:r>
              <w:t>产</w:t>
            </w:r>
            <w:r>
              <w:t>停</w:t>
            </w:r>
            <w:r>
              <w:t>业</w:t>
            </w:r>
            <w:r>
              <w:t>整</w:t>
            </w:r>
            <w:r>
              <w:t>顿</w:t>
            </w:r>
            <w:r>
              <w:t>，</w:t>
            </w:r>
            <w:r>
              <w:rPr>
                <w:color w:val="006633"/>
              </w:rPr>
              <w:t>并</w:t>
            </w:r>
            <w:r>
              <w:rPr>
                <w:color w:val="006633"/>
              </w:rPr>
              <w:t>处</w:t>
            </w:r>
            <w:r>
              <w:rPr>
                <w:color w:val="006633"/>
              </w:rPr>
              <w:t>十</w:t>
            </w:r>
            <w:r>
              <w:rPr>
                <w:color w:val="006633"/>
              </w:rPr>
              <w:t>万</w:t>
            </w:r>
            <w:r>
              <w:rPr>
                <w:color w:val="006633"/>
              </w:rPr>
              <w:t>元</w:t>
            </w:r>
            <w:r>
              <w:rPr>
                <w:color w:val="006633"/>
              </w:rPr>
              <w:t>以</w:t>
            </w:r>
            <w:r>
              <w:rPr>
                <w:color w:val="006633"/>
              </w:rPr>
              <w:t>上</w:t>
            </w:r>
            <w:r>
              <w:rPr>
                <w:color w:val="006633"/>
              </w:rPr>
              <w:t>五</w:t>
            </w:r>
            <w:r>
              <w:rPr>
                <w:color w:val="006633"/>
              </w:rPr>
              <w:t>十</w:t>
            </w:r>
            <w:r>
              <w:rPr>
                <w:color w:val="006633"/>
              </w:rPr>
              <w:t>万</w:t>
            </w:r>
            <w:r>
              <w:rPr>
                <w:color w:val="006633"/>
              </w:rPr>
              <w:t>元</w:t>
            </w:r>
            <w:r>
              <w:rPr>
                <w:color w:val="006633"/>
              </w:rPr>
              <w:t>以</w:t>
            </w:r>
            <w:r>
              <w:rPr>
                <w:color w:val="006633"/>
              </w:rPr>
              <w:t>下</w:t>
            </w:r>
            <w:r>
              <w:rPr>
                <w:color w:val="006633"/>
              </w:rPr>
              <w:t>的</w:t>
            </w:r>
            <w:r>
              <w:rPr>
                <w:color w:val="006633"/>
              </w:rPr>
              <w:t>罚</w:t>
            </w:r>
            <w:r>
              <w:rPr>
                <w:color w:val="006633"/>
              </w:rPr>
              <w:t>款</w:t>
            </w:r>
            <w:r>
              <w:rPr>
                <w:color w:val="006633"/>
              </w:rP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rPr>
                <w:color w:val="006633"/>
              </w:rPr>
              <w:t>二</w:t>
            </w:r>
            <w:r>
              <w:t>万</w:t>
            </w:r>
            <w:r>
              <w:t>元</w:t>
            </w:r>
            <w:r>
              <w:t>以</w:t>
            </w:r>
            <w:r>
              <w:t>上</w:t>
            </w:r>
            <w:r>
              <w:rPr>
                <w:color w:val="006633"/>
              </w:rPr>
              <w:t>五</w:t>
            </w:r>
            <w:r>
              <w:t>万</w:t>
            </w:r>
            <w:r>
              <w:t>元</w:t>
            </w:r>
            <w:r>
              <w:t>以</w:t>
            </w:r>
            <w:r>
              <w:t>下</w:t>
            </w:r>
            <w:r>
              <w:t>的</w:t>
            </w:r>
            <w:r>
              <w:t>罚</w:t>
            </w:r>
            <w:r>
              <w:t>款</w:t>
            </w:r>
            <w:r>
              <w:t>。</w:t>
            </w:r>
            <w:r>
              <w:t xml:space="preserve"> </w:t>
            </w:r>
            <w:r>
              <w:br/>
            </w:r>
            <w:r>
              <w:br/>
            </w:r>
          </w:p>
        </w:tc>
        <w:tc>
          <w:tcPr>
            <w:tcW w:type="dxa" w:w="4320"/>
          </w:tcPr>
          <w:p/>
          <w:p>
            <w:r>
              <w:t>第</w:t>
            </w:r>
            <w:r>
              <w:rPr>
                <w:color w:val="801500"/>
              </w:rPr>
              <w:t>一</w:t>
            </w:r>
            <w:r>
              <w:rPr>
                <w:color w:val="801500"/>
              </w:rPr>
              <w:t>百</w:t>
            </w:r>
            <w:r>
              <w:rPr>
                <w:color w:val="801500"/>
              </w:rPr>
              <w:t>零</w:t>
            </w:r>
            <w:r>
              <w:rPr>
                <w:color w:val="801500"/>
              </w:rPr>
              <w:t>二</w:t>
            </w:r>
            <w:r>
              <w:t>条</w:t>
            </w:r>
            <w:r>
              <w:rPr>
                <w:color w:val="801500"/>
              </w:rPr>
              <w:t xml:space="preserve">　</w:t>
            </w:r>
            <w:r>
              <w:t>生</w:t>
            </w:r>
            <w:r>
              <w:t>产</w:t>
            </w:r>
            <w:r>
              <w:t>经</w:t>
            </w:r>
            <w:r>
              <w:t>营</w:t>
            </w:r>
            <w:r>
              <w:t>单</w:t>
            </w:r>
            <w:r>
              <w:t>位</w:t>
            </w:r>
            <w:r>
              <w:t>未</w:t>
            </w:r>
            <w:r>
              <w:t>采</w:t>
            </w:r>
            <w:r>
              <w:t>取</w:t>
            </w:r>
            <w:r>
              <w:t>措</w:t>
            </w:r>
            <w:r>
              <w:t>施</w:t>
            </w:r>
            <w:r>
              <w:t>消</w:t>
            </w:r>
            <w:r>
              <w:t>除</w:t>
            </w:r>
            <w:r>
              <w:t>事</w:t>
            </w:r>
            <w:r>
              <w:t>故</w:t>
            </w:r>
            <w:r>
              <w:t>隐</w:t>
            </w:r>
            <w:r>
              <w:t>患</w:t>
            </w:r>
            <w:r>
              <w:t>的</w:t>
            </w:r>
            <w:r>
              <w:t>，</w:t>
            </w:r>
            <w:r>
              <w:t>责</w:t>
            </w:r>
            <w:r>
              <w:t>令</w:t>
            </w:r>
            <w:r>
              <w:t>立</w:t>
            </w:r>
            <w:r>
              <w:t>即</w:t>
            </w:r>
            <w:r>
              <w:t>消</w:t>
            </w:r>
            <w:r>
              <w:t>除</w:t>
            </w:r>
            <w:r>
              <w:t>或</w:t>
            </w:r>
            <w:r>
              <w:t>者</w:t>
            </w:r>
            <w:r>
              <w:t>限</w:t>
            </w:r>
            <w:r>
              <w:t>期</w:t>
            </w:r>
            <w:r>
              <w:t>消</w:t>
            </w:r>
            <w:r>
              <w:t>除</w:t>
            </w:r>
            <w:r>
              <w:rPr>
                <w:color w:val="801500"/>
              </w:rPr>
              <w:t>，</w:t>
            </w:r>
            <w:r>
              <w:rPr>
                <w:color w:val="801500"/>
              </w:rPr>
              <w:t>处</w:t>
            </w:r>
            <w:r>
              <w:rPr>
                <w:color w:val="801500"/>
              </w:rPr>
              <w:t>五</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t>；</w:t>
            </w:r>
            <w:r>
              <w:t>生</w:t>
            </w:r>
            <w:r>
              <w:t>产</w:t>
            </w:r>
            <w:r>
              <w:t>经</w:t>
            </w:r>
            <w:r>
              <w:t>营</w:t>
            </w:r>
            <w:r>
              <w:t>单</w:t>
            </w:r>
            <w:r>
              <w:t>位</w:t>
            </w:r>
            <w:r>
              <w:t>拒</w:t>
            </w:r>
            <w:r>
              <w:t>不</w:t>
            </w:r>
            <w:r>
              <w:t>执</w:t>
            </w:r>
            <w:r>
              <w:t>行</w:t>
            </w:r>
            <w:r>
              <w:t>的</w:t>
            </w:r>
            <w:r>
              <w:t>，</w:t>
            </w:r>
            <w:r>
              <w:t>责</w:t>
            </w:r>
            <w:r>
              <w:t>令</w:t>
            </w:r>
            <w:r>
              <w:t>停</w:t>
            </w:r>
            <w:r>
              <w:t>产</w:t>
            </w:r>
            <w:r>
              <w:t>停</w:t>
            </w:r>
            <w:r>
              <w:t>业</w:t>
            </w:r>
            <w:r>
              <w:t>整</w:t>
            </w:r>
            <w:r>
              <w:t>顿</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rPr>
                <w:color w:val="801500"/>
              </w:rPr>
              <w:t>五</w:t>
            </w:r>
            <w:r>
              <w:t>万</w:t>
            </w:r>
            <w:r>
              <w:t>元</w:t>
            </w:r>
            <w:r>
              <w:t>以</w:t>
            </w:r>
            <w:r>
              <w:t>上</w:t>
            </w:r>
            <w:r>
              <w:rPr>
                <w:color w:val="801500"/>
              </w:rPr>
              <w:t>十</w:t>
            </w:r>
            <w:r>
              <w:t>万</w:t>
            </w:r>
            <w:r>
              <w:t>元</w:t>
            </w:r>
            <w:r>
              <w:t>以</w:t>
            </w:r>
            <w:r>
              <w:t>下</w:t>
            </w:r>
            <w:r>
              <w:t>的</w:t>
            </w:r>
            <w:r>
              <w:t>罚</w:t>
            </w:r>
            <w:r>
              <w:t>款</w:t>
            </w:r>
            <w:r>
              <w:rPr>
                <w:color w:val="801500"/>
              </w:rPr>
              <w:t>；</w:t>
            </w:r>
            <w:r>
              <w:rPr>
                <w:color w:val="801500"/>
              </w:rPr>
              <w:t>构</w:t>
            </w:r>
            <w:r>
              <w:rPr>
                <w:color w:val="801500"/>
              </w:rPr>
              <w:t>成</w:t>
            </w:r>
            <w:r>
              <w:rPr>
                <w:color w:val="801500"/>
              </w:rPr>
              <w:t>犯</w:t>
            </w:r>
            <w:r>
              <w:rPr>
                <w:color w:val="801500"/>
              </w:rPr>
              <w:t>罪</w:t>
            </w:r>
            <w:r>
              <w:rPr>
                <w:color w:val="801500"/>
              </w:rPr>
              <w:t>的</w:t>
            </w:r>
            <w:r>
              <w:rPr>
                <w:color w:val="801500"/>
              </w:rPr>
              <w:t>，</w:t>
            </w:r>
            <w:r>
              <w:rPr>
                <w:color w:val="801500"/>
              </w:rPr>
              <w:t>依</w:t>
            </w:r>
            <w:r>
              <w:rPr>
                <w:color w:val="801500"/>
              </w:rPr>
              <w:t>照</w:t>
            </w:r>
            <w:r>
              <w:rPr>
                <w:color w:val="801500"/>
              </w:rPr>
              <w:t>刑</w:t>
            </w:r>
            <w:r>
              <w:rPr>
                <w:color w:val="801500"/>
              </w:rPr>
              <w:t>法</w:t>
            </w:r>
            <w:r>
              <w:rPr>
                <w:color w:val="801500"/>
              </w:rPr>
              <w:t>有</w:t>
            </w:r>
            <w:r>
              <w:rPr>
                <w:color w:val="801500"/>
              </w:rPr>
              <w:t>关</w:t>
            </w:r>
            <w:r>
              <w:rPr>
                <w:color w:val="801500"/>
              </w:rPr>
              <w:t>规</w:t>
            </w:r>
            <w:r>
              <w:rPr>
                <w:color w:val="801500"/>
              </w:rPr>
              <w:t>定</w:t>
            </w:r>
            <w:r>
              <w:rPr>
                <w:color w:val="801500"/>
              </w:rPr>
              <w:t>追</w:t>
            </w:r>
            <w:r>
              <w:rPr>
                <w:color w:val="801500"/>
              </w:rPr>
              <w:t>究</w:t>
            </w:r>
            <w:r>
              <w:rPr>
                <w:color w:val="801500"/>
              </w:rPr>
              <w:t>刑</w:t>
            </w:r>
            <w:r>
              <w:rPr>
                <w:color w:val="801500"/>
              </w:rPr>
              <w:t>事</w:t>
            </w:r>
            <w:r>
              <w:rPr>
                <w:color w:val="801500"/>
              </w:rPr>
              <w:t>责</w:t>
            </w:r>
            <w:r>
              <w:rPr>
                <w:color w:val="801500"/>
              </w:rPr>
              <w:t>任</w:t>
            </w:r>
            <w:r>
              <w:t>。</w:t>
            </w:r>
            <w:r>
              <w:t xml:space="preserve"> </w:t>
            </w:r>
            <w:r>
              <w:br/>
            </w:r>
            <w:r>
              <w:br/>
            </w:r>
            <w:r>
              <w:rPr>
                <w:color w:val="801500"/>
              </w:rPr>
              <w:br/>
            </w:r>
            <w:r>
              <w:rPr>
                <w:color w:val="801500"/>
              </w:rPr>
              <w:br/>
            </w:r>
          </w:p>
        </w:tc>
      </w:tr>
      <w:tr>
        <w:tc>
          <w:tcPr>
            <w:tcW w:type="dxa" w:w="4320"/>
          </w:tcPr>
          <w:p/>
          <w:p>
            <w:r>
              <w:t>第</w:t>
            </w:r>
            <w:r>
              <w:t>一</w:t>
            </w:r>
            <w:r>
              <w:t>百</w:t>
            </w:r>
            <w:r>
              <w:t>条</w:t>
            </w:r>
            <w:r>
              <w:rPr>
                <w:color w:val="006633"/>
              </w:rPr>
              <w:t xml:space="preserve"> </w:t>
            </w:r>
            <w:r>
              <w:rPr>
                <w:color w:val="006633"/>
              </w:rPr>
              <w:t xml:space="preserve"> </w:t>
            </w:r>
            <w:r>
              <w:t>生</w:t>
            </w:r>
            <w:r>
              <w:t>产</w:t>
            </w:r>
            <w:r>
              <w:t>经</w:t>
            </w:r>
            <w:r>
              <w:t>营</w:t>
            </w:r>
            <w:r>
              <w:t>单</w:t>
            </w:r>
            <w:r>
              <w:t>位</w:t>
            </w:r>
            <w:r>
              <w:t>将</w:t>
            </w:r>
            <w:r>
              <w:t>生</w:t>
            </w:r>
            <w:r>
              <w:t>产</w:t>
            </w:r>
            <w:r>
              <w:t>经</w:t>
            </w:r>
            <w:r>
              <w:t>营</w:t>
            </w:r>
            <w:r>
              <w:t>项</w:t>
            </w:r>
            <w:r>
              <w:t>目</w:t>
            </w:r>
            <w:r>
              <w:t>、</w:t>
            </w:r>
            <w:r>
              <w:t>场</w:t>
            </w:r>
            <w:r>
              <w:t>所</w:t>
            </w:r>
            <w:r>
              <w:t>、</w:t>
            </w:r>
            <w:r>
              <w:t>设</w:t>
            </w:r>
            <w:r>
              <w:t>备</w:t>
            </w:r>
            <w:r>
              <w:t>发</w:t>
            </w:r>
            <w:r>
              <w:t>包</w:t>
            </w:r>
            <w:r>
              <w:t>或</w:t>
            </w:r>
            <w:r>
              <w:t>者</w:t>
            </w:r>
            <w:r>
              <w:t>出</w:t>
            </w:r>
            <w:r>
              <w:t>租</w:t>
            </w:r>
            <w:r>
              <w:t>给</w:t>
            </w:r>
            <w:r>
              <w:t>不</w:t>
            </w:r>
            <w:r>
              <w:t>具</w:t>
            </w:r>
            <w:r>
              <w:t>备</w:t>
            </w:r>
            <w:r>
              <w:t>安</w:t>
            </w:r>
            <w:r>
              <w:t>全</w:t>
            </w:r>
            <w:r>
              <w:t>生</w:t>
            </w:r>
            <w:r>
              <w:t>产</w:t>
            </w:r>
            <w:r>
              <w:t>条</w:t>
            </w:r>
            <w:r>
              <w:t>件</w:t>
            </w:r>
            <w:r>
              <w:t>或</w:t>
            </w:r>
            <w:r>
              <w:t>者</w:t>
            </w:r>
            <w:r>
              <w:t>相</w:t>
            </w:r>
            <w:r>
              <w:t>应</w:t>
            </w:r>
            <w:r>
              <w:t>资</w:t>
            </w:r>
            <w:r>
              <w:t>质</w:t>
            </w:r>
            <w:r>
              <w:t>的</w:t>
            </w:r>
            <w:r>
              <w:t>单</w:t>
            </w:r>
            <w:r>
              <w:t>位</w:t>
            </w:r>
            <w:r>
              <w:t>或</w:t>
            </w:r>
            <w:r>
              <w:t>者</w:t>
            </w:r>
            <w:r>
              <w:t>个</w:t>
            </w:r>
            <w:r>
              <w:t>人</w:t>
            </w:r>
            <w:r>
              <w:t>的</w:t>
            </w:r>
            <w:r>
              <w:t>，</w:t>
            </w:r>
            <w:r>
              <w:t>责</w:t>
            </w:r>
            <w:r>
              <w:t>令</w:t>
            </w:r>
            <w:r>
              <w:t>限</w:t>
            </w:r>
            <w:r>
              <w:t>期</w:t>
            </w:r>
            <w:r>
              <w:t>改</w:t>
            </w:r>
            <w:r>
              <w:t>正</w:t>
            </w:r>
            <w:r>
              <w:t>，</w:t>
            </w:r>
            <w:r>
              <w:t>没</w:t>
            </w:r>
            <w:r>
              <w:t>收</w:t>
            </w:r>
            <w:r>
              <w:t>违</w:t>
            </w:r>
            <w:r>
              <w:t>法</w:t>
            </w:r>
            <w:r>
              <w:t>所</w:t>
            </w:r>
            <w:r>
              <w:t>得</w:t>
            </w:r>
            <w:r>
              <w:t>；</w:t>
            </w:r>
            <w:r>
              <w:t>违</w:t>
            </w:r>
            <w:r>
              <w:t>法</w:t>
            </w:r>
            <w:r>
              <w:t>所</w:t>
            </w:r>
            <w:r>
              <w:t>得</w:t>
            </w:r>
            <w:r>
              <w:t>十</w:t>
            </w:r>
            <w:r>
              <w:t>万</w:t>
            </w:r>
            <w:r>
              <w:t>元</w:t>
            </w:r>
            <w:r>
              <w:t>以</w:t>
            </w:r>
            <w:r>
              <w:t>上</w:t>
            </w:r>
            <w:r>
              <w:t>的</w:t>
            </w:r>
            <w:r>
              <w:t>，</w:t>
            </w:r>
            <w:r>
              <w:t>并</w:t>
            </w:r>
            <w:r>
              <w:t>处</w:t>
            </w:r>
            <w:r>
              <w:t>违</w:t>
            </w:r>
            <w:r>
              <w:t>法</w:t>
            </w:r>
            <w:r>
              <w:t>所</w:t>
            </w:r>
            <w:r>
              <w:t>得</w:t>
            </w:r>
            <w:r>
              <w:t>二</w:t>
            </w:r>
            <w:r>
              <w:t>倍</w:t>
            </w:r>
            <w:r>
              <w:t>以</w:t>
            </w:r>
            <w:r>
              <w:t>上</w:t>
            </w:r>
            <w:r>
              <w:t>五</w:t>
            </w:r>
            <w:r>
              <w:t>倍</w:t>
            </w:r>
            <w:r>
              <w:t>以</w:t>
            </w:r>
            <w:r>
              <w:t>下</w:t>
            </w:r>
            <w:r>
              <w:t>的</w:t>
            </w:r>
            <w:r>
              <w:t>罚</w:t>
            </w:r>
            <w:r>
              <w:t>款</w:t>
            </w:r>
            <w:r>
              <w:t>；</w:t>
            </w:r>
            <w:r>
              <w:t>没</w:t>
            </w:r>
            <w:r>
              <w:t>有</w:t>
            </w:r>
            <w:r>
              <w:t>违</w:t>
            </w:r>
            <w:r>
              <w:t>法</w:t>
            </w:r>
            <w:r>
              <w:t>所</w:t>
            </w:r>
            <w:r>
              <w:t>得</w:t>
            </w:r>
            <w:r>
              <w:t>或</w:t>
            </w:r>
            <w:r>
              <w:t>者</w:t>
            </w:r>
            <w:r>
              <w:t>违</w:t>
            </w:r>
            <w:r>
              <w:t>法</w:t>
            </w:r>
            <w:r>
              <w:t>所</w:t>
            </w:r>
            <w:r>
              <w:t>得</w:t>
            </w:r>
            <w:r>
              <w:t>不</w:t>
            </w:r>
            <w:r>
              <w:t>足</w:t>
            </w:r>
            <w:r>
              <w:t>十</w:t>
            </w:r>
            <w:r>
              <w:t>万</w:t>
            </w:r>
            <w:r>
              <w:t>元</w:t>
            </w:r>
            <w:r>
              <w:t>的</w:t>
            </w:r>
            <w:r>
              <w:t>，</w:t>
            </w:r>
            <w:r>
              <w:t>单</w:t>
            </w:r>
            <w:r>
              <w:t>处</w:t>
            </w:r>
            <w:r>
              <w:t>或</w:t>
            </w:r>
            <w:r>
              <w:t>者</w:t>
            </w:r>
            <w:r>
              <w:t>并</w:t>
            </w:r>
            <w:r>
              <w:t>处</w:t>
            </w:r>
            <w:r>
              <w:t>十</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上</w:t>
            </w:r>
            <w:r>
              <w:t>二</w:t>
            </w:r>
            <w:r>
              <w:t>万</w:t>
            </w:r>
            <w:r>
              <w:t>元</w:t>
            </w:r>
            <w:r>
              <w:t>以</w:t>
            </w:r>
            <w:r>
              <w:t>下</w:t>
            </w:r>
            <w:r>
              <w:t>的</w:t>
            </w:r>
            <w:r>
              <w:t>罚</w:t>
            </w:r>
            <w:r>
              <w:t>款</w:t>
            </w:r>
            <w:r>
              <w:t>；</w:t>
            </w:r>
            <w:r>
              <w:t>导</w:t>
            </w:r>
            <w:r>
              <w:t>致</w:t>
            </w:r>
            <w:r>
              <w:t>发</w:t>
            </w:r>
            <w:r>
              <w:t>生</w:t>
            </w:r>
            <w:r>
              <w:t>生</w:t>
            </w:r>
            <w:r>
              <w:t>产</w:t>
            </w:r>
            <w:r>
              <w:t>安</w:t>
            </w:r>
            <w:r>
              <w:t>全</w:t>
            </w:r>
            <w:r>
              <w:t>事</w:t>
            </w:r>
            <w:r>
              <w:t>故</w:t>
            </w:r>
            <w:r>
              <w:t>给</w:t>
            </w:r>
            <w:r>
              <w:t>他</w:t>
            </w:r>
            <w:r>
              <w:t>人</w:t>
            </w:r>
            <w:r>
              <w:t>造</w:t>
            </w:r>
            <w:r>
              <w:t>成</w:t>
            </w:r>
            <w:r>
              <w:t>损</w:t>
            </w:r>
            <w:r>
              <w:t>害</w:t>
            </w:r>
            <w:r>
              <w:t>的</w:t>
            </w:r>
            <w:r>
              <w:t>，</w:t>
            </w:r>
            <w:r>
              <w:t>与</w:t>
            </w:r>
            <w:r>
              <w:t>承</w:t>
            </w:r>
            <w:r>
              <w:t>包</w:t>
            </w:r>
            <w:r>
              <w:t>方</w:t>
            </w:r>
            <w:r>
              <w:t>、</w:t>
            </w:r>
            <w:r>
              <w:t>承</w:t>
            </w:r>
            <w:r>
              <w:t>租</w:t>
            </w:r>
            <w:r>
              <w:t>方</w:t>
            </w:r>
            <w:r>
              <w:t>承</w:t>
            </w:r>
            <w:r>
              <w:t>担</w:t>
            </w:r>
            <w:r>
              <w:t>连</w:t>
            </w:r>
            <w:r>
              <w:t>带</w:t>
            </w:r>
            <w:r>
              <w:t>赔</w:t>
            </w:r>
            <w:r>
              <w:t>偿</w:t>
            </w:r>
            <w:r>
              <w:t>责</w:t>
            </w:r>
            <w:r>
              <w:t>任</w:t>
            </w:r>
            <w:r>
              <w:t>。</w:t>
            </w:r>
            <w:r>
              <w:t xml:space="preserve"> </w:t>
            </w:r>
            <w:r>
              <w:br/>
            </w:r>
            <w:r>
              <w:br/>
            </w:r>
            <w:r>
              <w:t>生</w:t>
            </w:r>
            <w:r>
              <w:t>产</w:t>
            </w:r>
            <w:r>
              <w:t>经</w:t>
            </w:r>
            <w:r>
              <w:t>营</w:t>
            </w:r>
            <w:r>
              <w:t>单</w:t>
            </w:r>
            <w:r>
              <w:t>位</w:t>
            </w:r>
            <w:r>
              <w:t>未</w:t>
            </w:r>
            <w:r>
              <w:t>与</w:t>
            </w:r>
            <w:r>
              <w:t>承</w:t>
            </w:r>
            <w:r>
              <w:t>包</w:t>
            </w:r>
            <w:r>
              <w:t>单</w:t>
            </w:r>
            <w:r>
              <w:t>位</w:t>
            </w:r>
            <w:r>
              <w:t>、</w:t>
            </w:r>
            <w:r>
              <w:t>承</w:t>
            </w:r>
            <w:r>
              <w:t>租</w:t>
            </w:r>
            <w:r>
              <w:t>单</w:t>
            </w:r>
            <w:r>
              <w:t>位</w:t>
            </w:r>
            <w:r>
              <w:t>签</w:t>
            </w:r>
            <w:r>
              <w:t>订</w:t>
            </w:r>
            <w:r>
              <w:t>专</w:t>
            </w:r>
            <w:r>
              <w:t>门</w:t>
            </w:r>
            <w:r>
              <w:t>的</w:t>
            </w:r>
            <w:r>
              <w:t>安</w:t>
            </w:r>
            <w:r>
              <w:t>全</w:t>
            </w:r>
            <w:r>
              <w:t>生</w:t>
            </w:r>
            <w:r>
              <w:t>产</w:t>
            </w:r>
            <w:r>
              <w:t>管</w:t>
            </w:r>
            <w:r>
              <w:t>理</w:t>
            </w:r>
            <w:r>
              <w:t>协</w:t>
            </w:r>
            <w:r>
              <w:t>议</w:t>
            </w:r>
            <w:r>
              <w:t>或</w:t>
            </w:r>
            <w:r>
              <w:t>者</w:t>
            </w:r>
            <w:r>
              <w:t>未</w:t>
            </w:r>
            <w:r>
              <w:t>在</w:t>
            </w:r>
            <w:r>
              <w:t>承</w:t>
            </w:r>
            <w:r>
              <w:t>包</w:t>
            </w:r>
            <w:r>
              <w:t>合</w:t>
            </w:r>
            <w:r>
              <w:t>同</w:t>
            </w:r>
            <w:r>
              <w:t>、</w:t>
            </w:r>
            <w:r>
              <w:t>租</w:t>
            </w:r>
            <w:r>
              <w:t>赁</w:t>
            </w:r>
            <w:r>
              <w:t>合</w:t>
            </w:r>
            <w:r>
              <w:t>同</w:t>
            </w:r>
            <w:r>
              <w:t>中</w:t>
            </w:r>
            <w:r>
              <w:t>明</w:t>
            </w:r>
            <w:r>
              <w:t>确</w:t>
            </w:r>
            <w:r>
              <w:t>各</w:t>
            </w:r>
            <w:r>
              <w:t>自</w:t>
            </w:r>
            <w:r>
              <w:t>的</w:t>
            </w:r>
            <w:r>
              <w:t>安</w:t>
            </w:r>
            <w:r>
              <w:t>全</w:t>
            </w:r>
            <w:r>
              <w:t>生</w:t>
            </w:r>
            <w:r>
              <w:t>产</w:t>
            </w:r>
            <w:r>
              <w:t>管</w:t>
            </w:r>
            <w:r>
              <w:t>理</w:t>
            </w:r>
            <w:r>
              <w:t>职</w:t>
            </w:r>
            <w:r>
              <w:t>责</w:t>
            </w:r>
            <w:r>
              <w:t>，</w:t>
            </w:r>
            <w:r>
              <w:t>或</w:t>
            </w:r>
            <w:r>
              <w:t>者</w:t>
            </w:r>
            <w:r>
              <w:t>未</w:t>
            </w:r>
            <w:r>
              <w:t>对</w:t>
            </w:r>
            <w:r>
              <w:t>承</w:t>
            </w:r>
            <w:r>
              <w:t>包</w:t>
            </w:r>
            <w:r>
              <w:t>单</w:t>
            </w:r>
            <w:r>
              <w:t>位</w:t>
            </w:r>
            <w:r>
              <w:t>、</w:t>
            </w:r>
            <w:r>
              <w:t>承</w:t>
            </w:r>
            <w:r>
              <w:t>租</w:t>
            </w:r>
            <w:r>
              <w:t>单</w:t>
            </w:r>
            <w:r>
              <w:t>位</w:t>
            </w:r>
            <w:r>
              <w:t>的</w:t>
            </w:r>
            <w:r>
              <w:t>安</w:t>
            </w:r>
            <w:r>
              <w:t>全</w:t>
            </w:r>
            <w:r>
              <w:t>生</w:t>
            </w:r>
            <w:r>
              <w:t>产</w:t>
            </w:r>
            <w:r>
              <w:t>统</w:t>
            </w:r>
            <w:r>
              <w:t>一</w:t>
            </w:r>
            <w:r>
              <w:t>协</w:t>
            </w:r>
            <w:r>
              <w:t>调</w:t>
            </w:r>
            <w:r>
              <w:t>、</w:t>
            </w:r>
            <w:r>
              <w:t>管</w:t>
            </w:r>
            <w:r>
              <w:t>理</w:t>
            </w:r>
            <w:r>
              <w:t>的</w:t>
            </w:r>
            <w:r>
              <w:t>，</w:t>
            </w:r>
            <w:r>
              <w:t>责</w:t>
            </w:r>
            <w:r>
              <w:t>令</w:t>
            </w:r>
            <w:r>
              <w:t>限</w:t>
            </w:r>
            <w:r>
              <w:t>期</w:t>
            </w:r>
            <w:r>
              <w:t>改</w:t>
            </w:r>
            <w:r>
              <w:t>正</w:t>
            </w:r>
            <w:r>
              <w:t>，</w:t>
            </w:r>
            <w:r>
              <w:rPr>
                <w:color w:val="006633"/>
              </w:rPr>
              <w:t>可</w:t>
            </w:r>
            <w:r>
              <w:rPr>
                <w:color w:val="006633"/>
              </w:rPr>
              <w:t>以</w:t>
            </w:r>
            <w:r>
              <w:t>处</w:t>
            </w:r>
            <w:r>
              <w:t>五</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rPr>
                <w:color w:val="006633"/>
              </w:rPr>
              <w:t>可</w:t>
            </w:r>
            <w:r>
              <w:rPr>
                <w:color w:val="006633"/>
              </w:rPr>
              <w:t>以</w:t>
            </w:r>
            <w:r>
              <w:t>处</w:t>
            </w:r>
            <w:r>
              <w:t>一</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 xml:space="preserve"> </w:t>
            </w:r>
            <w:r>
              <w:br/>
            </w:r>
            <w:r>
              <w:br/>
            </w:r>
          </w:p>
        </w:tc>
        <w:tc>
          <w:tcPr>
            <w:tcW w:type="dxa" w:w="4320"/>
          </w:tcPr>
          <w:p/>
          <w:p>
            <w:r>
              <w:t>第</w:t>
            </w:r>
            <w:r>
              <w:t>一</w:t>
            </w:r>
            <w:r>
              <w:t>百</w:t>
            </w:r>
            <w:r>
              <w:rPr>
                <w:color w:val="801500"/>
              </w:rPr>
              <w:t>零</w:t>
            </w:r>
            <w:r>
              <w:rPr>
                <w:color w:val="801500"/>
              </w:rPr>
              <w:t>三</w:t>
            </w:r>
            <w:r>
              <w:t>条</w:t>
            </w:r>
            <w:r>
              <w:rPr>
                <w:color w:val="801500"/>
              </w:rPr>
              <w:t xml:space="preserve">　</w:t>
            </w:r>
            <w:r>
              <w:t>生</w:t>
            </w:r>
            <w:r>
              <w:t>产</w:t>
            </w:r>
            <w:r>
              <w:t>经</w:t>
            </w:r>
            <w:r>
              <w:t>营</w:t>
            </w:r>
            <w:r>
              <w:t>单</w:t>
            </w:r>
            <w:r>
              <w:t>位</w:t>
            </w:r>
            <w:r>
              <w:t>将</w:t>
            </w:r>
            <w:r>
              <w:t>生</w:t>
            </w:r>
            <w:r>
              <w:t>产</w:t>
            </w:r>
            <w:r>
              <w:t>经</w:t>
            </w:r>
            <w:r>
              <w:t>营</w:t>
            </w:r>
            <w:r>
              <w:t>项</w:t>
            </w:r>
            <w:r>
              <w:t>目</w:t>
            </w:r>
            <w:r>
              <w:t>、</w:t>
            </w:r>
            <w:r>
              <w:t>场</w:t>
            </w:r>
            <w:r>
              <w:t>所</w:t>
            </w:r>
            <w:r>
              <w:t>、</w:t>
            </w:r>
            <w:r>
              <w:t>设</w:t>
            </w:r>
            <w:r>
              <w:t>备</w:t>
            </w:r>
            <w:r>
              <w:t>发</w:t>
            </w:r>
            <w:r>
              <w:t>包</w:t>
            </w:r>
            <w:r>
              <w:t>或</w:t>
            </w:r>
            <w:r>
              <w:t>者</w:t>
            </w:r>
            <w:r>
              <w:t>出</w:t>
            </w:r>
            <w:r>
              <w:t>租</w:t>
            </w:r>
            <w:r>
              <w:t>给</w:t>
            </w:r>
            <w:r>
              <w:t>不</w:t>
            </w:r>
            <w:r>
              <w:t>具</w:t>
            </w:r>
            <w:r>
              <w:t>备</w:t>
            </w:r>
            <w:r>
              <w:t>安</w:t>
            </w:r>
            <w:r>
              <w:t>全</w:t>
            </w:r>
            <w:r>
              <w:t>生</w:t>
            </w:r>
            <w:r>
              <w:t>产</w:t>
            </w:r>
            <w:r>
              <w:t>条</w:t>
            </w:r>
            <w:r>
              <w:t>件</w:t>
            </w:r>
            <w:r>
              <w:t>或</w:t>
            </w:r>
            <w:r>
              <w:t>者</w:t>
            </w:r>
            <w:r>
              <w:t>相</w:t>
            </w:r>
            <w:r>
              <w:t>应</w:t>
            </w:r>
            <w:r>
              <w:t>资</w:t>
            </w:r>
            <w:r>
              <w:t>质</w:t>
            </w:r>
            <w:r>
              <w:t>的</w:t>
            </w:r>
            <w:r>
              <w:t>单</w:t>
            </w:r>
            <w:r>
              <w:t>位</w:t>
            </w:r>
            <w:r>
              <w:t>或</w:t>
            </w:r>
            <w:r>
              <w:t>者</w:t>
            </w:r>
            <w:r>
              <w:t>个</w:t>
            </w:r>
            <w:r>
              <w:t>人</w:t>
            </w:r>
            <w:r>
              <w:t>的</w:t>
            </w:r>
            <w:r>
              <w:t>，</w:t>
            </w:r>
            <w:r>
              <w:t>责</w:t>
            </w:r>
            <w:r>
              <w:t>令</w:t>
            </w:r>
            <w:r>
              <w:t>限</w:t>
            </w:r>
            <w:r>
              <w:t>期</w:t>
            </w:r>
            <w:r>
              <w:t>改</w:t>
            </w:r>
            <w:r>
              <w:t>正</w:t>
            </w:r>
            <w:r>
              <w:t>，</w:t>
            </w:r>
            <w:r>
              <w:t>没</w:t>
            </w:r>
            <w:r>
              <w:t>收</w:t>
            </w:r>
            <w:r>
              <w:t>违</w:t>
            </w:r>
            <w:r>
              <w:t>法</w:t>
            </w:r>
            <w:r>
              <w:t>所</w:t>
            </w:r>
            <w:r>
              <w:t>得</w:t>
            </w:r>
            <w:r>
              <w:t>；</w:t>
            </w:r>
            <w:r>
              <w:t>违</w:t>
            </w:r>
            <w:r>
              <w:t>法</w:t>
            </w:r>
            <w:r>
              <w:t>所</w:t>
            </w:r>
            <w:r>
              <w:t>得</w:t>
            </w:r>
            <w:r>
              <w:t>十</w:t>
            </w:r>
            <w:r>
              <w:t>万</w:t>
            </w:r>
            <w:r>
              <w:t>元</w:t>
            </w:r>
            <w:r>
              <w:t>以</w:t>
            </w:r>
            <w:r>
              <w:t>上</w:t>
            </w:r>
            <w:r>
              <w:t>的</w:t>
            </w:r>
            <w:r>
              <w:t>，</w:t>
            </w:r>
            <w:r>
              <w:t>并</w:t>
            </w:r>
            <w:r>
              <w:t>处</w:t>
            </w:r>
            <w:r>
              <w:t>违</w:t>
            </w:r>
            <w:r>
              <w:t>法</w:t>
            </w:r>
            <w:r>
              <w:t>所</w:t>
            </w:r>
            <w:r>
              <w:t>得</w:t>
            </w:r>
            <w:r>
              <w:t>二</w:t>
            </w:r>
            <w:r>
              <w:t>倍</w:t>
            </w:r>
            <w:r>
              <w:t>以</w:t>
            </w:r>
            <w:r>
              <w:t>上</w:t>
            </w:r>
            <w:r>
              <w:t>五</w:t>
            </w:r>
            <w:r>
              <w:t>倍</w:t>
            </w:r>
            <w:r>
              <w:t>以</w:t>
            </w:r>
            <w:r>
              <w:t>下</w:t>
            </w:r>
            <w:r>
              <w:t>的</w:t>
            </w:r>
            <w:r>
              <w:t>罚</w:t>
            </w:r>
            <w:r>
              <w:t>款</w:t>
            </w:r>
            <w:r>
              <w:t>；</w:t>
            </w:r>
            <w:r>
              <w:t>没</w:t>
            </w:r>
            <w:r>
              <w:t>有</w:t>
            </w:r>
            <w:r>
              <w:t>违</w:t>
            </w:r>
            <w:r>
              <w:t>法</w:t>
            </w:r>
            <w:r>
              <w:t>所</w:t>
            </w:r>
            <w:r>
              <w:t>得</w:t>
            </w:r>
            <w:r>
              <w:t>或</w:t>
            </w:r>
            <w:r>
              <w:t>者</w:t>
            </w:r>
            <w:r>
              <w:t>违</w:t>
            </w:r>
            <w:r>
              <w:t>法</w:t>
            </w:r>
            <w:r>
              <w:t>所</w:t>
            </w:r>
            <w:r>
              <w:t>得</w:t>
            </w:r>
            <w:r>
              <w:t>不</w:t>
            </w:r>
            <w:r>
              <w:t>足</w:t>
            </w:r>
            <w:r>
              <w:t>十</w:t>
            </w:r>
            <w:r>
              <w:t>万</w:t>
            </w:r>
            <w:r>
              <w:t>元</w:t>
            </w:r>
            <w:r>
              <w:t>的</w:t>
            </w:r>
            <w:r>
              <w:t>，</w:t>
            </w:r>
            <w:r>
              <w:t>单</w:t>
            </w:r>
            <w:r>
              <w:t>处</w:t>
            </w:r>
            <w:r>
              <w:t>或</w:t>
            </w:r>
            <w:r>
              <w:t>者</w:t>
            </w:r>
            <w:r>
              <w:t>并</w:t>
            </w:r>
            <w:r>
              <w:t>处</w:t>
            </w:r>
            <w:r>
              <w:t>十</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上</w:t>
            </w:r>
            <w:r>
              <w:t>二</w:t>
            </w:r>
            <w:r>
              <w:t>万</w:t>
            </w:r>
            <w:r>
              <w:t>元</w:t>
            </w:r>
            <w:r>
              <w:t>以</w:t>
            </w:r>
            <w:r>
              <w:t>下</w:t>
            </w:r>
            <w:r>
              <w:t>的</w:t>
            </w:r>
            <w:r>
              <w:t>罚</w:t>
            </w:r>
            <w:r>
              <w:t>款</w:t>
            </w:r>
            <w:r>
              <w:t>；</w:t>
            </w:r>
            <w:r>
              <w:t>导</w:t>
            </w:r>
            <w:r>
              <w:t>致</w:t>
            </w:r>
            <w:r>
              <w:t>发</w:t>
            </w:r>
            <w:r>
              <w:t>生</w:t>
            </w:r>
            <w:r>
              <w:t>生</w:t>
            </w:r>
            <w:r>
              <w:t>产</w:t>
            </w:r>
            <w:r>
              <w:t>安</w:t>
            </w:r>
            <w:r>
              <w:t>全</w:t>
            </w:r>
            <w:r>
              <w:t>事</w:t>
            </w:r>
            <w:r>
              <w:t>故</w:t>
            </w:r>
            <w:r>
              <w:t>给</w:t>
            </w:r>
            <w:r>
              <w:t>他</w:t>
            </w:r>
            <w:r>
              <w:t>人</w:t>
            </w:r>
            <w:r>
              <w:t>造</w:t>
            </w:r>
            <w:r>
              <w:t>成</w:t>
            </w:r>
            <w:r>
              <w:t>损</w:t>
            </w:r>
            <w:r>
              <w:t>害</w:t>
            </w:r>
            <w:r>
              <w:t>的</w:t>
            </w:r>
            <w:r>
              <w:t>，</w:t>
            </w:r>
            <w:r>
              <w:t>与</w:t>
            </w:r>
            <w:r>
              <w:t>承</w:t>
            </w:r>
            <w:r>
              <w:t>包</w:t>
            </w:r>
            <w:r>
              <w:t>方</w:t>
            </w:r>
            <w:r>
              <w:t>、</w:t>
            </w:r>
            <w:r>
              <w:t>承</w:t>
            </w:r>
            <w:r>
              <w:t>租</w:t>
            </w:r>
            <w:r>
              <w:t>方</w:t>
            </w:r>
            <w:r>
              <w:t>承</w:t>
            </w:r>
            <w:r>
              <w:t>担</w:t>
            </w:r>
            <w:r>
              <w:t>连</w:t>
            </w:r>
            <w:r>
              <w:t>带</w:t>
            </w:r>
            <w:r>
              <w:t>赔</w:t>
            </w:r>
            <w:r>
              <w:t>偿</w:t>
            </w:r>
            <w:r>
              <w:t>责</w:t>
            </w:r>
            <w:r>
              <w:t>任</w:t>
            </w:r>
            <w:r>
              <w:t>。</w:t>
            </w:r>
            <w:r>
              <w:t xml:space="preserve"> </w:t>
            </w:r>
            <w:r>
              <w:rPr>
                <w:color w:val="801500"/>
              </w:rPr>
              <w:br/>
            </w:r>
            <w:r>
              <w:rPr>
                <w:color w:val="801500"/>
              </w:rPr>
              <w:br/>
            </w:r>
            <w:r>
              <w:br/>
            </w:r>
            <w:r>
              <w:br/>
            </w:r>
            <w:r>
              <w:t>生</w:t>
            </w:r>
            <w:r>
              <w:t>产</w:t>
            </w:r>
            <w:r>
              <w:t>经</w:t>
            </w:r>
            <w:r>
              <w:t>营</w:t>
            </w:r>
            <w:r>
              <w:t>单</w:t>
            </w:r>
            <w:r>
              <w:t>位</w:t>
            </w:r>
            <w:r>
              <w:t>未</w:t>
            </w:r>
            <w:r>
              <w:t>与</w:t>
            </w:r>
            <w:r>
              <w:t>承</w:t>
            </w:r>
            <w:r>
              <w:t>包</w:t>
            </w:r>
            <w:r>
              <w:t>单</w:t>
            </w:r>
            <w:r>
              <w:t>位</w:t>
            </w:r>
            <w:r>
              <w:t>、</w:t>
            </w:r>
            <w:r>
              <w:t>承</w:t>
            </w:r>
            <w:r>
              <w:t>租</w:t>
            </w:r>
            <w:r>
              <w:t>单</w:t>
            </w:r>
            <w:r>
              <w:t>位</w:t>
            </w:r>
            <w:r>
              <w:t>签</w:t>
            </w:r>
            <w:r>
              <w:t>订</w:t>
            </w:r>
            <w:r>
              <w:t>专</w:t>
            </w:r>
            <w:r>
              <w:t>门</w:t>
            </w:r>
            <w:r>
              <w:t>的</w:t>
            </w:r>
            <w:r>
              <w:t>安</w:t>
            </w:r>
            <w:r>
              <w:t>全</w:t>
            </w:r>
            <w:r>
              <w:t>生</w:t>
            </w:r>
            <w:r>
              <w:t>产</w:t>
            </w:r>
            <w:r>
              <w:t>管</w:t>
            </w:r>
            <w:r>
              <w:t>理</w:t>
            </w:r>
            <w:r>
              <w:t>协</w:t>
            </w:r>
            <w:r>
              <w:t>议</w:t>
            </w:r>
            <w:r>
              <w:t>或</w:t>
            </w:r>
            <w:r>
              <w:t>者</w:t>
            </w:r>
            <w:r>
              <w:t>未</w:t>
            </w:r>
            <w:r>
              <w:t>在</w:t>
            </w:r>
            <w:r>
              <w:t>承</w:t>
            </w:r>
            <w:r>
              <w:t>包</w:t>
            </w:r>
            <w:r>
              <w:t>合</w:t>
            </w:r>
            <w:r>
              <w:t>同</w:t>
            </w:r>
            <w:r>
              <w:t>、</w:t>
            </w:r>
            <w:r>
              <w:t>租</w:t>
            </w:r>
            <w:r>
              <w:t>赁</w:t>
            </w:r>
            <w:r>
              <w:t>合</w:t>
            </w:r>
            <w:r>
              <w:t>同</w:t>
            </w:r>
            <w:r>
              <w:t>中</w:t>
            </w:r>
            <w:r>
              <w:t>明</w:t>
            </w:r>
            <w:r>
              <w:t>确</w:t>
            </w:r>
            <w:r>
              <w:t>各</w:t>
            </w:r>
            <w:r>
              <w:t>自</w:t>
            </w:r>
            <w:r>
              <w:t>的</w:t>
            </w:r>
            <w:r>
              <w:t>安</w:t>
            </w:r>
            <w:r>
              <w:t>全</w:t>
            </w:r>
            <w:r>
              <w:t>生</w:t>
            </w:r>
            <w:r>
              <w:t>产</w:t>
            </w:r>
            <w:r>
              <w:t>管</w:t>
            </w:r>
            <w:r>
              <w:t>理</w:t>
            </w:r>
            <w:r>
              <w:t>职</w:t>
            </w:r>
            <w:r>
              <w:t>责</w:t>
            </w:r>
            <w:r>
              <w:t>，</w:t>
            </w:r>
            <w:r>
              <w:t>或</w:t>
            </w:r>
            <w:r>
              <w:t>者</w:t>
            </w:r>
            <w:r>
              <w:t>未</w:t>
            </w:r>
            <w:r>
              <w:t>对</w:t>
            </w:r>
            <w:r>
              <w:t>承</w:t>
            </w:r>
            <w:r>
              <w:t>包</w:t>
            </w:r>
            <w:r>
              <w:t>单</w:t>
            </w:r>
            <w:r>
              <w:t>位</w:t>
            </w:r>
            <w:r>
              <w:t>、</w:t>
            </w:r>
            <w:r>
              <w:t>承</w:t>
            </w:r>
            <w:r>
              <w:t>租</w:t>
            </w:r>
            <w:r>
              <w:t>单</w:t>
            </w:r>
            <w:r>
              <w:t>位</w:t>
            </w:r>
            <w:r>
              <w:t>的</w:t>
            </w:r>
            <w:r>
              <w:t>安</w:t>
            </w:r>
            <w:r>
              <w:t>全</w:t>
            </w:r>
            <w:r>
              <w:t>生</w:t>
            </w:r>
            <w:r>
              <w:t>产</w:t>
            </w:r>
            <w:r>
              <w:t>统</w:t>
            </w:r>
            <w:r>
              <w:t>一</w:t>
            </w:r>
            <w:r>
              <w:t>协</w:t>
            </w:r>
            <w:r>
              <w:t>调</w:t>
            </w:r>
            <w:r>
              <w:t>、</w:t>
            </w:r>
            <w:r>
              <w:t>管</w:t>
            </w:r>
            <w:r>
              <w:t>理</w:t>
            </w:r>
            <w:r>
              <w:t>的</w:t>
            </w:r>
            <w:r>
              <w:t>，</w:t>
            </w:r>
            <w:r>
              <w:t>责</w:t>
            </w:r>
            <w:r>
              <w:t>令</w:t>
            </w:r>
            <w:r>
              <w:t>限</w:t>
            </w:r>
            <w:r>
              <w:t>期</w:t>
            </w:r>
            <w:r>
              <w:t>改</w:t>
            </w:r>
            <w:r>
              <w:t>正</w:t>
            </w:r>
            <w:r>
              <w:t>，</w:t>
            </w:r>
            <w:r>
              <w:t>处</w:t>
            </w:r>
            <w:r>
              <w:t>五</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 xml:space="preserve"> </w:t>
            </w:r>
            <w:r>
              <w:br/>
            </w:r>
            <w:r>
              <w:br/>
            </w:r>
            <w:r>
              <w:rPr>
                <w:color w:val="801500"/>
              </w:rPr>
              <w:br/>
            </w:r>
            <w:r>
              <w:rPr>
                <w:color w:val="801500"/>
              </w:rPr>
              <w:br/>
            </w:r>
            <w:r>
              <w:rPr>
                <w:color w:val="801500"/>
              </w:rPr>
              <w:t>矿</w:t>
            </w:r>
            <w:r>
              <w:rPr>
                <w:color w:val="801500"/>
              </w:rPr>
              <w:t>山</w:t>
            </w:r>
            <w:r>
              <w:rPr>
                <w:color w:val="801500"/>
              </w:rPr>
              <w:t>、</w:t>
            </w:r>
            <w:r>
              <w:rPr>
                <w:color w:val="801500"/>
              </w:rPr>
              <w:t>金</w:t>
            </w:r>
            <w:r>
              <w:rPr>
                <w:color w:val="801500"/>
              </w:rPr>
              <w:t>属</w:t>
            </w:r>
            <w:r>
              <w:rPr>
                <w:color w:val="801500"/>
              </w:rPr>
              <w:t>冶</w:t>
            </w:r>
            <w:r>
              <w:rPr>
                <w:color w:val="801500"/>
              </w:rPr>
              <w:t>炼</w:t>
            </w:r>
            <w:r>
              <w:rPr>
                <w:color w:val="801500"/>
              </w:rPr>
              <w:t>建</w:t>
            </w:r>
            <w:r>
              <w:rPr>
                <w:color w:val="801500"/>
              </w:rPr>
              <w:t>设</w:t>
            </w:r>
            <w:r>
              <w:rPr>
                <w:color w:val="801500"/>
              </w:rPr>
              <w:t>项</w:t>
            </w:r>
            <w:r>
              <w:rPr>
                <w:color w:val="801500"/>
              </w:rPr>
              <w:t>目</w:t>
            </w:r>
            <w:r>
              <w:rPr>
                <w:color w:val="801500"/>
              </w:rPr>
              <w:t>和</w:t>
            </w:r>
            <w:r>
              <w:rPr>
                <w:color w:val="801500"/>
              </w:rPr>
              <w:t>用</w:t>
            </w:r>
            <w:r>
              <w:rPr>
                <w:color w:val="801500"/>
              </w:rPr>
              <w:t>于</w:t>
            </w:r>
            <w:r>
              <w:rPr>
                <w:color w:val="801500"/>
              </w:rPr>
              <w:t>生</w:t>
            </w:r>
            <w:r>
              <w:rPr>
                <w:color w:val="801500"/>
              </w:rPr>
              <w:t>产</w:t>
            </w:r>
            <w:r>
              <w:rPr>
                <w:color w:val="801500"/>
              </w:rPr>
              <w:t>、</w:t>
            </w:r>
            <w:r>
              <w:rPr>
                <w:color w:val="801500"/>
              </w:rPr>
              <w:t>储</w:t>
            </w:r>
            <w:r>
              <w:rPr>
                <w:color w:val="801500"/>
              </w:rPr>
              <w:t>存</w:t>
            </w:r>
            <w:r>
              <w:rPr>
                <w:color w:val="801500"/>
              </w:rPr>
              <w:t>、</w:t>
            </w:r>
            <w:r>
              <w:rPr>
                <w:color w:val="801500"/>
              </w:rPr>
              <w:t>装</w:t>
            </w:r>
            <w:r>
              <w:rPr>
                <w:color w:val="801500"/>
              </w:rPr>
              <w:t>卸</w:t>
            </w:r>
            <w:r>
              <w:rPr>
                <w:color w:val="801500"/>
              </w:rPr>
              <w:t>危</w:t>
            </w:r>
            <w:r>
              <w:rPr>
                <w:color w:val="801500"/>
              </w:rPr>
              <w:t>险</w:t>
            </w:r>
            <w:r>
              <w:rPr>
                <w:color w:val="801500"/>
              </w:rPr>
              <w:t>物</w:t>
            </w:r>
            <w:r>
              <w:rPr>
                <w:color w:val="801500"/>
              </w:rPr>
              <w:t>品</w:t>
            </w:r>
            <w:r>
              <w:rPr>
                <w:color w:val="801500"/>
              </w:rPr>
              <w:t>的</w:t>
            </w:r>
            <w:r>
              <w:rPr>
                <w:color w:val="801500"/>
              </w:rPr>
              <w:t>建</w:t>
            </w:r>
            <w:r>
              <w:rPr>
                <w:color w:val="801500"/>
              </w:rPr>
              <w:t>设</w:t>
            </w:r>
            <w:r>
              <w:rPr>
                <w:color w:val="801500"/>
              </w:rPr>
              <w:t>项</w:t>
            </w:r>
            <w:r>
              <w:rPr>
                <w:color w:val="801500"/>
              </w:rPr>
              <w:t>目</w:t>
            </w:r>
            <w:r>
              <w:rPr>
                <w:color w:val="801500"/>
              </w:rPr>
              <w:t>的</w:t>
            </w:r>
            <w:r>
              <w:rPr>
                <w:color w:val="801500"/>
              </w:rPr>
              <w:t>施</w:t>
            </w:r>
            <w:r>
              <w:rPr>
                <w:color w:val="801500"/>
              </w:rPr>
              <w:t>工</w:t>
            </w:r>
            <w:r>
              <w:rPr>
                <w:color w:val="801500"/>
              </w:rPr>
              <w:t>单</w:t>
            </w:r>
            <w:r>
              <w:rPr>
                <w:color w:val="801500"/>
              </w:rPr>
              <w:t>位</w:t>
            </w:r>
            <w:r>
              <w:rPr>
                <w:color w:val="801500"/>
              </w:rPr>
              <w:t>未</w:t>
            </w:r>
            <w:r>
              <w:rPr>
                <w:color w:val="801500"/>
              </w:rPr>
              <w:t>按</w:t>
            </w:r>
            <w:r>
              <w:rPr>
                <w:color w:val="801500"/>
              </w:rPr>
              <w:t>照</w:t>
            </w:r>
            <w:r>
              <w:rPr>
                <w:color w:val="801500"/>
              </w:rPr>
              <w:t>规</w:t>
            </w:r>
            <w:r>
              <w:rPr>
                <w:color w:val="801500"/>
              </w:rPr>
              <w:t>定</w:t>
            </w:r>
            <w:r>
              <w:rPr>
                <w:color w:val="801500"/>
              </w:rPr>
              <w:t>对</w:t>
            </w:r>
            <w:r>
              <w:rPr>
                <w:color w:val="801500"/>
              </w:rPr>
              <w:t>施</w:t>
            </w:r>
            <w:r>
              <w:rPr>
                <w:color w:val="801500"/>
              </w:rPr>
              <w:t>工</w:t>
            </w:r>
            <w:r>
              <w:rPr>
                <w:color w:val="801500"/>
              </w:rPr>
              <w:t>项</w:t>
            </w:r>
            <w:r>
              <w:rPr>
                <w:color w:val="801500"/>
              </w:rPr>
              <w:t>目</w:t>
            </w:r>
            <w:r>
              <w:rPr>
                <w:color w:val="801500"/>
              </w:rPr>
              <w:t>进</w:t>
            </w:r>
            <w:r>
              <w:rPr>
                <w:color w:val="801500"/>
              </w:rPr>
              <w:t>行</w:t>
            </w:r>
            <w:r>
              <w:rPr>
                <w:color w:val="801500"/>
              </w:rPr>
              <w:t>安</w:t>
            </w:r>
            <w:r>
              <w:rPr>
                <w:color w:val="801500"/>
              </w:rPr>
              <w:t>全</w:t>
            </w:r>
            <w:r>
              <w:rPr>
                <w:color w:val="801500"/>
              </w:rPr>
              <w:t>管</w:t>
            </w:r>
            <w:r>
              <w:rPr>
                <w:color w:val="801500"/>
              </w:rPr>
              <w:t>理</w:t>
            </w:r>
            <w:r>
              <w:rPr>
                <w:color w:val="801500"/>
              </w:rPr>
              <w:t>的</w:t>
            </w:r>
            <w:r>
              <w:rPr>
                <w:color w:val="801500"/>
              </w:rPr>
              <w:t>，</w:t>
            </w:r>
            <w:r>
              <w:rPr>
                <w:color w:val="801500"/>
              </w:rPr>
              <w:t>责</w:t>
            </w:r>
            <w:r>
              <w:rPr>
                <w:color w:val="801500"/>
              </w:rPr>
              <w:t>令</w:t>
            </w:r>
            <w:r>
              <w:rPr>
                <w:color w:val="801500"/>
              </w:rPr>
              <w:t>限</w:t>
            </w:r>
            <w:r>
              <w:rPr>
                <w:color w:val="801500"/>
              </w:rPr>
              <w:t>期</w:t>
            </w:r>
            <w:r>
              <w:rPr>
                <w:color w:val="801500"/>
              </w:rPr>
              <w:t>改</w:t>
            </w:r>
            <w:r>
              <w:rPr>
                <w:color w:val="801500"/>
              </w:rPr>
              <w:t>正</w:t>
            </w:r>
            <w:r>
              <w:rPr>
                <w:color w:val="801500"/>
              </w:rPr>
              <w:t>，</w:t>
            </w:r>
            <w:r>
              <w:rPr>
                <w:color w:val="801500"/>
              </w:rPr>
              <w:t>处</w:t>
            </w:r>
            <w:r>
              <w:rPr>
                <w:color w:val="801500"/>
              </w:rPr>
              <w:t>十</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对</w:t>
            </w:r>
            <w:r>
              <w:rPr>
                <w:color w:val="801500"/>
              </w:rPr>
              <w:t>其</w:t>
            </w:r>
            <w:r>
              <w:rPr>
                <w:color w:val="801500"/>
              </w:rPr>
              <w:t>直</w:t>
            </w:r>
            <w:r>
              <w:rPr>
                <w:color w:val="801500"/>
              </w:rPr>
              <w:t>接</w:t>
            </w:r>
            <w:r>
              <w:rPr>
                <w:color w:val="801500"/>
              </w:rPr>
              <w:t>负</w:t>
            </w:r>
            <w:r>
              <w:rPr>
                <w:color w:val="801500"/>
              </w:rPr>
              <w:t>责</w:t>
            </w:r>
            <w:r>
              <w:rPr>
                <w:color w:val="801500"/>
              </w:rPr>
              <w:t>的</w:t>
            </w:r>
            <w:r>
              <w:rPr>
                <w:color w:val="801500"/>
              </w:rPr>
              <w:t>主</w:t>
            </w:r>
            <w:r>
              <w:rPr>
                <w:color w:val="801500"/>
              </w:rPr>
              <w:t>管</w:t>
            </w:r>
            <w:r>
              <w:rPr>
                <w:color w:val="801500"/>
              </w:rPr>
              <w:t>人</w:t>
            </w:r>
            <w:r>
              <w:rPr>
                <w:color w:val="801500"/>
              </w:rPr>
              <w:t>员</w:t>
            </w:r>
            <w:r>
              <w:rPr>
                <w:color w:val="801500"/>
              </w:rPr>
              <w:t>和</w:t>
            </w:r>
            <w:r>
              <w:rPr>
                <w:color w:val="801500"/>
              </w:rPr>
              <w:t>其</w:t>
            </w:r>
            <w:r>
              <w:rPr>
                <w:color w:val="801500"/>
              </w:rPr>
              <w:t>他</w:t>
            </w:r>
            <w:r>
              <w:rPr>
                <w:color w:val="801500"/>
              </w:rPr>
              <w:t>直</w:t>
            </w:r>
            <w:r>
              <w:rPr>
                <w:color w:val="801500"/>
              </w:rPr>
              <w:t>接</w:t>
            </w:r>
            <w:r>
              <w:rPr>
                <w:color w:val="801500"/>
              </w:rPr>
              <w:t>责</w:t>
            </w:r>
            <w:r>
              <w:rPr>
                <w:color w:val="801500"/>
              </w:rPr>
              <w:t>任</w:t>
            </w:r>
            <w:r>
              <w:rPr>
                <w:color w:val="801500"/>
              </w:rPr>
              <w:t>人</w:t>
            </w:r>
            <w:r>
              <w:rPr>
                <w:color w:val="801500"/>
              </w:rPr>
              <w:t>员</w:t>
            </w:r>
            <w:r>
              <w:rPr>
                <w:color w:val="801500"/>
              </w:rPr>
              <w:t>处</w:t>
            </w:r>
            <w:r>
              <w:rPr>
                <w:color w:val="801500"/>
              </w:rPr>
              <w:t>二</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逾</w:t>
            </w:r>
            <w:r>
              <w:rPr>
                <w:color w:val="801500"/>
              </w:rPr>
              <w:t>期</w:t>
            </w:r>
            <w:r>
              <w:rPr>
                <w:color w:val="801500"/>
              </w:rPr>
              <w:t>未</w:t>
            </w:r>
            <w:r>
              <w:rPr>
                <w:color w:val="801500"/>
              </w:rPr>
              <w:t>改</w:t>
            </w:r>
            <w:r>
              <w:rPr>
                <w:color w:val="801500"/>
              </w:rPr>
              <w:t>正</w:t>
            </w:r>
            <w:r>
              <w:rPr>
                <w:color w:val="801500"/>
              </w:rPr>
              <w:t>的</w:t>
            </w:r>
            <w:r>
              <w:rPr>
                <w:color w:val="801500"/>
              </w:rPr>
              <w:t>，</w:t>
            </w:r>
            <w:r>
              <w:rPr>
                <w:color w:val="801500"/>
              </w:rPr>
              <w:t>责</w:t>
            </w:r>
            <w:r>
              <w:rPr>
                <w:color w:val="801500"/>
              </w:rPr>
              <w:t>令</w:t>
            </w:r>
            <w:r>
              <w:rPr>
                <w:color w:val="801500"/>
              </w:rPr>
              <w:t>停</w:t>
            </w:r>
            <w:r>
              <w:rPr>
                <w:color w:val="801500"/>
              </w:rPr>
              <w:t>产</w:t>
            </w:r>
            <w:r>
              <w:rPr>
                <w:color w:val="801500"/>
              </w:rPr>
              <w:t>停</w:t>
            </w:r>
            <w:r>
              <w:rPr>
                <w:color w:val="801500"/>
              </w:rPr>
              <w:t>业</w:t>
            </w:r>
            <w:r>
              <w:rPr>
                <w:color w:val="801500"/>
              </w:rPr>
              <w:t>整</w:t>
            </w:r>
            <w:r>
              <w:rPr>
                <w:color w:val="801500"/>
              </w:rPr>
              <w:t>顿</w:t>
            </w:r>
            <w:r>
              <w:rPr>
                <w:color w:val="801500"/>
              </w:rPr>
              <w:t>。</w:t>
            </w:r>
            <w:r>
              <w:rPr>
                <w:color w:val="801500"/>
              </w:rPr>
              <w:t>以</w:t>
            </w:r>
            <w:r>
              <w:rPr>
                <w:color w:val="801500"/>
              </w:rPr>
              <w:t>上</w:t>
            </w:r>
            <w:r>
              <w:rPr>
                <w:color w:val="801500"/>
              </w:rPr>
              <w:t>施</w:t>
            </w:r>
            <w:r>
              <w:rPr>
                <w:color w:val="801500"/>
              </w:rPr>
              <w:t>工</w:t>
            </w:r>
            <w:r>
              <w:rPr>
                <w:color w:val="801500"/>
              </w:rPr>
              <w:t>单</w:t>
            </w:r>
            <w:r>
              <w:rPr>
                <w:color w:val="801500"/>
              </w:rPr>
              <w:t>位</w:t>
            </w:r>
            <w:r>
              <w:rPr>
                <w:color w:val="801500"/>
              </w:rPr>
              <w:t>倒</w:t>
            </w:r>
            <w:r>
              <w:rPr>
                <w:color w:val="801500"/>
              </w:rPr>
              <w:t>卖</w:t>
            </w:r>
            <w:r>
              <w:rPr>
                <w:color w:val="801500"/>
              </w:rPr>
              <w:t>、</w:t>
            </w:r>
            <w:r>
              <w:rPr>
                <w:color w:val="801500"/>
              </w:rPr>
              <w:t>出</w:t>
            </w:r>
            <w:r>
              <w:rPr>
                <w:color w:val="801500"/>
              </w:rPr>
              <w:t>租</w:t>
            </w:r>
            <w:r>
              <w:rPr>
                <w:color w:val="801500"/>
              </w:rPr>
              <w:t>、</w:t>
            </w:r>
            <w:r>
              <w:rPr>
                <w:color w:val="801500"/>
              </w:rPr>
              <w:t>出</w:t>
            </w:r>
            <w:r>
              <w:rPr>
                <w:color w:val="801500"/>
              </w:rPr>
              <w:t>借</w:t>
            </w:r>
            <w:r>
              <w:rPr>
                <w:color w:val="801500"/>
              </w:rPr>
              <w:t>、</w:t>
            </w:r>
            <w:r>
              <w:rPr>
                <w:color w:val="801500"/>
              </w:rPr>
              <w:t>挂</w:t>
            </w:r>
            <w:r>
              <w:rPr>
                <w:color w:val="801500"/>
              </w:rPr>
              <w:t>靠</w:t>
            </w:r>
            <w:r>
              <w:rPr>
                <w:color w:val="801500"/>
              </w:rPr>
              <w:t>或</w:t>
            </w:r>
            <w:r>
              <w:rPr>
                <w:color w:val="801500"/>
              </w:rPr>
              <w:t>者</w:t>
            </w:r>
            <w:r>
              <w:rPr>
                <w:color w:val="801500"/>
              </w:rPr>
              <w:t>以</w:t>
            </w:r>
            <w:r>
              <w:rPr>
                <w:color w:val="801500"/>
              </w:rPr>
              <w:t>其</w:t>
            </w:r>
            <w:r>
              <w:rPr>
                <w:color w:val="801500"/>
              </w:rPr>
              <w:t>他</w:t>
            </w:r>
            <w:r>
              <w:rPr>
                <w:color w:val="801500"/>
              </w:rPr>
              <w:t>形</w:t>
            </w:r>
            <w:r>
              <w:rPr>
                <w:color w:val="801500"/>
              </w:rPr>
              <w:t>式</w:t>
            </w:r>
            <w:r>
              <w:rPr>
                <w:color w:val="801500"/>
              </w:rPr>
              <w:t>非</w:t>
            </w:r>
            <w:r>
              <w:rPr>
                <w:color w:val="801500"/>
              </w:rPr>
              <w:t>法</w:t>
            </w:r>
            <w:r>
              <w:rPr>
                <w:color w:val="801500"/>
              </w:rPr>
              <w:t>转</w:t>
            </w:r>
            <w:r>
              <w:rPr>
                <w:color w:val="801500"/>
              </w:rPr>
              <w:t>让</w:t>
            </w:r>
            <w:r>
              <w:rPr>
                <w:color w:val="801500"/>
              </w:rPr>
              <w:t>施</w:t>
            </w:r>
            <w:r>
              <w:rPr>
                <w:color w:val="801500"/>
              </w:rPr>
              <w:t>工</w:t>
            </w:r>
            <w:r>
              <w:rPr>
                <w:color w:val="801500"/>
              </w:rPr>
              <w:t>资</w:t>
            </w:r>
            <w:r>
              <w:rPr>
                <w:color w:val="801500"/>
              </w:rPr>
              <w:t>质</w:t>
            </w:r>
            <w:r>
              <w:rPr>
                <w:color w:val="801500"/>
              </w:rPr>
              <w:t>的</w:t>
            </w:r>
            <w:r>
              <w:rPr>
                <w:color w:val="801500"/>
              </w:rPr>
              <w:t>，</w:t>
            </w:r>
            <w:r>
              <w:rPr>
                <w:color w:val="801500"/>
              </w:rPr>
              <w:t>责</w:t>
            </w:r>
            <w:r>
              <w:rPr>
                <w:color w:val="801500"/>
              </w:rPr>
              <w:t>令</w:t>
            </w:r>
            <w:r>
              <w:rPr>
                <w:color w:val="801500"/>
              </w:rPr>
              <w:t>停</w:t>
            </w:r>
            <w:r>
              <w:rPr>
                <w:color w:val="801500"/>
              </w:rPr>
              <w:t>产</w:t>
            </w:r>
            <w:r>
              <w:rPr>
                <w:color w:val="801500"/>
              </w:rPr>
              <w:t>停</w:t>
            </w:r>
            <w:r>
              <w:rPr>
                <w:color w:val="801500"/>
              </w:rPr>
              <w:t>业</w:t>
            </w:r>
            <w:r>
              <w:rPr>
                <w:color w:val="801500"/>
              </w:rPr>
              <w:t>整</w:t>
            </w:r>
            <w:r>
              <w:rPr>
                <w:color w:val="801500"/>
              </w:rPr>
              <w:t>顿</w:t>
            </w:r>
            <w:r>
              <w:rPr>
                <w:color w:val="801500"/>
              </w:rPr>
              <w:t>，</w:t>
            </w:r>
            <w:r>
              <w:rPr>
                <w:color w:val="801500"/>
              </w:rPr>
              <w:t>吊</w:t>
            </w:r>
            <w:r>
              <w:rPr>
                <w:color w:val="801500"/>
              </w:rPr>
              <w:t>销</w:t>
            </w:r>
            <w:r>
              <w:rPr>
                <w:color w:val="801500"/>
              </w:rPr>
              <w:t>资</w:t>
            </w:r>
            <w:r>
              <w:rPr>
                <w:color w:val="801500"/>
              </w:rPr>
              <w:t>质</w:t>
            </w:r>
            <w:r>
              <w:rPr>
                <w:color w:val="801500"/>
              </w:rPr>
              <w:t>证</w:t>
            </w:r>
            <w:r>
              <w:rPr>
                <w:color w:val="801500"/>
              </w:rPr>
              <w:t>书</w:t>
            </w:r>
            <w:r>
              <w:rPr>
                <w:color w:val="801500"/>
              </w:rPr>
              <w:t>，</w:t>
            </w:r>
            <w:r>
              <w:rPr>
                <w:color w:val="801500"/>
              </w:rPr>
              <w:t>没</w:t>
            </w:r>
            <w:r>
              <w:rPr>
                <w:color w:val="801500"/>
              </w:rPr>
              <w:t>收</w:t>
            </w:r>
            <w:r>
              <w:rPr>
                <w:color w:val="801500"/>
              </w:rPr>
              <w:t>违</w:t>
            </w:r>
            <w:r>
              <w:rPr>
                <w:color w:val="801500"/>
              </w:rPr>
              <w:t>法</w:t>
            </w:r>
            <w:r>
              <w:rPr>
                <w:color w:val="801500"/>
              </w:rPr>
              <w:t>所</w:t>
            </w:r>
            <w:r>
              <w:rPr>
                <w:color w:val="801500"/>
              </w:rPr>
              <w:t>得</w:t>
            </w:r>
            <w:r>
              <w:rPr>
                <w:color w:val="801500"/>
              </w:rPr>
              <w:t>；</w:t>
            </w:r>
            <w:r>
              <w:rPr>
                <w:color w:val="801500"/>
              </w:rPr>
              <w:t>违</w:t>
            </w:r>
            <w:r>
              <w:rPr>
                <w:color w:val="801500"/>
              </w:rPr>
              <w:t>法</w:t>
            </w:r>
            <w:r>
              <w:rPr>
                <w:color w:val="801500"/>
              </w:rPr>
              <w:t>所</w:t>
            </w:r>
            <w:r>
              <w:rPr>
                <w:color w:val="801500"/>
              </w:rPr>
              <w:t>得</w:t>
            </w:r>
            <w:r>
              <w:rPr>
                <w:color w:val="801500"/>
              </w:rPr>
              <w:t>十</w:t>
            </w:r>
            <w:r>
              <w:rPr>
                <w:color w:val="801500"/>
              </w:rPr>
              <w:t>万</w:t>
            </w:r>
            <w:r>
              <w:rPr>
                <w:color w:val="801500"/>
              </w:rPr>
              <w:t>元</w:t>
            </w:r>
            <w:r>
              <w:rPr>
                <w:color w:val="801500"/>
              </w:rPr>
              <w:t>以</w:t>
            </w:r>
            <w:r>
              <w:rPr>
                <w:color w:val="801500"/>
              </w:rPr>
              <w:t>上</w:t>
            </w:r>
            <w:r>
              <w:rPr>
                <w:color w:val="801500"/>
              </w:rPr>
              <w:t>的</w:t>
            </w:r>
            <w:r>
              <w:rPr>
                <w:color w:val="801500"/>
              </w:rPr>
              <w:t>，</w:t>
            </w:r>
            <w:r>
              <w:rPr>
                <w:color w:val="801500"/>
              </w:rPr>
              <w:t>并</w:t>
            </w:r>
            <w:r>
              <w:rPr>
                <w:color w:val="801500"/>
              </w:rPr>
              <w:t>处</w:t>
            </w:r>
            <w:r>
              <w:rPr>
                <w:color w:val="801500"/>
              </w:rPr>
              <w:t>违</w:t>
            </w:r>
            <w:r>
              <w:rPr>
                <w:color w:val="801500"/>
              </w:rPr>
              <w:t>法</w:t>
            </w:r>
            <w:r>
              <w:rPr>
                <w:color w:val="801500"/>
              </w:rPr>
              <w:t>所</w:t>
            </w:r>
            <w:r>
              <w:rPr>
                <w:color w:val="801500"/>
              </w:rPr>
              <w:t>得</w:t>
            </w:r>
            <w:r>
              <w:rPr>
                <w:color w:val="801500"/>
              </w:rPr>
              <w:t>二</w:t>
            </w:r>
            <w:r>
              <w:rPr>
                <w:color w:val="801500"/>
              </w:rPr>
              <w:t>倍</w:t>
            </w:r>
            <w:r>
              <w:rPr>
                <w:color w:val="801500"/>
              </w:rPr>
              <w:t>以</w:t>
            </w:r>
            <w:r>
              <w:rPr>
                <w:color w:val="801500"/>
              </w:rPr>
              <w:t>上</w:t>
            </w:r>
            <w:r>
              <w:rPr>
                <w:color w:val="801500"/>
              </w:rPr>
              <w:t>五</w:t>
            </w:r>
            <w:r>
              <w:rPr>
                <w:color w:val="801500"/>
              </w:rPr>
              <w:t>倍</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没</w:t>
            </w:r>
            <w:r>
              <w:rPr>
                <w:color w:val="801500"/>
              </w:rPr>
              <w:t>有</w:t>
            </w:r>
            <w:r>
              <w:rPr>
                <w:color w:val="801500"/>
              </w:rPr>
              <w:t>违</w:t>
            </w:r>
            <w:r>
              <w:rPr>
                <w:color w:val="801500"/>
              </w:rPr>
              <w:t>法</w:t>
            </w:r>
            <w:r>
              <w:rPr>
                <w:color w:val="801500"/>
              </w:rPr>
              <w:t>所</w:t>
            </w:r>
            <w:r>
              <w:rPr>
                <w:color w:val="801500"/>
              </w:rPr>
              <w:t>得</w:t>
            </w:r>
            <w:r>
              <w:rPr>
                <w:color w:val="801500"/>
              </w:rPr>
              <w:t>或</w:t>
            </w:r>
            <w:r>
              <w:rPr>
                <w:color w:val="801500"/>
              </w:rPr>
              <w:t>者</w:t>
            </w:r>
            <w:r>
              <w:rPr>
                <w:color w:val="801500"/>
              </w:rPr>
              <w:t>违</w:t>
            </w:r>
            <w:r>
              <w:rPr>
                <w:color w:val="801500"/>
              </w:rPr>
              <w:t>法</w:t>
            </w:r>
            <w:r>
              <w:rPr>
                <w:color w:val="801500"/>
              </w:rPr>
              <w:t>所</w:t>
            </w:r>
            <w:r>
              <w:rPr>
                <w:color w:val="801500"/>
              </w:rPr>
              <w:t>得</w:t>
            </w:r>
            <w:r>
              <w:rPr>
                <w:color w:val="801500"/>
              </w:rPr>
              <w:t>不</w:t>
            </w:r>
            <w:r>
              <w:rPr>
                <w:color w:val="801500"/>
              </w:rPr>
              <w:t>足</w:t>
            </w:r>
            <w:r>
              <w:rPr>
                <w:color w:val="801500"/>
              </w:rPr>
              <w:t>十</w:t>
            </w:r>
            <w:r>
              <w:rPr>
                <w:color w:val="801500"/>
              </w:rPr>
              <w:t>万</w:t>
            </w:r>
            <w:r>
              <w:rPr>
                <w:color w:val="801500"/>
              </w:rPr>
              <w:t>元</w:t>
            </w:r>
            <w:r>
              <w:rPr>
                <w:color w:val="801500"/>
              </w:rPr>
              <w:t>的</w:t>
            </w:r>
            <w:r>
              <w:rPr>
                <w:color w:val="801500"/>
              </w:rPr>
              <w:t>，</w:t>
            </w:r>
            <w:r>
              <w:rPr>
                <w:color w:val="801500"/>
              </w:rPr>
              <w:t>单</w:t>
            </w:r>
            <w:r>
              <w:rPr>
                <w:color w:val="801500"/>
              </w:rPr>
              <w:t>处</w:t>
            </w:r>
            <w:r>
              <w:rPr>
                <w:color w:val="801500"/>
              </w:rPr>
              <w:t>或</w:t>
            </w:r>
            <w:r>
              <w:rPr>
                <w:color w:val="801500"/>
              </w:rPr>
              <w:t>者</w:t>
            </w:r>
            <w:r>
              <w:rPr>
                <w:color w:val="801500"/>
              </w:rPr>
              <w:t>并</w:t>
            </w:r>
            <w:r>
              <w:rPr>
                <w:color w:val="801500"/>
              </w:rPr>
              <w:t>处</w:t>
            </w:r>
            <w:r>
              <w:rPr>
                <w:color w:val="801500"/>
              </w:rPr>
              <w:t>十</w:t>
            </w:r>
            <w:r>
              <w:rPr>
                <w:color w:val="801500"/>
              </w:rPr>
              <w:t>万</w:t>
            </w:r>
            <w:r>
              <w:rPr>
                <w:color w:val="801500"/>
              </w:rPr>
              <w:t>元</w:t>
            </w:r>
            <w:r>
              <w:rPr>
                <w:color w:val="801500"/>
              </w:rPr>
              <w:t>以</w:t>
            </w:r>
            <w:r>
              <w:rPr>
                <w:color w:val="801500"/>
              </w:rPr>
              <w:t>上</w:t>
            </w:r>
            <w:r>
              <w:rPr>
                <w:color w:val="801500"/>
              </w:rPr>
              <w:t>二</w:t>
            </w:r>
            <w:r>
              <w:rPr>
                <w:color w:val="801500"/>
              </w:rPr>
              <w:t>十</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对</w:t>
            </w:r>
            <w:r>
              <w:rPr>
                <w:color w:val="801500"/>
              </w:rPr>
              <w:t>其</w:t>
            </w:r>
            <w:r>
              <w:rPr>
                <w:color w:val="801500"/>
              </w:rPr>
              <w:t>直</w:t>
            </w:r>
            <w:r>
              <w:rPr>
                <w:color w:val="801500"/>
              </w:rPr>
              <w:t>接</w:t>
            </w:r>
            <w:r>
              <w:rPr>
                <w:color w:val="801500"/>
              </w:rPr>
              <w:t>负</w:t>
            </w:r>
            <w:r>
              <w:rPr>
                <w:color w:val="801500"/>
              </w:rPr>
              <w:t>责</w:t>
            </w:r>
            <w:r>
              <w:rPr>
                <w:color w:val="801500"/>
              </w:rPr>
              <w:t>的</w:t>
            </w:r>
            <w:r>
              <w:rPr>
                <w:color w:val="801500"/>
              </w:rPr>
              <w:t>主</w:t>
            </w:r>
            <w:r>
              <w:rPr>
                <w:color w:val="801500"/>
              </w:rPr>
              <w:t>管</w:t>
            </w:r>
            <w:r>
              <w:rPr>
                <w:color w:val="801500"/>
              </w:rPr>
              <w:t>人</w:t>
            </w:r>
            <w:r>
              <w:rPr>
                <w:color w:val="801500"/>
              </w:rPr>
              <w:t>员</w:t>
            </w:r>
            <w:r>
              <w:rPr>
                <w:color w:val="801500"/>
              </w:rPr>
              <w:t>和</w:t>
            </w:r>
            <w:r>
              <w:rPr>
                <w:color w:val="801500"/>
              </w:rPr>
              <w:t>其</w:t>
            </w:r>
            <w:r>
              <w:rPr>
                <w:color w:val="801500"/>
              </w:rPr>
              <w:t>他</w:t>
            </w:r>
            <w:r>
              <w:rPr>
                <w:color w:val="801500"/>
              </w:rPr>
              <w:t>直</w:t>
            </w:r>
            <w:r>
              <w:rPr>
                <w:color w:val="801500"/>
              </w:rPr>
              <w:t>接</w:t>
            </w:r>
            <w:r>
              <w:rPr>
                <w:color w:val="801500"/>
              </w:rPr>
              <w:t>责</w:t>
            </w:r>
            <w:r>
              <w:rPr>
                <w:color w:val="801500"/>
              </w:rPr>
              <w:t>任</w:t>
            </w:r>
            <w:r>
              <w:rPr>
                <w:color w:val="801500"/>
              </w:rPr>
              <w:t>人</w:t>
            </w:r>
            <w:r>
              <w:rPr>
                <w:color w:val="801500"/>
              </w:rPr>
              <w:t>员</w:t>
            </w:r>
            <w:r>
              <w:rPr>
                <w:color w:val="801500"/>
              </w:rPr>
              <w:t>处</w:t>
            </w:r>
            <w:r>
              <w:rPr>
                <w:color w:val="801500"/>
              </w:rPr>
              <w:t>五</w:t>
            </w:r>
            <w:r>
              <w:rPr>
                <w:color w:val="801500"/>
              </w:rPr>
              <w:t>万</w:t>
            </w:r>
            <w:r>
              <w:rPr>
                <w:color w:val="801500"/>
              </w:rPr>
              <w:t>元</w:t>
            </w:r>
            <w:r>
              <w:rPr>
                <w:color w:val="801500"/>
              </w:rPr>
              <w:t>以</w:t>
            </w:r>
            <w:r>
              <w:rPr>
                <w:color w:val="801500"/>
              </w:rPr>
              <w:t>上</w:t>
            </w:r>
            <w:r>
              <w:rPr>
                <w:color w:val="801500"/>
              </w:rPr>
              <w:t>十</w:t>
            </w:r>
            <w:r>
              <w:rPr>
                <w:color w:val="801500"/>
              </w:rPr>
              <w:t>万</w:t>
            </w:r>
            <w:r>
              <w:rPr>
                <w:color w:val="801500"/>
              </w:rPr>
              <w:t>元</w:t>
            </w:r>
            <w:r>
              <w:rPr>
                <w:color w:val="801500"/>
              </w:rPr>
              <w:t>以</w:t>
            </w:r>
            <w:r>
              <w:rPr>
                <w:color w:val="801500"/>
              </w:rPr>
              <w:t>下</w:t>
            </w:r>
            <w:r>
              <w:rPr>
                <w:color w:val="801500"/>
              </w:rPr>
              <w:t>的</w:t>
            </w:r>
            <w:r>
              <w:rPr>
                <w:color w:val="801500"/>
              </w:rPr>
              <w:t>罚</w:t>
            </w:r>
            <w:r>
              <w:rPr>
                <w:color w:val="801500"/>
              </w:rPr>
              <w:t>款</w:t>
            </w:r>
            <w:r>
              <w:rPr>
                <w:color w:val="801500"/>
              </w:rPr>
              <w:t>；</w:t>
            </w:r>
            <w:r>
              <w:rPr>
                <w:color w:val="801500"/>
              </w:rPr>
              <w:t>构</w:t>
            </w:r>
            <w:r>
              <w:rPr>
                <w:color w:val="801500"/>
              </w:rPr>
              <w:t>成</w:t>
            </w:r>
            <w:r>
              <w:rPr>
                <w:color w:val="801500"/>
              </w:rPr>
              <w:t>犯</w:t>
            </w:r>
            <w:r>
              <w:rPr>
                <w:color w:val="801500"/>
              </w:rPr>
              <w:t>罪</w:t>
            </w:r>
            <w:r>
              <w:rPr>
                <w:color w:val="801500"/>
              </w:rPr>
              <w:t>的</w:t>
            </w:r>
            <w:r>
              <w:rPr>
                <w:color w:val="801500"/>
              </w:rPr>
              <w:t>，</w:t>
            </w:r>
            <w:r>
              <w:rPr>
                <w:color w:val="801500"/>
              </w:rPr>
              <w:t>依</w:t>
            </w:r>
            <w:r>
              <w:rPr>
                <w:color w:val="801500"/>
              </w:rPr>
              <w:t>照</w:t>
            </w:r>
            <w:r>
              <w:rPr>
                <w:color w:val="801500"/>
              </w:rPr>
              <w:t>刑</w:t>
            </w:r>
            <w:r>
              <w:rPr>
                <w:color w:val="801500"/>
              </w:rPr>
              <w:t>法</w:t>
            </w:r>
            <w:r>
              <w:rPr>
                <w:color w:val="801500"/>
              </w:rPr>
              <w:t>有</w:t>
            </w:r>
            <w:r>
              <w:rPr>
                <w:color w:val="801500"/>
              </w:rPr>
              <w:t>关</w:t>
            </w:r>
            <w:r>
              <w:rPr>
                <w:color w:val="801500"/>
              </w:rPr>
              <w:t>规</w:t>
            </w:r>
            <w:r>
              <w:rPr>
                <w:color w:val="801500"/>
              </w:rPr>
              <w:t>定</w:t>
            </w:r>
            <w:r>
              <w:rPr>
                <w:color w:val="801500"/>
              </w:rPr>
              <w:t>追</w:t>
            </w:r>
            <w:r>
              <w:rPr>
                <w:color w:val="801500"/>
              </w:rPr>
              <w:t>究</w:t>
            </w:r>
            <w:r>
              <w:rPr>
                <w:color w:val="801500"/>
              </w:rPr>
              <w:t>刑</w:t>
            </w:r>
            <w:r>
              <w:rPr>
                <w:color w:val="801500"/>
              </w:rPr>
              <w:t>事</w:t>
            </w:r>
            <w:r>
              <w:rPr>
                <w:color w:val="801500"/>
              </w:rPr>
              <w:t>责</w:t>
            </w:r>
            <w:r>
              <w:rPr>
                <w:color w:val="801500"/>
              </w:rPr>
              <w:t>任</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一</w:t>
            </w:r>
            <w:r>
              <w:t>百</w:t>
            </w:r>
            <w:r>
              <w:t>零</w:t>
            </w:r>
            <w:r>
              <w:rPr>
                <w:color w:val="006633"/>
              </w:rPr>
              <w:t>一</w:t>
            </w:r>
            <w:r>
              <w:t>条</w:t>
            </w:r>
            <w:r>
              <w:rPr>
                <w:color w:val="006633"/>
              </w:rPr>
              <w:t xml:space="preserve"> </w:t>
            </w:r>
            <w:r>
              <w:rPr>
                <w:color w:val="006633"/>
              </w:rPr>
              <w:t xml:space="preserve"> </w:t>
            </w:r>
            <w:r>
              <w:t>两</w:t>
            </w:r>
            <w:r>
              <w:t>个</w:t>
            </w:r>
            <w:r>
              <w:t>以</w:t>
            </w:r>
            <w:r>
              <w:t>上</w:t>
            </w:r>
            <w:r>
              <w:t>生</w:t>
            </w:r>
            <w:r>
              <w:t>产</w:t>
            </w:r>
            <w:r>
              <w:t>经</w:t>
            </w:r>
            <w:r>
              <w:t>营</w:t>
            </w:r>
            <w:r>
              <w:t>单</w:t>
            </w:r>
            <w:r>
              <w:t>位</w:t>
            </w:r>
            <w:r>
              <w:t>在</w:t>
            </w:r>
            <w:r>
              <w:t>同</w:t>
            </w:r>
            <w:r>
              <w:t>一</w:t>
            </w:r>
            <w:r>
              <w:t>作</w:t>
            </w:r>
            <w:r>
              <w:t>业</w:t>
            </w:r>
            <w:r>
              <w:t>区</w:t>
            </w:r>
            <w:r>
              <w:t>域</w:t>
            </w:r>
            <w:r>
              <w:t>内</w:t>
            </w:r>
            <w:r>
              <w:t>进</w:t>
            </w:r>
            <w:r>
              <w:t>行</w:t>
            </w:r>
            <w:r>
              <w:t>可</w:t>
            </w:r>
            <w:r>
              <w:t>能</w:t>
            </w:r>
            <w:r>
              <w:t>危</w:t>
            </w:r>
            <w:r>
              <w:t>及</w:t>
            </w:r>
            <w:r>
              <w:t>对</w:t>
            </w:r>
            <w:r>
              <w:t>方</w:t>
            </w:r>
            <w:r>
              <w:t>安</w:t>
            </w:r>
            <w:r>
              <w:t>全</w:t>
            </w:r>
            <w:r>
              <w:t>生</w:t>
            </w:r>
            <w:r>
              <w:t>产</w:t>
            </w:r>
            <w:r>
              <w:t>的</w:t>
            </w:r>
            <w:r>
              <w:t>生</w:t>
            </w:r>
            <w:r>
              <w:t>产</w:t>
            </w:r>
            <w:r>
              <w:t>经</w:t>
            </w:r>
            <w:r>
              <w:t>营</w:t>
            </w:r>
            <w:r>
              <w:t>活</w:t>
            </w:r>
            <w:r>
              <w:t>动</w:t>
            </w:r>
            <w:r>
              <w:t>，</w:t>
            </w:r>
            <w:r>
              <w:t>未</w:t>
            </w:r>
            <w:r>
              <w:t>签</w:t>
            </w:r>
            <w:r>
              <w:t>订</w:t>
            </w:r>
            <w:r>
              <w:t>安</w:t>
            </w:r>
            <w:r>
              <w:t>全</w:t>
            </w:r>
            <w:r>
              <w:t>生</w:t>
            </w:r>
            <w:r>
              <w:t>产</w:t>
            </w:r>
            <w:r>
              <w:t>管</w:t>
            </w:r>
            <w:r>
              <w:t>理</w:t>
            </w:r>
            <w:r>
              <w:t>协</w:t>
            </w:r>
            <w:r>
              <w:t>议</w:t>
            </w:r>
            <w:r>
              <w:t>或</w:t>
            </w:r>
            <w:r>
              <w:t>者</w:t>
            </w:r>
            <w:r>
              <w:t>未</w:t>
            </w:r>
            <w:r>
              <w:t>指</w:t>
            </w:r>
            <w:r>
              <w:t>定</w:t>
            </w:r>
            <w:r>
              <w:t>专</w:t>
            </w:r>
            <w:r>
              <w:t>职</w:t>
            </w:r>
            <w:r>
              <w:t>安</w:t>
            </w:r>
            <w:r>
              <w:t>全</w:t>
            </w:r>
            <w:r>
              <w:t>生</w:t>
            </w:r>
            <w:r>
              <w:t>产</w:t>
            </w:r>
            <w:r>
              <w:t>管</w:t>
            </w:r>
            <w:r>
              <w:t>理</w:t>
            </w:r>
            <w:r>
              <w:t>人</w:t>
            </w:r>
            <w:r>
              <w:t>员</w:t>
            </w:r>
            <w:r>
              <w:t>进</w:t>
            </w:r>
            <w:r>
              <w:t>行</w:t>
            </w:r>
            <w:r>
              <w:t>安</w:t>
            </w:r>
            <w:r>
              <w:t>全</w:t>
            </w:r>
            <w:r>
              <w:t>检</w:t>
            </w:r>
            <w:r>
              <w:t>查</w:t>
            </w:r>
            <w:r>
              <w:t>与</w:t>
            </w:r>
            <w:r>
              <w:t>协</w:t>
            </w:r>
            <w:r>
              <w:t>调</w:t>
            </w:r>
            <w:r>
              <w:t>的</w:t>
            </w:r>
            <w:r>
              <w:t>，</w:t>
            </w:r>
            <w:r>
              <w:t>责</w:t>
            </w:r>
            <w:r>
              <w:t>令</w:t>
            </w:r>
            <w:r>
              <w:t>限</w:t>
            </w:r>
            <w:r>
              <w:t>期</w:t>
            </w:r>
            <w:r>
              <w:t>改</w:t>
            </w:r>
            <w:r>
              <w:t>正</w:t>
            </w:r>
            <w:r>
              <w:t>，</w:t>
            </w:r>
            <w:r>
              <w:rPr>
                <w:color w:val="006633"/>
              </w:rPr>
              <w:t>可</w:t>
            </w:r>
            <w:r>
              <w:rPr>
                <w:color w:val="006633"/>
              </w:rPr>
              <w:t>以</w:t>
            </w:r>
            <w:r>
              <w:t>处</w:t>
            </w:r>
            <w:r>
              <w:t>五</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rPr>
                <w:color w:val="006633"/>
              </w:rPr>
              <w:t>可</w:t>
            </w:r>
            <w:r>
              <w:rPr>
                <w:color w:val="006633"/>
              </w:rPr>
              <w:t>以</w:t>
            </w:r>
            <w:r>
              <w:t>处</w:t>
            </w:r>
            <w:r>
              <w:t>一</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w:t>
            </w:r>
            <w:r>
              <w:t xml:space="preserve"> </w:t>
            </w:r>
            <w:r>
              <w:br/>
            </w:r>
            <w:r>
              <w:br/>
            </w:r>
          </w:p>
        </w:tc>
        <w:tc>
          <w:tcPr>
            <w:tcW w:type="dxa" w:w="4320"/>
          </w:tcPr>
          <w:p/>
          <w:p>
            <w:r>
              <w:t>第</w:t>
            </w:r>
            <w:r>
              <w:t>一</w:t>
            </w:r>
            <w:r>
              <w:t>百</w:t>
            </w:r>
            <w:r>
              <w:t>零</w:t>
            </w:r>
            <w:r>
              <w:rPr>
                <w:color w:val="801500"/>
              </w:rPr>
              <w:t>四</w:t>
            </w:r>
            <w:r>
              <w:t>条</w:t>
            </w:r>
            <w:r>
              <w:rPr>
                <w:color w:val="801500"/>
              </w:rPr>
              <w:t xml:space="preserve">　</w:t>
            </w:r>
            <w:r>
              <w:t>两</w:t>
            </w:r>
            <w:r>
              <w:t>个</w:t>
            </w:r>
            <w:r>
              <w:t>以</w:t>
            </w:r>
            <w:r>
              <w:t>上</w:t>
            </w:r>
            <w:r>
              <w:t>生</w:t>
            </w:r>
            <w:r>
              <w:t>产</w:t>
            </w:r>
            <w:r>
              <w:t>经</w:t>
            </w:r>
            <w:r>
              <w:t>营</w:t>
            </w:r>
            <w:r>
              <w:t>单</w:t>
            </w:r>
            <w:r>
              <w:t>位</w:t>
            </w:r>
            <w:r>
              <w:t>在</w:t>
            </w:r>
            <w:r>
              <w:t>同</w:t>
            </w:r>
            <w:r>
              <w:t>一</w:t>
            </w:r>
            <w:r>
              <w:t>作</w:t>
            </w:r>
            <w:r>
              <w:t>业</w:t>
            </w:r>
            <w:r>
              <w:t>区</w:t>
            </w:r>
            <w:r>
              <w:t>域</w:t>
            </w:r>
            <w:r>
              <w:t>内</w:t>
            </w:r>
            <w:r>
              <w:t>进</w:t>
            </w:r>
            <w:r>
              <w:t>行</w:t>
            </w:r>
            <w:r>
              <w:t>可</w:t>
            </w:r>
            <w:r>
              <w:t>能</w:t>
            </w:r>
            <w:r>
              <w:t>危</w:t>
            </w:r>
            <w:r>
              <w:t>及</w:t>
            </w:r>
            <w:r>
              <w:t>对</w:t>
            </w:r>
            <w:r>
              <w:t>方</w:t>
            </w:r>
            <w:r>
              <w:t>安</w:t>
            </w:r>
            <w:r>
              <w:t>全</w:t>
            </w:r>
            <w:r>
              <w:t>生</w:t>
            </w:r>
            <w:r>
              <w:t>产</w:t>
            </w:r>
            <w:r>
              <w:t>的</w:t>
            </w:r>
            <w:r>
              <w:t>生</w:t>
            </w:r>
            <w:r>
              <w:t>产</w:t>
            </w:r>
            <w:r>
              <w:t>经</w:t>
            </w:r>
            <w:r>
              <w:t>营</w:t>
            </w:r>
            <w:r>
              <w:t>活</w:t>
            </w:r>
            <w:r>
              <w:t>动</w:t>
            </w:r>
            <w:r>
              <w:t>，</w:t>
            </w:r>
            <w:r>
              <w:t>未</w:t>
            </w:r>
            <w:r>
              <w:t>签</w:t>
            </w:r>
            <w:r>
              <w:t>订</w:t>
            </w:r>
            <w:r>
              <w:t>安</w:t>
            </w:r>
            <w:r>
              <w:t>全</w:t>
            </w:r>
            <w:r>
              <w:t>生</w:t>
            </w:r>
            <w:r>
              <w:t>产</w:t>
            </w:r>
            <w:r>
              <w:t>管</w:t>
            </w:r>
            <w:r>
              <w:t>理</w:t>
            </w:r>
            <w:r>
              <w:t>协</w:t>
            </w:r>
            <w:r>
              <w:t>议</w:t>
            </w:r>
            <w:r>
              <w:t>或</w:t>
            </w:r>
            <w:r>
              <w:t>者</w:t>
            </w:r>
            <w:r>
              <w:t>未</w:t>
            </w:r>
            <w:r>
              <w:t>指</w:t>
            </w:r>
            <w:r>
              <w:t>定</w:t>
            </w:r>
            <w:r>
              <w:t>专</w:t>
            </w:r>
            <w:r>
              <w:t>职</w:t>
            </w:r>
            <w:r>
              <w:t>安</w:t>
            </w:r>
            <w:r>
              <w:t>全</w:t>
            </w:r>
            <w:r>
              <w:t>生</w:t>
            </w:r>
            <w:r>
              <w:t>产</w:t>
            </w:r>
            <w:r>
              <w:t>管</w:t>
            </w:r>
            <w:r>
              <w:t>理</w:t>
            </w:r>
            <w:r>
              <w:t>人</w:t>
            </w:r>
            <w:r>
              <w:t>员</w:t>
            </w:r>
            <w:r>
              <w:t>进</w:t>
            </w:r>
            <w:r>
              <w:t>行</w:t>
            </w:r>
            <w:r>
              <w:t>安</w:t>
            </w:r>
            <w:r>
              <w:t>全</w:t>
            </w:r>
            <w:r>
              <w:t>检</w:t>
            </w:r>
            <w:r>
              <w:t>查</w:t>
            </w:r>
            <w:r>
              <w:t>与</w:t>
            </w:r>
            <w:r>
              <w:t>协</w:t>
            </w:r>
            <w:r>
              <w:t>调</w:t>
            </w:r>
            <w:r>
              <w:t>的</w:t>
            </w:r>
            <w:r>
              <w:t>，</w:t>
            </w:r>
            <w:r>
              <w:t>责</w:t>
            </w:r>
            <w:r>
              <w:t>令</w:t>
            </w:r>
            <w:r>
              <w:t>限</w:t>
            </w:r>
            <w:r>
              <w:t>期</w:t>
            </w:r>
            <w:r>
              <w:t>改</w:t>
            </w:r>
            <w:r>
              <w:t>正</w:t>
            </w:r>
            <w:r>
              <w:t>，</w:t>
            </w:r>
            <w:r>
              <w:t>处</w:t>
            </w:r>
            <w:r>
              <w:t>五</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w:t>
            </w:r>
            <w:r>
              <w:t xml:space="preserve"> </w:t>
            </w:r>
            <w:r>
              <w:br/>
            </w:r>
            <w:r>
              <w:br/>
            </w:r>
            <w:r>
              <w:rPr>
                <w:color w:val="801500"/>
              </w:rPr>
              <w:br/>
            </w:r>
            <w:r>
              <w:rPr>
                <w:color w:val="801500"/>
              </w:rPr>
              <w:br/>
            </w:r>
          </w:p>
        </w:tc>
      </w:tr>
      <w:tr>
        <w:tc>
          <w:tcPr>
            <w:tcW w:type="dxa" w:w="4320"/>
          </w:tcPr>
          <w:p/>
          <w:p>
            <w:r>
              <w:t>第</w:t>
            </w:r>
            <w:r>
              <w:t>一</w:t>
            </w:r>
            <w:r>
              <w:t>百</w:t>
            </w:r>
            <w:r>
              <w:t>零</w:t>
            </w:r>
            <w:r>
              <w:rPr>
                <w:color w:val="006633"/>
              </w:rPr>
              <w:t>二</w:t>
            </w:r>
            <w:r>
              <w:t>条</w:t>
            </w:r>
            <w:r>
              <w:rPr>
                <w:color w:val="006633"/>
              </w:rPr>
              <w:t xml:space="preserve"> </w:t>
            </w:r>
            <w:r>
              <w:rPr>
                <w:color w:val="006633"/>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rPr>
                <w:color w:val="006633"/>
              </w:rPr>
              <w:t>可</w:t>
            </w:r>
            <w:r>
              <w:rPr>
                <w:color w:val="006633"/>
              </w:rPr>
              <w:t>以</w:t>
            </w:r>
            <w:r>
              <w:t>处</w:t>
            </w:r>
            <w:r>
              <w:t>五</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rPr>
                <w:color w:val="006633"/>
              </w:rPr>
              <w:t>可</w:t>
            </w:r>
            <w:r>
              <w:rPr>
                <w:color w:val="006633"/>
              </w:rPr>
              <w:t>以</w:t>
            </w:r>
            <w:r>
              <w:t>处</w:t>
            </w:r>
            <w:r>
              <w:t>一</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006633"/>
              </w:rPr>
              <w:t>：</w:t>
            </w:r>
            <w:r>
              <w:t xml:space="preserve"> </w:t>
            </w:r>
            <w:r>
              <w:br/>
            </w:r>
            <w:r>
              <w:br/>
            </w:r>
            <w:r>
              <w:t>（</w:t>
            </w:r>
            <w:r>
              <w:t>一</w:t>
            </w:r>
            <w:r>
              <w:t>）</w:t>
            </w:r>
            <w:r>
              <w:t>生</w:t>
            </w:r>
            <w:r>
              <w:t>产</w:t>
            </w:r>
            <w:r>
              <w:t>、</w:t>
            </w:r>
            <w:r>
              <w:t>经</w:t>
            </w:r>
            <w:r>
              <w:t>营</w:t>
            </w:r>
            <w:r>
              <w:t>、</w:t>
            </w:r>
            <w:r>
              <w:t>储</w:t>
            </w:r>
            <w:r>
              <w:t>存</w:t>
            </w:r>
            <w:r>
              <w:t>、</w:t>
            </w:r>
            <w:r>
              <w:t>使</w:t>
            </w:r>
            <w:r>
              <w:t>用</w:t>
            </w:r>
            <w:r>
              <w:t>危</w:t>
            </w:r>
            <w:r>
              <w:t>险</w:t>
            </w:r>
            <w:r>
              <w:t>物</w:t>
            </w:r>
            <w:r>
              <w:t>品</w:t>
            </w:r>
            <w:r>
              <w:t>的</w:t>
            </w:r>
            <w:r>
              <w:t>车</w:t>
            </w:r>
            <w:r>
              <w:t>间</w:t>
            </w:r>
            <w:r>
              <w:t>、</w:t>
            </w:r>
            <w:r>
              <w:t>商</w:t>
            </w:r>
            <w:r>
              <w:t>店</w:t>
            </w:r>
            <w:r>
              <w:t>、</w:t>
            </w:r>
            <w:r>
              <w:t>仓</w:t>
            </w:r>
            <w:r>
              <w:t>库</w:t>
            </w:r>
            <w:r>
              <w:t>与</w:t>
            </w:r>
            <w:r>
              <w:t>员</w:t>
            </w:r>
            <w:r>
              <w:t>工</w:t>
            </w:r>
            <w:r>
              <w:t>宿</w:t>
            </w:r>
            <w:r>
              <w:t>舍</w:t>
            </w:r>
            <w:r>
              <w:t>在</w:t>
            </w:r>
            <w:r>
              <w:t>同</w:t>
            </w:r>
            <w:r>
              <w:t>一</w:t>
            </w:r>
            <w:r>
              <w:t>座</w:t>
            </w:r>
            <w:r>
              <w:t>建</w:t>
            </w:r>
            <w:r>
              <w:t>筑</w:t>
            </w:r>
            <w:r>
              <w:t>内</w:t>
            </w:r>
            <w:r>
              <w:t>，</w:t>
            </w:r>
            <w:r>
              <w:t>或</w:t>
            </w:r>
            <w:r>
              <w:t>者</w:t>
            </w:r>
            <w:r>
              <w:t>与</w:t>
            </w:r>
            <w:r>
              <w:t>员</w:t>
            </w:r>
            <w:r>
              <w:t>工</w:t>
            </w:r>
            <w:r>
              <w:t>宿</w:t>
            </w:r>
            <w:r>
              <w:t>舍</w:t>
            </w:r>
            <w:r>
              <w:t>的</w:t>
            </w:r>
            <w:r>
              <w:t>距</w:t>
            </w:r>
            <w:r>
              <w:t>离</w:t>
            </w:r>
            <w:r>
              <w:t>不</w:t>
            </w:r>
            <w:r>
              <w:t>符</w:t>
            </w:r>
            <w:r>
              <w:t>合</w:t>
            </w:r>
            <w:r>
              <w:t>安</w:t>
            </w:r>
            <w:r>
              <w:t>全</w:t>
            </w:r>
            <w:r>
              <w:t>要</w:t>
            </w:r>
            <w:r>
              <w:t>求</w:t>
            </w:r>
            <w:r>
              <w:t>的</w:t>
            </w:r>
            <w:r>
              <w:t>；</w:t>
            </w:r>
            <w:r>
              <w:t xml:space="preserve"> </w:t>
            </w:r>
            <w:r>
              <w:br/>
            </w:r>
            <w:r>
              <w:br/>
            </w:r>
            <w:r>
              <w:t>（</w:t>
            </w:r>
            <w:r>
              <w:t>二</w:t>
            </w:r>
            <w:r>
              <w:t>）</w:t>
            </w:r>
            <w:r>
              <w:t>生</w:t>
            </w:r>
            <w:r>
              <w:t>产</w:t>
            </w:r>
            <w:r>
              <w:t>经</w:t>
            </w:r>
            <w:r>
              <w:t>营</w:t>
            </w:r>
            <w:r>
              <w:t>场</w:t>
            </w:r>
            <w:r>
              <w:t>所</w:t>
            </w:r>
            <w:r>
              <w:t>和</w:t>
            </w:r>
            <w:r>
              <w:t>员</w:t>
            </w:r>
            <w:r>
              <w:t>工</w:t>
            </w:r>
            <w:r>
              <w:t>宿</w:t>
            </w:r>
            <w:r>
              <w:t>舍</w:t>
            </w:r>
            <w:r>
              <w:t>未</w:t>
            </w:r>
            <w:r>
              <w:t>设</w:t>
            </w:r>
            <w:r>
              <w:t>有</w:t>
            </w:r>
            <w:r>
              <w:t>符</w:t>
            </w:r>
            <w:r>
              <w:t>合</w:t>
            </w:r>
            <w:r>
              <w:t>紧</w:t>
            </w:r>
            <w:r>
              <w:t>急</w:t>
            </w:r>
            <w:r>
              <w:t>疏</w:t>
            </w:r>
            <w:r>
              <w:t>散</w:t>
            </w:r>
            <w:r>
              <w:t>需</w:t>
            </w:r>
            <w:r>
              <w:t>要</w:t>
            </w:r>
            <w:r>
              <w:t>、</w:t>
            </w:r>
            <w:r>
              <w:t>标</w:t>
            </w:r>
            <w:r>
              <w:t>志</w:t>
            </w:r>
            <w:r>
              <w:t>明</w:t>
            </w:r>
            <w:r>
              <w:t>显</w:t>
            </w:r>
            <w:r>
              <w:t>、</w:t>
            </w:r>
            <w:r>
              <w:t>保</w:t>
            </w:r>
            <w:r>
              <w:t>持</w:t>
            </w:r>
            <w:r>
              <w:t>畅</w:t>
            </w:r>
            <w:r>
              <w:t>通</w:t>
            </w:r>
            <w:r>
              <w:t>的</w:t>
            </w:r>
            <w:r>
              <w:t>出</w:t>
            </w:r>
            <w:r>
              <w:t>口</w:t>
            </w:r>
            <w:r>
              <w:t>，</w:t>
            </w:r>
            <w:r>
              <w:t>或</w:t>
            </w:r>
            <w:r>
              <w:t>者</w:t>
            </w:r>
            <w:r>
              <w:t>锁</w:t>
            </w:r>
            <w:r>
              <w:t>闭</w:t>
            </w:r>
            <w:r>
              <w:t>、</w:t>
            </w:r>
            <w:r>
              <w:t>封</w:t>
            </w:r>
            <w:r>
              <w:t>堵</w:t>
            </w:r>
            <w:r>
              <w:t>生</w:t>
            </w:r>
            <w:r>
              <w:t>产</w:t>
            </w:r>
            <w:r>
              <w:t>经</w:t>
            </w:r>
            <w:r>
              <w:t>营</w:t>
            </w:r>
            <w:r>
              <w:t>场</w:t>
            </w:r>
            <w:r>
              <w:t>所</w:t>
            </w:r>
            <w:r>
              <w:t>或</w:t>
            </w:r>
            <w:r>
              <w:t>者</w:t>
            </w:r>
            <w:r>
              <w:t>员</w:t>
            </w:r>
            <w:r>
              <w:t>工</w:t>
            </w:r>
            <w:r>
              <w:t>宿</w:t>
            </w:r>
            <w:r>
              <w:t>舍</w:t>
            </w:r>
            <w:r>
              <w:t>出</w:t>
            </w:r>
            <w:r>
              <w:t>口</w:t>
            </w:r>
            <w:r>
              <w:t>的</w:t>
            </w:r>
            <w:r>
              <w:t>。</w:t>
            </w:r>
            <w:r>
              <w:t xml:space="preserve"> </w:t>
            </w:r>
            <w:r>
              <w:br/>
            </w:r>
            <w:r>
              <w:br/>
            </w:r>
          </w:p>
        </w:tc>
        <w:tc>
          <w:tcPr>
            <w:tcW w:type="dxa" w:w="4320"/>
          </w:tcPr>
          <w:p/>
          <w:p>
            <w:r>
              <w:t>第</w:t>
            </w:r>
            <w:r>
              <w:t>一</w:t>
            </w:r>
            <w:r>
              <w:t>百</w:t>
            </w:r>
            <w:r>
              <w:t>零</w:t>
            </w:r>
            <w:r>
              <w:rPr>
                <w:color w:val="801500"/>
              </w:rPr>
              <w:t>五</w:t>
            </w:r>
            <w:r>
              <w:t>条</w:t>
            </w:r>
            <w:r>
              <w:rPr>
                <w:color w:val="801500"/>
              </w:rPr>
              <w:t xml:space="preserve">　</w:t>
            </w:r>
            <w:r>
              <w:t>生</w:t>
            </w:r>
            <w:r>
              <w:t>产</w:t>
            </w:r>
            <w:r>
              <w:t>经</w:t>
            </w:r>
            <w:r>
              <w:t>营</w:t>
            </w:r>
            <w:r>
              <w:t>单</w:t>
            </w:r>
            <w:r>
              <w:t>位</w:t>
            </w:r>
            <w:r>
              <w:t>有</w:t>
            </w:r>
            <w:r>
              <w:t>下</w:t>
            </w:r>
            <w:r>
              <w:t>列</w:t>
            </w:r>
            <w:r>
              <w:t>行</w:t>
            </w:r>
            <w:r>
              <w:t>为</w:t>
            </w:r>
            <w:r>
              <w:t>之</w:t>
            </w:r>
            <w:r>
              <w:t>一</w:t>
            </w:r>
            <w:r>
              <w:t>的</w:t>
            </w:r>
            <w:r>
              <w:t>，</w:t>
            </w:r>
            <w:r>
              <w:t>责</w:t>
            </w:r>
            <w:r>
              <w:t>令</w:t>
            </w:r>
            <w:r>
              <w:t>限</w:t>
            </w:r>
            <w:r>
              <w:t>期</w:t>
            </w:r>
            <w:r>
              <w:t>改</w:t>
            </w:r>
            <w:r>
              <w:t>正</w:t>
            </w:r>
            <w:r>
              <w:t>，</w:t>
            </w:r>
            <w:r>
              <w:t>处</w:t>
            </w:r>
            <w:r>
              <w:t>五</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下</w:t>
            </w:r>
            <w:r>
              <w:t>的</w:t>
            </w:r>
            <w:r>
              <w:t>罚</w:t>
            </w:r>
            <w:r>
              <w:t>款</w:t>
            </w:r>
            <w:r>
              <w:t>；</w:t>
            </w:r>
            <w:r>
              <w:t>逾</w:t>
            </w:r>
            <w:r>
              <w:t>期</w:t>
            </w:r>
            <w:r>
              <w:t>未</w:t>
            </w:r>
            <w:r>
              <w:t>改</w:t>
            </w:r>
            <w:r>
              <w:t>正</w:t>
            </w:r>
            <w:r>
              <w:t>的</w:t>
            </w:r>
            <w:r>
              <w:t>，</w:t>
            </w:r>
            <w:r>
              <w:t>责</w:t>
            </w:r>
            <w:r>
              <w:t>令</w:t>
            </w:r>
            <w:r>
              <w:t>停</w:t>
            </w:r>
            <w:r>
              <w:t>产</w:t>
            </w:r>
            <w:r>
              <w:t>停</w:t>
            </w:r>
            <w:r>
              <w:t>业</w:t>
            </w:r>
            <w:r>
              <w:t>整</w:t>
            </w:r>
            <w:r>
              <w:t>顿</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rPr>
                <w:color w:val="801500"/>
              </w:rPr>
              <w:t>:</w:t>
            </w:r>
            <w:r>
              <w:t xml:space="preserve"> </w:t>
            </w:r>
            <w:r>
              <w:rPr>
                <w:color w:val="801500"/>
              </w:rPr>
              <w:br/>
            </w:r>
            <w:r>
              <w:rPr>
                <w:color w:val="801500"/>
              </w:rPr>
              <w:br/>
            </w:r>
            <w:r>
              <w:br/>
            </w:r>
            <w:r>
              <w:br/>
            </w:r>
            <w:r>
              <w:t>（</w:t>
            </w:r>
            <w:r>
              <w:t>一</w:t>
            </w:r>
            <w:r>
              <w:t>）</w:t>
            </w:r>
            <w:r>
              <w:t>生</w:t>
            </w:r>
            <w:r>
              <w:t>产</w:t>
            </w:r>
            <w:r>
              <w:t>、</w:t>
            </w:r>
            <w:r>
              <w:t>经</w:t>
            </w:r>
            <w:r>
              <w:t>营</w:t>
            </w:r>
            <w:r>
              <w:t>、</w:t>
            </w:r>
            <w:r>
              <w:t>储</w:t>
            </w:r>
            <w:r>
              <w:t>存</w:t>
            </w:r>
            <w:r>
              <w:t>、</w:t>
            </w:r>
            <w:r>
              <w:t>使</w:t>
            </w:r>
            <w:r>
              <w:t>用</w:t>
            </w:r>
            <w:r>
              <w:t>危</w:t>
            </w:r>
            <w:r>
              <w:t>险</w:t>
            </w:r>
            <w:r>
              <w:t>物</w:t>
            </w:r>
            <w:r>
              <w:t>品</w:t>
            </w:r>
            <w:r>
              <w:t>的</w:t>
            </w:r>
            <w:r>
              <w:t>车</w:t>
            </w:r>
            <w:r>
              <w:t>间</w:t>
            </w:r>
            <w:r>
              <w:t>、</w:t>
            </w:r>
            <w:r>
              <w:t>商</w:t>
            </w:r>
            <w:r>
              <w:t>店</w:t>
            </w:r>
            <w:r>
              <w:t>、</w:t>
            </w:r>
            <w:r>
              <w:t>仓</w:t>
            </w:r>
            <w:r>
              <w:t>库</w:t>
            </w:r>
            <w:r>
              <w:t>与</w:t>
            </w:r>
            <w:r>
              <w:t>员</w:t>
            </w:r>
            <w:r>
              <w:t>工</w:t>
            </w:r>
            <w:r>
              <w:t>宿</w:t>
            </w:r>
            <w:r>
              <w:t>舍</w:t>
            </w:r>
            <w:r>
              <w:t>在</w:t>
            </w:r>
            <w:r>
              <w:t>同</w:t>
            </w:r>
            <w:r>
              <w:t>一</w:t>
            </w:r>
            <w:r>
              <w:t>座</w:t>
            </w:r>
            <w:r>
              <w:t>建</w:t>
            </w:r>
            <w:r>
              <w:t>筑</w:t>
            </w:r>
            <w:r>
              <w:t>内</w:t>
            </w:r>
            <w:r>
              <w:t>，</w:t>
            </w:r>
            <w:r>
              <w:t>或</w:t>
            </w:r>
            <w:r>
              <w:t>者</w:t>
            </w:r>
            <w:r>
              <w:t>与</w:t>
            </w:r>
            <w:r>
              <w:t>员</w:t>
            </w:r>
            <w:r>
              <w:t>工</w:t>
            </w:r>
            <w:r>
              <w:t>宿</w:t>
            </w:r>
            <w:r>
              <w:t>舍</w:t>
            </w:r>
            <w:r>
              <w:t>的</w:t>
            </w:r>
            <w:r>
              <w:t>距</w:t>
            </w:r>
            <w:r>
              <w:t>离</w:t>
            </w:r>
            <w:r>
              <w:t>不</w:t>
            </w:r>
            <w:r>
              <w:t>符</w:t>
            </w:r>
            <w:r>
              <w:t>合</w:t>
            </w:r>
            <w:r>
              <w:t>安</w:t>
            </w:r>
            <w:r>
              <w:t>全</w:t>
            </w:r>
            <w:r>
              <w:t>要</w:t>
            </w:r>
            <w:r>
              <w:t>求</w:t>
            </w:r>
            <w:r>
              <w:t>的</w:t>
            </w:r>
            <w:r>
              <w:t>；</w:t>
            </w:r>
            <w:r>
              <w:t xml:space="preserve"> </w:t>
            </w:r>
            <w:r>
              <w:rPr>
                <w:color w:val="801500"/>
              </w:rPr>
              <w:br/>
            </w:r>
            <w:r>
              <w:rPr>
                <w:color w:val="801500"/>
              </w:rPr>
              <w:br/>
            </w:r>
            <w:r>
              <w:br/>
            </w:r>
            <w:r>
              <w:br/>
            </w:r>
            <w:r>
              <w:t>（</w:t>
            </w:r>
            <w:r>
              <w:t>二</w:t>
            </w:r>
            <w:r>
              <w:t>）</w:t>
            </w:r>
            <w:r>
              <w:t>生</w:t>
            </w:r>
            <w:r>
              <w:t>产</w:t>
            </w:r>
            <w:r>
              <w:t>经</w:t>
            </w:r>
            <w:r>
              <w:t>营</w:t>
            </w:r>
            <w:r>
              <w:t>场</w:t>
            </w:r>
            <w:r>
              <w:t>所</w:t>
            </w:r>
            <w:r>
              <w:t>和</w:t>
            </w:r>
            <w:r>
              <w:t>员</w:t>
            </w:r>
            <w:r>
              <w:t>工</w:t>
            </w:r>
            <w:r>
              <w:t>宿</w:t>
            </w:r>
            <w:r>
              <w:t>舍</w:t>
            </w:r>
            <w:r>
              <w:t>未</w:t>
            </w:r>
            <w:r>
              <w:t>设</w:t>
            </w:r>
            <w:r>
              <w:t>有</w:t>
            </w:r>
            <w:r>
              <w:t>符</w:t>
            </w:r>
            <w:r>
              <w:t>合</w:t>
            </w:r>
            <w:r>
              <w:t>紧</w:t>
            </w:r>
            <w:r>
              <w:t>急</w:t>
            </w:r>
            <w:r>
              <w:t>疏</w:t>
            </w:r>
            <w:r>
              <w:t>散</w:t>
            </w:r>
            <w:r>
              <w:t>需</w:t>
            </w:r>
            <w:r>
              <w:t>要</w:t>
            </w:r>
            <w:r>
              <w:t>、</w:t>
            </w:r>
            <w:r>
              <w:t>标</w:t>
            </w:r>
            <w:r>
              <w:t>志</w:t>
            </w:r>
            <w:r>
              <w:t>明</w:t>
            </w:r>
            <w:r>
              <w:t>显</w:t>
            </w:r>
            <w:r>
              <w:t>、</w:t>
            </w:r>
            <w:r>
              <w:t>保</w:t>
            </w:r>
            <w:r>
              <w:t>持</w:t>
            </w:r>
            <w:r>
              <w:t>畅</w:t>
            </w:r>
            <w:r>
              <w:t>通</w:t>
            </w:r>
            <w:r>
              <w:t>的</w:t>
            </w:r>
            <w:r>
              <w:t>出</w:t>
            </w:r>
            <w:r>
              <w:t>口</w:t>
            </w:r>
            <w:r>
              <w:rPr>
                <w:color w:val="801500"/>
              </w:rPr>
              <w:t>、</w:t>
            </w:r>
            <w:r>
              <w:rPr>
                <w:color w:val="801500"/>
              </w:rPr>
              <w:t>疏</w:t>
            </w:r>
            <w:r>
              <w:rPr>
                <w:color w:val="801500"/>
              </w:rPr>
              <w:t>散</w:t>
            </w:r>
            <w:r>
              <w:rPr>
                <w:color w:val="801500"/>
              </w:rPr>
              <w:t>通</w:t>
            </w:r>
            <w:r>
              <w:rPr>
                <w:color w:val="801500"/>
              </w:rPr>
              <w:t>道</w:t>
            </w:r>
            <w:r>
              <w:t>，</w:t>
            </w:r>
            <w:r>
              <w:t>或</w:t>
            </w:r>
            <w:r>
              <w:t>者</w:t>
            </w:r>
            <w:r>
              <w:rPr>
                <w:color w:val="801500"/>
              </w:rPr>
              <w:t>占</w:t>
            </w:r>
            <w:r>
              <w:rPr>
                <w:color w:val="801500"/>
              </w:rPr>
              <w:t>用</w:t>
            </w:r>
            <w:r>
              <w:rPr>
                <w:color w:val="801500"/>
              </w:rPr>
              <w:t>、</w:t>
            </w:r>
            <w:r>
              <w:t>锁</w:t>
            </w:r>
            <w:r>
              <w:t>闭</w:t>
            </w:r>
            <w:r>
              <w:t>、</w:t>
            </w:r>
            <w:r>
              <w:t>封</w:t>
            </w:r>
            <w:r>
              <w:t>堵</w:t>
            </w:r>
            <w:r>
              <w:t>生</w:t>
            </w:r>
            <w:r>
              <w:t>产</w:t>
            </w:r>
            <w:r>
              <w:t>经</w:t>
            </w:r>
            <w:r>
              <w:t>营</w:t>
            </w:r>
            <w:r>
              <w:t>场</w:t>
            </w:r>
            <w:r>
              <w:t>所</w:t>
            </w:r>
            <w:r>
              <w:t>或</w:t>
            </w:r>
            <w:r>
              <w:t>者</w:t>
            </w:r>
            <w:r>
              <w:t>员</w:t>
            </w:r>
            <w:r>
              <w:t>工</w:t>
            </w:r>
            <w:r>
              <w:t>宿</w:t>
            </w:r>
            <w:r>
              <w:t>舍</w:t>
            </w:r>
            <w:r>
              <w:t>出</w:t>
            </w:r>
            <w:r>
              <w:t>口</w:t>
            </w:r>
            <w:r>
              <w:rPr>
                <w:color w:val="801500"/>
              </w:rPr>
              <w:t>、</w:t>
            </w:r>
            <w:r>
              <w:rPr>
                <w:color w:val="801500"/>
              </w:rPr>
              <w:t>疏</w:t>
            </w:r>
            <w:r>
              <w:rPr>
                <w:color w:val="801500"/>
              </w:rPr>
              <w:t>散</w:t>
            </w:r>
            <w:r>
              <w:rPr>
                <w:color w:val="801500"/>
              </w:rPr>
              <w:t>通</w:t>
            </w:r>
            <w:r>
              <w:rPr>
                <w:color w:val="801500"/>
              </w:rPr>
              <w:t>道</w:t>
            </w:r>
            <w:r>
              <w:t>的</w:t>
            </w:r>
            <w:r>
              <w:t>。</w:t>
            </w:r>
            <w:r>
              <w:t xml:space="preserve"> </w:t>
            </w:r>
            <w:r>
              <w:br/>
            </w:r>
            <w:r>
              <w:br/>
            </w:r>
            <w:r>
              <w:rPr>
                <w:color w:val="801500"/>
              </w:rPr>
              <w:br/>
            </w:r>
            <w:r>
              <w:rPr>
                <w:color w:val="801500"/>
              </w:rPr>
              <w:br/>
            </w:r>
          </w:p>
        </w:tc>
      </w:tr>
      <w:tr>
        <w:tc>
          <w:tcPr>
            <w:tcW w:type="dxa" w:w="4320"/>
          </w:tcPr>
          <w:p/>
          <w:p>
            <w:r>
              <w:t>第</w:t>
            </w:r>
            <w:r>
              <w:t>一</w:t>
            </w:r>
            <w:r>
              <w:t>百</w:t>
            </w:r>
            <w:r>
              <w:t>零</w:t>
            </w:r>
            <w:r>
              <w:rPr>
                <w:color w:val="006633"/>
              </w:rPr>
              <w:t>三</w:t>
            </w:r>
            <w:r>
              <w:t>条</w:t>
            </w:r>
            <w:r>
              <w:rPr>
                <w:color w:val="006633"/>
              </w:rPr>
              <w:t xml:space="preserve"> </w:t>
            </w:r>
            <w:r>
              <w:rPr>
                <w:color w:val="006633"/>
              </w:rPr>
              <w:t xml:space="preserve"> </w:t>
            </w:r>
            <w:r>
              <w:t>生</w:t>
            </w:r>
            <w:r>
              <w:t>产</w:t>
            </w:r>
            <w:r>
              <w:t>经</w:t>
            </w:r>
            <w:r>
              <w:t>营</w:t>
            </w:r>
            <w:r>
              <w:t>单</w:t>
            </w:r>
            <w:r>
              <w:t>位</w:t>
            </w:r>
            <w:r>
              <w:t>与</w:t>
            </w:r>
            <w:r>
              <w:t>从</w:t>
            </w:r>
            <w:r>
              <w:t>业</w:t>
            </w:r>
            <w:r>
              <w:t>人</w:t>
            </w:r>
            <w:r>
              <w:t>员</w:t>
            </w:r>
            <w:r>
              <w:t>订</w:t>
            </w:r>
            <w:r>
              <w:t>立</w:t>
            </w:r>
            <w:r>
              <w:t>协</w:t>
            </w:r>
            <w:r>
              <w:t>议</w:t>
            </w:r>
            <w:r>
              <w:t>，</w:t>
            </w:r>
            <w:r>
              <w:t>免</w:t>
            </w:r>
            <w:r>
              <w:t>除</w:t>
            </w:r>
            <w:r>
              <w:t>或</w:t>
            </w:r>
            <w:r>
              <w:t>者</w:t>
            </w:r>
            <w:r>
              <w:t>减</w:t>
            </w:r>
            <w:r>
              <w:t>轻</w:t>
            </w:r>
            <w:r>
              <w:t>其</w:t>
            </w:r>
            <w:r>
              <w:t>对</w:t>
            </w:r>
            <w:r>
              <w:t>从</w:t>
            </w:r>
            <w:r>
              <w:t>业</w:t>
            </w:r>
            <w:r>
              <w:t>人</w:t>
            </w:r>
            <w:r>
              <w:t>员</w:t>
            </w:r>
            <w:r>
              <w:t>因</w:t>
            </w:r>
            <w:r>
              <w:t>生</w:t>
            </w:r>
            <w:r>
              <w:t>产</w:t>
            </w:r>
            <w:r>
              <w:t>安</w:t>
            </w:r>
            <w:r>
              <w:t>全</w:t>
            </w:r>
            <w:r>
              <w:t>事</w:t>
            </w:r>
            <w:r>
              <w:t>故</w:t>
            </w:r>
            <w:r>
              <w:t>伤</w:t>
            </w:r>
            <w:r>
              <w:t>亡</w:t>
            </w:r>
            <w:r>
              <w:t>依</w:t>
            </w:r>
            <w:r>
              <w:t>法</w:t>
            </w:r>
            <w:r>
              <w:t>应</w:t>
            </w:r>
            <w:r>
              <w:t>承</w:t>
            </w:r>
            <w:r>
              <w:t>担</w:t>
            </w:r>
            <w:r>
              <w:t>的</w:t>
            </w:r>
            <w:r>
              <w:t>责</w:t>
            </w:r>
            <w:r>
              <w:t>任</w:t>
            </w:r>
            <w:r>
              <w:t>的</w:t>
            </w:r>
            <w:r>
              <w:t>，</w:t>
            </w:r>
            <w:r>
              <w:t>该</w:t>
            </w:r>
            <w:r>
              <w:t>协</w:t>
            </w:r>
            <w:r>
              <w:t>议</w:t>
            </w:r>
            <w:r>
              <w:t>无</w:t>
            </w:r>
            <w:r>
              <w:t>效</w:t>
            </w:r>
            <w:r>
              <w:t>；</w:t>
            </w:r>
            <w:r>
              <w:t>对</w:t>
            </w:r>
            <w:r>
              <w:t>生</w:t>
            </w:r>
            <w:r>
              <w:t>产</w:t>
            </w:r>
            <w:r>
              <w:t>经</w:t>
            </w:r>
            <w:r>
              <w:t>营</w:t>
            </w:r>
            <w:r>
              <w:t>单</w:t>
            </w:r>
            <w:r>
              <w:t>位</w:t>
            </w:r>
            <w:r>
              <w:t>的</w:t>
            </w:r>
            <w:r>
              <w:t>主</w:t>
            </w:r>
            <w:r>
              <w:t>要</w:t>
            </w:r>
            <w:r>
              <w:t>负</w:t>
            </w:r>
            <w:r>
              <w:t>责</w:t>
            </w:r>
            <w:r>
              <w:t>人</w:t>
            </w:r>
            <w:r>
              <w:t>、</w:t>
            </w:r>
            <w:r>
              <w:t>个</w:t>
            </w:r>
            <w:r>
              <w:t>人</w:t>
            </w:r>
            <w:r>
              <w:t>经</w:t>
            </w:r>
            <w:r>
              <w:t>营</w:t>
            </w:r>
            <w:r>
              <w:t>的</w:t>
            </w:r>
            <w:r>
              <w:t>投</w:t>
            </w:r>
            <w:r>
              <w:t>资</w:t>
            </w:r>
            <w:r>
              <w:t>人</w:t>
            </w:r>
            <w:r>
              <w:t>处</w:t>
            </w:r>
            <w:r>
              <w:t>二</w:t>
            </w:r>
            <w:r>
              <w:t>万</w:t>
            </w:r>
            <w:r>
              <w:t>元</w:t>
            </w:r>
            <w:r>
              <w:t>以</w:t>
            </w:r>
            <w:r>
              <w:t>上</w:t>
            </w:r>
            <w:r>
              <w:t>十</w:t>
            </w:r>
            <w:r>
              <w:t>万</w:t>
            </w:r>
            <w:r>
              <w:t>元</w:t>
            </w:r>
            <w:r>
              <w:t>以</w:t>
            </w:r>
            <w:r>
              <w:t>下</w:t>
            </w:r>
            <w:r>
              <w:t>的</w:t>
            </w:r>
            <w:r>
              <w:t>罚</w:t>
            </w:r>
            <w:r>
              <w:t>款</w:t>
            </w:r>
            <w:r>
              <w:t>。</w:t>
            </w:r>
            <w:r>
              <w:t xml:space="preserve"> </w:t>
            </w:r>
            <w:r>
              <w:br/>
            </w:r>
            <w:r>
              <w:br/>
            </w:r>
          </w:p>
        </w:tc>
        <w:tc>
          <w:tcPr>
            <w:tcW w:type="dxa" w:w="4320"/>
          </w:tcPr>
          <w:p/>
          <w:p>
            <w:r>
              <w:t>第</w:t>
            </w:r>
            <w:r>
              <w:t>一</w:t>
            </w:r>
            <w:r>
              <w:t>百</w:t>
            </w:r>
            <w:r>
              <w:t>零</w:t>
            </w:r>
            <w:r>
              <w:rPr>
                <w:color w:val="801500"/>
              </w:rPr>
              <w:t>六</w:t>
            </w:r>
            <w:r>
              <w:t>条</w:t>
            </w:r>
            <w:r>
              <w:rPr>
                <w:color w:val="801500"/>
              </w:rPr>
              <w:t xml:space="preserve">　</w:t>
            </w:r>
            <w:r>
              <w:t>生</w:t>
            </w:r>
            <w:r>
              <w:t>产</w:t>
            </w:r>
            <w:r>
              <w:t>经</w:t>
            </w:r>
            <w:r>
              <w:t>营</w:t>
            </w:r>
            <w:r>
              <w:t>单</w:t>
            </w:r>
            <w:r>
              <w:t>位</w:t>
            </w:r>
            <w:r>
              <w:t>与</w:t>
            </w:r>
            <w:r>
              <w:t>从</w:t>
            </w:r>
            <w:r>
              <w:t>业</w:t>
            </w:r>
            <w:r>
              <w:t>人</w:t>
            </w:r>
            <w:r>
              <w:t>员</w:t>
            </w:r>
            <w:r>
              <w:t>订</w:t>
            </w:r>
            <w:r>
              <w:t>立</w:t>
            </w:r>
            <w:r>
              <w:t>协</w:t>
            </w:r>
            <w:r>
              <w:t>议</w:t>
            </w:r>
            <w:r>
              <w:t>，</w:t>
            </w:r>
            <w:r>
              <w:t>免</w:t>
            </w:r>
            <w:r>
              <w:t>除</w:t>
            </w:r>
            <w:r>
              <w:t>或</w:t>
            </w:r>
            <w:r>
              <w:t>者</w:t>
            </w:r>
            <w:r>
              <w:t>减</w:t>
            </w:r>
            <w:r>
              <w:t>轻</w:t>
            </w:r>
            <w:r>
              <w:t>其</w:t>
            </w:r>
            <w:r>
              <w:t>对</w:t>
            </w:r>
            <w:r>
              <w:t>从</w:t>
            </w:r>
            <w:r>
              <w:t>业</w:t>
            </w:r>
            <w:r>
              <w:t>人</w:t>
            </w:r>
            <w:r>
              <w:t>员</w:t>
            </w:r>
            <w:r>
              <w:t>因</w:t>
            </w:r>
            <w:r>
              <w:t>生</w:t>
            </w:r>
            <w:r>
              <w:t>产</w:t>
            </w:r>
            <w:r>
              <w:t>安</w:t>
            </w:r>
            <w:r>
              <w:t>全</w:t>
            </w:r>
            <w:r>
              <w:t>事</w:t>
            </w:r>
            <w:r>
              <w:t>故</w:t>
            </w:r>
            <w:r>
              <w:t>伤</w:t>
            </w:r>
            <w:r>
              <w:t>亡</w:t>
            </w:r>
            <w:r>
              <w:t>依</w:t>
            </w:r>
            <w:r>
              <w:t>法</w:t>
            </w:r>
            <w:r>
              <w:t>应</w:t>
            </w:r>
            <w:r>
              <w:t>承</w:t>
            </w:r>
            <w:r>
              <w:t>担</w:t>
            </w:r>
            <w:r>
              <w:t>的</w:t>
            </w:r>
            <w:r>
              <w:t>责</w:t>
            </w:r>
            <w:r>
              <w:t>任</w:t>
            </w:r>
            <w:r>
              <w:t>的</w:t>
            </w:r>
            <w:r>
              <w:t>，</w:t>
            </w:r>
            <w:r>
              <w:t>该</w:t>
            </w:r>
            <w:r>
              <w:t>协</w:t>
            </w:r>
            <w:r>
              <w:t>议</w:t>
            </w:r>
            <w:r>
              <w:t>无</w:t>
            </w:r>
            <w:r>
              <w:t>效</w:t>
            </w:r>
            <w:r>
              <w:t>；</w:t>
            </w:r>
            <w:r>
              <w:t>对</w:t>
            </w:r>
            <w:r>
              <w:t>生</w:t>
            </w:r>
            <w:r>
              <w:t>产</w:t>
            </w:r>
            <w:r>
              <w:t>经</w:t>
            </w:r>
            <w:r>
              <w:t>营</w:t>
            </w:r>
            <w:r>
              <w:t>单</w:t>
            </w:r>
            <w:r>
              <w:t>位</w:t>
            </w:r>
            <w:r>
              <w:t>的</w:t>
            </w:r>
            <w:r>
              <w:t>主</w:t>
            </w:r>
            <w:r>
              <w:t>要</w:t>
            </w:r>
            <w:r>
              <w:t>负</w:t>
            </w:r>
            <w:r>
              <w:t>责</w:t>
            </w:r>
            <w:r>
              <w:t>人</w:t>
            </w:r>
            <w:r>
              <w:t>、</w:t>
            </w:r>
            <w:r>
              <w:t>个</w:t>
            </w:r>
            <w:r>
              <w:t>人</w:t>
            </w:r>
            <w:r>
              <w:t>经</w:t>
            </w:r>
            <w:r>
              <w:t>营</w:t>
            </w:r>
            <w:r>
              <w:t>的</w:t>
            </w:r>
            <w:r>
              <w:t>投</w:t>
            </w:r>
            <w:r>
              <w:t>资</w:t>
            </w:r>
            <w:r>
              <w:t>人</w:t>
            </w:r>
            <w:r>
              <w:t>处</w:t>
            </w:r>
            <w:r>
              <w:t>二</w:t>
            </w:r>
            <w:r>
              <w:t>万</w:t>
            </w:r>
            <w:r>
              <w:t>元</w:t>
            </w:r>
            <w:r>
              <w:t>以</w:t>
            </w:r>
            <w:r>
              <w:t>上</w:t>
            </w:r>
            <w:r>
              <w:t>十</w:t>
            </w:r>
            <w:r>
              <w:t>万</w:t>
            </w:r>
            <w:r>
              <w:t>元</w:t>
            </w:r>
            <w:r>
              <w:t>以</w:t>
            </w:r>
            <w:r>
              <w:t>下</w:t>
            </w:r>
            <w:r>
              <w:t>的</w:t>
            </w:r>
            <w:r>
              <w:t>罚</w:t>
            </w:r>
            <w:r>
              <w:t>款</w:t>
            </w:r>
            <w:r>
              <w:t>。</w:t>
            </w:r>
            <w:r>
              <w:t xml:space="preserve"> </w:t>
            </w:r>
            <w:r>
              <w:br/>
            </w:r>
            <w:r>
              <w:br/>
            </w:r>
            <w:r>
              <w:rPr>
                <w:color w:val="801500"/>
              </w:rPr>
              <w:br/>
            </w:r>
            <w:r>
              <w:rPr>
                <w:color w:val="801500"/>
              </w:rPr>
              <w:br/>
            </w:r>
          </w:p>
        </w:tc>
      </w:tr>
      <w:tr>
        <w:tc>
          <w:tcPr>
            <w:tcW w:type="dxa" w:w="4320"/>
          </w:tcPr>
          <w:p/>
          <w:p>
            <w:r>
              <w:t>第</w:t>
            </w:r>
            <w:r>
              <w:t>一</w:t>
            </w:r>
            <w:r>
              <w:t>百</w:t>
            </w:r>
            <w:r>
              <w:t>零</w:t>
            </w:r>
            <w:r>
              <w:rPr>
                <w:color w:val="006633"/>
              </w:rPr>
              <w:t>四</w:t>
            </w:r>
            <w:r>
              <w:t>条</w:t>
            </w:r>
            <w:r>
              <w:rPr>
                <w:color w:val="006633"/>
              </w:rPr>
              <w:t xml:space="preserve"> </w:t>
            </w:r>
            <w:r>
              <w:rPr>
                <w:color w:val="006633"/>
              </w:rPr>
              <w:t xml:space="preserve"> </w:t>
            </w:r>
            <w:r>
              <w:t>生</w:t>
            </w:r>
            <w:r>
              <w:t>产</w:t>
            </w:r>
            <w:r>
              <w:t>经</w:t>
            </w:r>
            <w:r>
              <w:t>营</w:t>
            </w:r>
            <w:r>
              <w:t>单</w:t>
            </w:r>
            <w:r>
              <w:t>位</w:t>
            </w:r>
            <w:r>
              <w:t>的</w:t>
            </w:r>
            <w:r>
              <w:t>从</w:t>
            </w:r>
            <w:r>
              <w:t>业</w:t>
            </w:r>
            <w:r>
              <w:t>人</w:t>
            </w:r>
            <w:r>
              <w:t>员</w:t>
            </w:r>
            <w:r>
              <w:t>不</w:t>
            </w:r>
            <w:r>
              <w:t>服</w:t>
            </w:r>
            <w:r>
              <w:t>从</w:t>
            </w:r>
            <w:r>
              <w:t>管</w:t>
            </w:r>
            <w:r>
              <w:t>理</w:t>
            </w:r>
            <w:r>
              <w:t>，</w:t>
            </w:r>
            <w:r>
              <w:t>违</w:t>
            </w:r>
            <w:r>
              <w:t>反</w:t>
            </w:r>
            <w:r>
              <w:t>安</w:t>
            </w:r>
            <w:r>
              <w:t>全</w:t>
            </w:r>
            <w:r>
              <w:t>生</w:t>
            </w:r>
            <w:r>
              <w:t>产</w:t>
            </w:r>
            <w:r>
              <w:t>规</w:t>
            </w:r>
            <w:r>
              <w:t>章</w:t>
            </w:r>
            <w:r>
              <w:t>制</w:t>
            </w:r>
            <w:r>
              <w:t>度</w:t>
            </w:r>
            <w:r>
              <w:t>或</w:t>
            </w:r>
            <w:r>
              <w:t>者</w:t>
            </w:r>
            <w:r>
              <w:t>操</w:t>
            </w:r>
            <w:r>
              <w:t>作</w:t>
            </w:r>
            <w:r>
              <w:t>规</w:t>
            </w:r>
            <w:r>
              <w:t>程</w:t>
            </w:r>
            <w:r>
              <w:t>的</w:t>
            </w:r>
            <w:r>
              <w:t>，</w:t>
            </w:r>
            <w:r>
              <w:t>由</w:t>
            </w:r>
            <w:r>
              <w:t>生</w:t>
            </w:r>
            <w:r>
              <w:t>产</w:t>
            </w:r>
            <w:r>
              <w:t>经</w:t>
            </w:r>
            <w:r>
              <w:t>营</w:t>
            </w:r>
            <w:r>
              <w:t>单</w:t>
            </w:r>
            <w:r>
              <w:t>位</w:t>
            </w:r>
            <w:r>
              <w:t>给</w:t>
            </w:r>
            <w:r>
              <w:t>予</w:t>
            </w:r>
            <w:r>
              <w:t>批</w:t>
            </w:r>
            <w:r>
              <w:t>评</w:t>
            </w:r>
            <w:r>
              <w:t>教</w:t>
            </w:r>
            <w:r>
              <w:t>育</w:t>
            </w:r>
            <w:r>
              <w:t>，</w:t>
            </w:r>
            <w:r>
              <w:t>依</w:t>
            </w:r>
            <w:r>
              <w:t>照</w:t>
            </w:r>
            <w:r>
              <w:t>有</w:t>
            </w:r>
            <w:r>
              <w:t>关</w:t>
            </w:r>
            <w:r>
              <w:t>规</w:t>
            </w:r>
            <w:r>
              <w:t>章</w:t>
            </w:r>
            <w:r>
              <w:t>制</w:t>
            </w:r>
            <w:r>
              <w:t>度</w:t>
            </w:r>
            <w:r>
              <w:t>给</w:t>
            </w:r>
            <w:r>
              <w:t>予</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t>一</w:t>
            </w:r>
            <w:r>
              <w:t>百</w:t>
            </w:r>
            <w:r>
              <w:t>零</w:t>
            </w:r>
            <w:r>
              <w:rPr>
                <w:color w:val="801500"/>
              </w:rPr>
              <w:t>七</w:t>
            </w:r>
            <w:r>
              <w:t>条</w:t>
            </w:r>
            <w:r>
              <w:rPr>
                <w:color w:val="801500"/>
              </w:rPr>
              <w:t xml:space="preserve">　</w:t>
            </w:r>
            <w:r>
              <w:t>生</w:t>
            </w:r>
            <w:r>
              <w:t>产</w:t>
            </w:r>
            <w:r>
              <w:t>经</w:t>
            </w:r>
            <w:r>
              <w:t>营</w:t>
            </w:r>
            <w:r>
              <w:t>单</w:t>
            </w:r>
            <w:r>
              <w:t>位</w:t>
            </w:r>
            <w:r>
              <w:t>的</w:t>
            </w:r>
            <w:r>
              <w:t>从</w:t>
            </w:r>
            <w:r>
              <w:t>业</w:t>
            </w:r>
            <w:r>
              <w:t>人</w:t>
            </w:r>
            <w:r>
              <w:t>员</w:t>
            </w:r>
            <w:r>
              <w:rPr>
                <w:color w:val="801500"/>
              </w:rPr>
              <w:t>不</w:t>
            </w:r>
            <w:r>
              <w:rPr>
                <w:color w:val="801500"/>
              </w:rPr>
              <w:t>落</w:t>
            </w:r>
            <w:r>
              <w:rPr>
                <w:color w:val="801500"/>
              </w:rPr>
              <w:t>实</w:t>
            </w:r>
            <w:r>
              <w:rPr>
                <w:color w:val="801500"/>
              </w:rPr>
              <w:t>岗</w:t>
            </w:r>
            <w:r>
              <w:rPr>
                <w:color w:val="801500"/>
              </w:rPr>
              <w:t>位</w:t>
            </w:r>
            <w:r>
              <w:rPr>
                <w:color w:val="801500"/>
              </w:rPr>
              <w:t>安</w:t>
            </w:r>
            <w:r>
              <w:rPr>
                <w:color w:val="801500"/>
              </w:rPr>
              <w:t>全</w:t>
            </w:r>
            <w:r>
              <w:rPr>
                <w:color w:val="801500"/>
              </w:rPr>
              <w:t>责</w:t>
            </w:r>
            <w:r>
              <w:rPr>
                <w:color w:val="801500"/>
              </w:rPr>
              <w:t>任</w:t>
            </w:r>
            <w:r>
              <w:rPr>
                <w:color w:val="801500"/>
              </w:rPr>
              <w:t>，</w:t>
            </w:r>
            <w:r>
              <w:t>不</w:t>
            </w:r>
            <w:r>
              <w:t>服</w:t>
            </w:r>
            <w:r>
              <w:t>从</w:t>
            </w:r>
            <w:r>
              <w:t>管</w:t>
            </w:r>
            <w:r>
              <w:t>理</w:t>
            </w:r>
            <w:r>
              <w:t>，</w:t>
            </w:r>
            <w:r>
              <w:t>违</w:t>
            </w:r>
            <w:r>
              <w:t>反</w:t>
            </w:r>
            <w:r>
              <w:t>安</w:t>
            </w:r>
            <w:r>
              <w:t>全</w:t>
            </w:r>
            <w:r>
              <w:t>生</w:t>
            </w:r>
            <w:r>
              <w:t>产</w:t>
            </w:r>
            <w:r>
              <w:t>规</w:t>
            </w:r>
            <w:r>
              <w:t>章</w:t>
            </w:r>
            <w:r>
              <w:t>制</w:t>
            </w:r>
            <w:r>
              <w:t>度</w:t>
            </w:r>
            <w:r>
              <w:t>或</w:t>
            </w:r>
            <w:r>
              <w:t>者</w:t>
            </w:r>
            <w:r>
              <w:t>操</w:t>
            </w:r>
            <w:r>
              <w:t>作</w:t>
            </w:r>
            <w:r>
              <w:t>规</w:t>
            </w:r>
            <w:r>
              <w:t>程</w:t>
            </w:r>
            <w:r>
              <w:t>的</w:t>
            </w:r>
            <w:r>
              <w:t>，</w:t>
            </w:r>
            <w:r>
              <w:t>由</w:t>
            </w:r>
            <w:r>
              <w:t>生</w:t>
            </w:r>
            <w:r>
              <w:t>产</w:t>
            </w:r>
            <w:r>
              <w:t>经</w:t>
            </w:r>
            <w:r>
              <w:t>营</w:t>
            </w:r>
            <w:r>
              <w:t>单</w:t>
            </w:r>
            <w:r>
              <w:t>位</w:t>
            </w:r>
            <w:r>
              <w:t>给</w:t>
            </w:r>
            <w:r>
              <w:t>予</w:t>
            </w:r>
            <w:r>
              <w:t>批</w:t>
            </w:r>
            <w:r>
              <w:t>评</w:t>
            </w:r>
            <w:r>
              <w:t>教</w:t>
            </w:r>
            <w:r>
              <w:t>育</w:t>
            </w:r>
            <w:r>
              <w:t>，</w:t>
            </w:r>
            <w:r>
              <w:t>依</w:t>
            </w:r>
            <w:r>
              <w:t>照</w:t>
            </w:r>
            <w:r>
              <w:t>有</w:t>
            </w:r>
            <w:r>
              <w:t>关</w:t>
            </w:r>
            <w:r>
              <w:t>规</w:t>
            </w:r>
            <w:r>
              <w:t>章</w:t>
            </w:r>
            <w:r>
              <w:t>制</w:t>
            </w:r>
            <w:r>
              <w:t>度</w:t>
            </w:r>
            <w:r>
              <w:t>给</w:t>
            </w:r>
            <w:r>
              <w:t>予</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t>第</w:t>
            </w:r>
            <w:r>
              <w:t>一</w:t>
            </w:r>
            <w:r>
              <w:t>百</w:t>
            </w:r>
            <w:r>
              <w:t>零</w:t>
            </w:r>
            <w:r>
              <w:rPr>
                <w:color w:val="006633"/>
              </w:rPr>
              <w:t>五</w:t>
            </w:r>
            <w:r>
              <w:t>条</w:t>
            </w:r>
            <w:r>
              <w:rPr>
                <w:color w:val="006633"/>
              </w:rPr>
              <w:t xml:space="preserve"> </w:t>
            </w:r>
            <w:r>
              <w:rPr>
                <w:color w:val="006633"/>
              </w:rPr>
              <w:t xml:space="preserve"> </w:t>
            </w:r>
            <w:r>
              <w:t>违</w:t>
            </w:r>
            <w:r>
              <w:t>反</w:t>
            </w:r>
            <w:r>
              <w:t>本</w:t>
            </w:r>
            <w:r>
              <w:t>法</w:t>
            </w:r>
            <w:r>
              <w:t>规</w:t>
            </w:r>
            <w:r>
              <w:t>定</w:t>
            </w:r>
            <w:r>
              <w:t>，</w:t>
            </w:r>
            <w:r>
              <w:t>生</w:t>
            </w:r>
            <w:r>
              <w:t>产</w:t>
            </w:r>
            <w:r>
              <w:t>经</w:t>
            </w:r>
            <w:r>
              <w:t>营</w:t>
            </w:r>
            <w:r>
              <w:t>单</w:t>
            </w:r>
            <w:r>
              <w:t>位</w:t>
            </w:r>
            <w:r>
              <w:t>拒</w:t>
            </w:r>
            <w:r>
              <w:t>绝</w:t>
            </w:r>
            <w:r>
              <w:t>、</w:t>
            </w:r>
            <w:r>
              <w:t>阻</w:t>
            </w:r>
            <w:r>
              <w:t>碍</w:t>
            </w:r>
            <w:r>
              <w:t>负</w:t>
            </w:r>
            <w:r>
              <w:t>有</w:t>
            </w:r>
            <w:r>
              <w:t>安</w:t>
            </w:r>
            <w:r>
              <w:t>全</w:t>
            </w:r>
            <w:r>
              <w:t>生</w:t>
            </w:r>
            <w:r>
              <w:t>产</w:t>
            </w:r>
            <w:r>
              <w:t>监</w:t>
            </w:r>
            <w:r>
              <w:t>督</w:t>
            </w:r>
            <w:r>
              <w:t>管</w:t>
            </w:r>
            <w:r>
              <w:t>理</w:t>
            </w:r>
            <w:r>
              <w:t>职</w:t>
            </w:r>
            <w:r>
              <w:t>责</w:t>
            </w:r>
            <w:r>
              <w:t>的</w:t>
            </w:r>
            <w:r>
              <w:t>部</w:t>
            </w:r>
            <w:r>
              <w:t>门</w:t>
            </w:r>
            <w:r>
              <w:t>依</w:t>
            </w:r>
            <w:r>
              <w:t>法</w:t>
            </w:r>
            <w:r>
              <w:t>实</w:t>
            </w:r>
            <w:r>
              <w:t>施</w:t>
            </w:r>
            <w:r>
              <w:t>监</w:t>
            </w:r>
            <w:r>
              <w:t>督</w:t>
            </w:r>
            <w:r>
              <w:t>检</w:t>
            </w:r>
            <w:r>
              <w:t>查</w:t>
            </w:r>
            <w:r>
              <w:t>的</w:t>
            </w:r>
            <w:r>
              <w:t>，</w:t>
            </w:r>
            <w:r>
              <w:t>责</w:t>
            </w:r>
            <w:r>
              <w:t>令</w:t>
            </w:r>
            <w:r>
              <w:t>改</w:t>
            </w:r>
            <w:r>
              <w:t>正</w:t>
            </w:r>
            <w:r>
              <w:t>；</w:t>
            </w:r>
            <w:r>
              <w:t>拒</w:t>
            </w:r>
            <w:r>
              <w:t>不</w:t>
            </w:r>
            <w:r>
              <w:t>改</w:t>
            </w:r>
            <w:r>
              <w:t>正</w:t>
            </w:r>
            <w:r>
              <w:t>的</w:t>
            </w:r>
            <w:r>
              <w:t>，</w:t>
            </w:r>
            <w:r>
              <w:t>处</w:t>
            </w:r>
            <w:r>
              <w:t>二</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上</w:t>
            </w:r>
            <w:r>
              <w:t>二</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t>一</w:t>
            </w:r>
            <w:r>
              <w:t>百</w:t>
            </w:r>
            <w:r>
              <w:t>零</w:t>
            </w:r>
            <w:r>
              <w:rPr>
                <w:color w:val="801500"/>
              </w:rPr>
              <w:t>八</w:t>
            </w:r>
            <w:r>
              <w:t>条</w:t>
            </w:r>
            <w:r>
              <w:rPr>
                <w:color w:val="801500"/>
              </w:rPr>
              <w:t xml:space="preserve">　</w:t>
            </w:r>
            <w:r>
              <w:t>违</w:t>
            </w:r>
            <w:r>
              <w:t>反</w:t>
            </w:r>
            <w:r>
              <w:t>本</w:t>
            </w:r>
            <w:r>
              <w:t>法</w:t>
            </w:r>
            <w:r>
              <w:t>规</w:t>
            </w:r>
            <w:r>
              <w:t>定</w:t>
            </w:r>
            <w:r>
              <w:t>，</w:t>
            </w:r>
            <w:r>
              <w:t>生</w:t>
            </w:r>
            <w:r>
              <w:t>产</w:t>
            </w:r>
            <w:r>
              <w:t>经</w:t>
            </w:r>
            <w:r>
              <w:t>营</w:t>
            </w:r>
            <w:r>
              <w:t>单</w:t>
            </w:r>
            <w:r>
              <w:t>位</w:t>
            </w:r>
            <w:r>
              <w:t>拒</w:t>
            </w:r>
            <w:r>
              <w:t>绝</w:t>
            </w:r>
            <w:r>
              <w:t>、</w:t>
            </w:r>
            <w:r>
              <w:t>阻</w:t>
            </w:r>
            <w:r>
              <w:t>碍</w:t>
            </w:r>
            <w:r>
              <w:t>负</w:t>
            </w:r>
            <w:r>
              <w:t>有</w:t>
            </w:r>
            <w:r>
              <w:t>安</w:t>
            </w:r>
            <w:r>
              <w:t>全</w:t>
            </w:r>
            <w:r>
              <w:t>生</w:t>
            </w:r>
            <w:r>
              <w:t>产</w:t>
            </w:r>
            <w:r>
              <w:t>监</w:t>
            </w:r>
            <w:r>
              <w:t>督</w:t>
            </w:r>
            <w:r>
              <w:t>管</w:t>
            </w:r>
            <w:r>
              <w:t>理</w:t>
            </w:r>
            <w:r>
              <w:t>职</w:t>
            </w:r>
            <w:r>
              <w:t>责</w:t>
            </w:r>
            <w:r>
              <w:t>的</w:t>
            </w:r>
            <w:r>
              <w:t>部</w:t>
            </w:r>
            <w:r>
              <w:t>门</w:t>
            </w:r>
            <w:r>
              <w:t>依</w:t>
            </w:r>
            <w:r>
              <w:t>法</w:t>
            </w:r>
            <w:r>
              <w:t>实</w:t>
            </w:r>
            <w:r>
              <w:t>施</w:t>
            </w:r>
            <w:r>
              <w:t>监</w:t>
            </w:r>
            <w:r>
              <w:t>督</w:t>
            </w:r>
            <w:r>
              <w:t>检</w:t>
            </w:r>
            <w:r>
              <w:t>查</w:t>
            </w:r>
            <w:r>
              <w:t>的</w:t>
            </w:r>
            <w:r>
              <w:t>，</w:t>
            </w:r>
            <w:r>
              <w:t>责</w:t>
            </w:r>
            <w:r>
              <w:t>令</w:t>
            </w:r>
            <w:r>
              <w:t>改</w:t>
            </w:r>
            <w:r>
              <w:t>正</w:t>
            </w:r>
            <w:r>
              <w:t>；</w:t>
            </w:r>
            <w:r>
              <w:t>拒</w:t>
            </w:r>
            <w:r>
              <w:t>不</w:t>
            </w:r>
            <w:r>
              <w:t>改</w:t>
            </w:r>
            <w:r>
              <w:t>正</w:t>
            </w:r>
            <w:r>
              <w:t>的</w:t>
            </w:r>
            <w:r>
              <w:t>，</w:t>
            </w:r>
            <w:r>
              <w:t>处</w:t>
            </w:r>
            <w:r>
              <w:t>二</w:t>
            </w:r>
            <w:r>
              <w:t>万</w:t>
            </w:r>
            <w:r>
              <w:t>元</w:t>
            </w:r>
            <w:r>
              <w:t>以</w:t>
            </w:r>
            <w:r>
              <w:t>上</w:t>
            </w:r>
            <w:r>
              <w:t>二</w:t>
            </w:r>
            <w:r>
              <w:t>十</w:t>
            </w:r>
            <w:r>
              <w:t>万</w:t>
            </w:r>
            <w:r>
              <w:t>元</w:t>
            </w:r>
            <w:r>
              <w:t>以</w:t>
            </w:r>
            <w:r>
              <w:t>下</w:t>
            </w:r>
            <w:r>
              <w:t>的</w:t>
            </w:r>
            <w:r>
              <w:t>罚</w:t>
            </w:r>
            <w:r>
              <w:t>款</w:t>
            </w:r>
            <w:r>
              <w:t>；</w:t>
            </w:r>
            <w:r>
              <w:t>对</w:t>
            </w:r>
            <w:r>
              <w:t>其</w:t>
            </w:r>
            <w:r>
              <w:t>直</w:t>
            </w:r>
            <w:r>
              <w:t>接</w:t>
            </w:r>
            <w:r>
              <w:t>负</w:t>
            </w:r>
            <w:r>
              <w:t>责</w:t>
            </w:r>
            <w:r>
              <w:t>的</w:t>
            </w:r>
            <w:r>
              <w:t>主</w:t>
            </w:r>
            <w:r>
              <w:t>管</w:t>
            </w:r>
            <w:r>
              <w:t>人</w:t>
            </w:r>
            <w:r>
              <w:t>员</w:t>
            </w:r>
            <w:r>
              <w:t>和</w:t>
            </w:r>
            <w:r>
              <w:t>其</w:t>
            </w:r>
            <w:r>
              <w:t>他</w:t>
            </w:r>
            <w:r>
              <w:t>直</w:t>
            </w:r>
            <w:r>
              <w:t>接</w:t>
            </w:r>
            <w:r>
              <w:t>责</w:t>
            </w:r>
            <w:r>
              <w:t>任</w:t>
            </w:r>
            <w:r>
              <w:t>人</w:t>
            </w:r>
            <w:r>
              <w:t>员</w:t>
            </w:r>
            <w:r>
              <w:t>处</w:t>
            </w:r>
            <w:r>
              <w:t>一</w:t>
            </w:r>
            <w:r>
              <w:t>万</w:t>
            </w:r>
            <w:r>
              <w:t>元</w:t>
            </w:r>
            <w:r>
              <w:t>以</w:t>
            </w:r>
            <w:r>
              <w:t>上</w:t>
            </w:r>
            <w:r>
              <w:t>二</w:t>
            </w:r>
            <w:r>
              <w:t>万</w:t>
            </w:r>
            <w:r>
              <w:t>元</w:t>
            </w:r>
            <w:r>
              <w:t>以</w:t>
            </w:r>
            <w:r>
              <w:t>下</w:t>
            </w:r>
            <w:r>
              <w:t>的</w:t>
            </w:r>
            <w:r>
              <w:t>罚</w:t>
            </w:r>
            <w:r>
              <w:t>款</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rPr>
                <w:color w:val="006633"/>
              </w:rPr>
              <w:t>新 增</w:t>
            </w:r>
          </w:p>
        </w:tc>
        <w:tc>
          <w:tcPr>
            <w:tcW w:type="dxa" w:w="4320"/>
          </w:tcPr>
          <w:p/>
          <w:p>
            <w:r>
              <w:rPr>
                <w:color w:val="801500"/>
              </w:rPr>
              <w:t xml:space="preserve">第一百零九条　高危行业、领域的生产经营单位未按照国家规定投保安全生产责任保险的，责令限期改正，处五万元以上十万元以下的罚款；逾期未改正的，处十万元以上二十万元以下的罚款。 </w:t>
              <w:br/>
              <w:br/>
              <w:br/>
              <w:br/>
            </w:r>
          </w:p>
        </w:tc>
      </w:tr>
      <w:tr>
        <w:tc>
          <w:tcPr>
            <w:tcW w:type="dxa" w:w="4320"/>
          </w:tcPr>
          <w:p/>
          <w:p>
            <w:r>
              <w:t>第</w:t>
            </w:r>
            <w:r>
              <w:t>一</w:t>
            </w:r>
            <w:r>
              <w:t>百</w:t>
            </w:r>
            <w:r>
              <w:rPr>
                <w:color w:val="006633"/>
              </w:rPr>
              <w:t>零</w:t>
            </w:r>
            <w:r>
              <w:rPr>
                <w:color w:val="006633"/>
              </w:rPr>
              <w:t>六</w:t>
            </w:r>
            <w:r>
              <w:t>条</w:t>
            </w:r>
            <w:r>
              <w:rPr>
                <w:color w:val="006633"/>
              </w:rPr>
              <w:t xml:space="preserve"> </w:t>
            </w:r>
            <w:r>
              <w:rPr>
                <w:color w:val="006633"/>
              </w:rPr>
              <w:t xml:space="preserve"> </w:t>
            </w:r>
            <w:r>
              <w:t>生</w:t>
            </w:r>
            <w:r>
              <w:t>产</w:t>
            </w:r>
            <w:r>
              <w:t>经</w:t>
            </w:r>
            <w:r>
              <w:t>营</w:t>
            </w:r>
            <w:r>
              <w:t>单</w:t>
            </w:r>
            <w:r>
              <w:t>位</w:t>
            </w:r>
            <w:r>
              <w:t>的</w:t>
            </w:r>
            <w:r>
              <w:t>主</w:t>
            </w:r>
            <w:r>
              <w:t>要</w:t>
            </w:r>
            <w:r>
              <w:t>负</w:t>
            </w:r>
            <w:r>
              <w:t>责</w:t>
            </w:r>
            <w:r>
              <w:t>人</w:t>
            </w:r>
            <w:r>
              <w:t>在</w:t>
            </w:r>
            <w:r>
              <w:t>本</w:t>
            </w:r>
            <w:r>
              <w:t>单</w:t>
            </w:r>
            <w:r>
              <w:t>位</w:t>
            </w:r>
            <w:r>
              <w:t>发</w:t>
            </w:r>
            <w:r>
              <w:t>生</w:t>
            </w:r>
            <w:r>
              <w:t>生</w:t>
            </w:r>
            <w:r>
              <w:t>产</w:t>
            </w:r>
            <w:r>
              <w:t>安</w:t>
            </w:r>
            <w:r>
              <w:t>全</w:t>
            </w:r>
            <w:r>
              <w:t>事</w:t>
            </w:r>
            <w:r>
              <w:t>故</w:t>
            </w:r>
            <w:r>
              <w:t>时</w:t>
            </w:r>
            <w:r>
              <w:t>，</w:t>
            </w:r>
            <w:r>
              <w:t>不</w:t>
            </w:r>
            <w:r>
              <w:t>立</w:t>
            </w:r>
            <w:r>
              <w:t>即</w:t>
            </w:r>
            <w:r>
              <w:t>组</w:t>
            </w:r>
            <w:r>
              <w:t>织</w:t>
            </w:r>
            <w:r>
              <w:t>抢</w:t>
            </w:r>
            <w:r>
              <w:t>救</w:t>
            </w:r>
            <w:r>
              <w:t>或</w:t>
            </w:r>
            <w:r>
              <w:t>者</w:t>
            </w:r>
            <w:r>
              <w:t>在</w:t>
            </w:r>
            <w:r>
              <w:t>事</w:t>
            </w:r>
            <w:r>
              <w:t>故</w:t>
            </w:r>
            <w:r>
              <w:t>调</w:t>
            </w:r>
            <w:r>
              <w:t>查</w:t>
            </w:r>
            <w:r>
              <w:t>处</w:t>
            </w:r>
            <w:r>
              <w:t>理</w:t>
            </w:r>
            <w:r>
              <w:t>期</w:t>
            </w:r>
            <w:r>
              <w:t>间</w:t>
            </w:r>
            <w:r>
              <w:t>擅</w:t>
            </w:r>
            <w:r>
              <w:t>离</w:t>
            </w:r>
            <w:r>
              <w:t>职</w:t>
            </w:r>
            <w:r>
              <w:t>守</w:t>
            </w:r>
            <w:r>
              <w:t>或</w:t>
            </w:r>
            <w:r>
              <w:t>者</w:t>
            </w:r>
            <w:r>
              <w:t>逃</w:t>
            </w:r>
            <w:r>
              <w:t>匿</w:t>
            </w:r>
            <w:r>
              <w:t>的</w:t>
            </w:r>
            <w:r>
              <w:t>，</w:t>
            </w:r>
            <w:r>
              <w:t>给</w:t>
            </w:r>
            <w:r>
              <w:t>予</w:t>
            </w:r>
            <w:r>
              <w:t>降</w:t>
            </w:r>
            <w:r>
              <w:t>级</w:t>
            </w:r>
            <w:r>
              <w:t>、</w:t>
            </w:r>
            <w:r>
              <w:t>撤</w:t>
            </w:r>
            <w:r>
              <w:t>职</w:t>
            </w:r>
            <w:r>
              <w:t>的</w:t>
            </w:r>
            <w:r>
              <w:t>处</w:t>
            </w:r>
            <w:r>
              <w:t>分</w:t>
            </w:r>
            <w:r>
              <w:t>，</w:t>
            </w:r>
            <w:r>
              <w:t>并</w:t>
            </w:r>
            <w:r>
              <w:t>由</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处</w:t>
            </w:r>
            <w:r>
              <w:t>上</w:t>
            </w:r>
            <w:r>
              <w:t>一</w:t>
            </w:r>
            <w:r>
              <w:t>年</w:t>
            </w:r>
            <w:r>
              <w:t>年</w:t>
            </w:r>
            <w:r>
              <w:t>收</w:t>
            </w:r>
            <w:r>
              <w:t>入</w:t>
            </w:r>
            <w:r>
              <w:t>百</w:t>
            </w:r>
            <w:r>
              <w:t>分</w:t>
            </w:r>
            <w:r>
              <w:t>之</w:t>
            </w:r>
            <w:r>
              <w:t>六</w:t>
            </w:r>
            <w:r>
              <w:t>十</w:t>
            </w:r>
            <w:r>
              <w:t>至</w:t>
            </w:r>
            <w:r>
              <w:t>百</w:t>
            </w:r>
            <w:r>
              <w:t>分</w:t>
            </w:r>
            <w:r>
              <w:t>之</w:t>
            </w:r>
            <w:r>
              <w:t>一</w:t>
            </w:r>
            <w:r>
              <w:t>百</w:t>
            </w:r>
            <w:r>
              <w:t>的</w:t>
            </w:r>
            <w:r>
              <w:t>罚</w:t>
            </w:r>
            <w:r>
              <w:t>款</w:t>
            </w:r>
            <w:r>
              <w:t>；</w:t>
            </w:r>
            <w:r>
              <w:t>对</w:t>
            </w:r>
            <w:r>
              <w:t>逃</w:t>
            </w:r>
            <w:r>
              <w:t>匿</w:t>
            </w:r>
            <w:r>
              <w:t>的</w:t>
            </w:r>
            <w:r>
              <w:t>处</w:t>
            </w:r>
            <w:r>
              <w:t>十</w:t>
            </w:r>
            <w:r>
              <w:t>五</w:t>
            </w:r>
            <w:r>
              <w:t>日</w:t>
            </w:r>
            <w:r>
              <w:t>以</w:t>
            </w:r>
            <w:r>
              <w:t>下</w:t>
            </w:r>
            <w:r>
              <w:t>拘</w:t>
            </w:r>
            <w:r>
              <w:t>留</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t>生</w:t>
            </w:r>
            <w:r>
              <w:t>产</w:t>
            </w:r>
            <w:r>
              <w:t>经</w:t>
            </w:r>
            <w:r>
              <w:t>营</w:t>
            </w:r>
            <w:r>
              <w:t>单</w:t>
            </w:r>
            <w:r>
              <w:t>位</w:t>
            </w:r>
            <w:r>
              <w:t>的</w:t>
            </w:r>
            <w:r>
              <w:t>主</w:t>
            </w:r>
            <w:r>
              <w:t>要</w:t>
            </w:r>
            <w:r>
              <w:t>负</w:t>
            </w:r>
            <w:r>
              <w:t>责</w:t>
            </w:r>
            <w:r>
              <w:t>人</w:t>
            </w:r>
            <w:r>
              <w:t>对</w:t>
            </w:r>
            <w:r>
              <w:t>生</w:t>
            </w:r>
            <w:r>
              <w:t>产</w:t>
            </w:r>
            <w:r>
              <w:t>安</w:t>
            </w:r>
            <w:r>
              <w:t>全</w:t>
            </w:r>
            <w:r>
              <w:t>事</w:t>
            </w:r>
            <w:r>
              <w:t>故</w:t>
            </w:r>
            <w:r>
              <w:t>隐</w:t>
            </w:r>
            <w:r>
              <w:t>瞒</w:t>
            </w:r>
            <w:r>
              <w:t>不</w:t>
            </w:r>
            <w:r>
              <w:t>报</w:t>
            </w:r>
            <w:r>
              <w:t>、</w:t>
            </w:r>
            <w:r>
              <w:t>谎</w:t>
            </w:r>
            <w:r>
              <w:t>报</w:t>
            </w:r>
            <w:r>
              <w:t>或</w:t>
            </w:r>
            <w:r>
              <w:t>者</w:t>
            </w:r>
            <w:r>
              <w:t>迟</w:t>
            </w:r>
            <w:r>
              <w:t>报</w:t>
            </w:r>
            <w:r>
              <w:t>的</w:t>
            </w:r>
            <w:r>
              <w:t>，</w:t>
            </w:r>
            <w:r>
              <w:t>依</w:t>
            </w:r>
            <w:r>
              <w:t>照</w:t>
            </w:r>
            <w:r>
              <w:t>前</w:t>
            </w:r>
            <w:r>
              <w:t>款</w:t>
            </w:r>
            <w:r>
              <w:t>规</w:t>
            </w:r>
            <w:r>
              <w:t>定</w:t>
            </w:r>
            <w:r>
              <w:t>处</w:t>
            </w:r>
            <w:r>
              <w:t>罚</w:t>
            </w:r>
            <w:r>
              <w:t>。</w:t>
            </w:r>
            <w:r>
              <w:t xml:space="preserve"> </w:t>
            </w:r>
            <w:r>
              <w:br/>
            </w:r>
            <w:r>
              <w:br/>
            </w:r>
          </w:p>
        </w:tc>
        <w:tc>
          <w:tcPr>
            <w:tcW w:type="dxa" w:w="4320"/>
          </w:tcPr>
          <w:p/>
          <w:p>
            <w:r>
              <w:t>第</w:t>
            </w:r>
            <w:r>
              <w:t>一</w:t>
            </w:r>
            <w:r>
              <w:t>百</w:t>
            </w:r>
            <w:r>
              <w:rPr>
                <w:color w:val="801500"/>
              </w:rPr>
              <w:t>一</w:t>
            </w:r>
            <w:r>
              <w:rPr>
                <w:color w:val="801500"/>
              </w:rPr>
              <w:t>十</w:t>
            </w:r>
            <w:r>
              <w:t>条</w:t>
            </w:r>
            <w:r>
              <w:rPr>
                <w:color w:val="801500"/>
              </w:rPr>
              <w:t xml:space="preserve">　</w:t>
            </w:r>
            <w:r>
              <w:t>生</w:t>
            </w:r>
            <w:r>
              <w:t>产</w:t>
            </w:r>
            <w:r>
              <w:t>经</w:t>
            </w:r>
            <w:r>
              <w:t>营</w:t>
            </w:r>
            <w:r>
              <w:t>单</w:t>
            </w:r>
            <w:r>
              <w:t>位</w:t>
            </w:r>
            <w:r>
              <w:t>的</w:t>
            </w:r>
            <w:r>
              <w:t>主</w:t>
            </w:r>
            <w:r>
              <w:t>要</w:t>
            </w:r>
            <w:r>
              <w:t>负</w:t>
            </w:r>
            <w:r>
              <w:t>责</w:t>
            </w:r>
            <w:r>
              <w:t>人</w:t>
            </w:r>
            <w:r>
              <w:t>在</w:t>
            </w:r>
            <w:r>
              <w:t>本</w:t>
            </w:r>
            <w:r>
              <w:t>单</w:t>
            </w:r>
            <w:r>
              <w:t>位</w:t>
            </w:r>
            <w:r>
              <w:t>发</w:t>
            </w:r>
            <w:r>
              <w:t>生</w:t>
            </w:r>
            <w:r>
              <w:t>生</w:t>
            </w:r>
            <w:r>
              <w:t>产</w:t>
            </w:r>
            <w:r>
              <w:t>安</w:t>
            </w:r>
            <w:r>
              <w:t>全</w:t>
            </w:r>
            <w:r>
              <w:t>事</w:t>
            </w:r>
            <w:r>
              <w:t>故</w:t>
            </w:r>
            <w:r>
              <w:t>时</w:t>
            </w:r>
            <w:r>
              <w:t>，</w:t>
            </w:r>
            <w:r>
              <w:t>不</w:t>
            </w:r>
            <w:r>
              <w:t>立</w:t>
            </w:r>
            <w:r>
              <w:t>即</w:t>
            </w:r>
            <w:r>
              <w:t>组</w:t>
            </w:r>
            <w:r>
              <w:t>织</w:t>
            </w:r>
            <w:r>
              <w:t>抢</w:t>
            </w:r>
            <w:r>
              <w:t>救</w:t>
            </w:r>
            <w:r>
              <w:t>或</w:t>
            </w:r>
            <w:r>
              <w:t>者</w:t>
            </w:r>
            <w:r>
              <w:t>在</w:t>
            </w:r>
            <w:r>
              <w:t>事</w:t>
            </w:r>
            <w:r>
              <w:t>故</w:t>
            </w:r>
            <w:r>
              <w:t>调</w:t>
            </w:r>
            <w:r>
              <w:t>查</w:t>
            </w:r>
            <w:r>
              <w:t>处</w:t>
            </w:r>
            <w:r>
              <w:t>理</w:t>
            </w:r>
            <w:r>
              <w:t>期</w:t>
            </w:r>
            <w:r>
              <w:t>间</w:t>
            </w:r>
            <w:r>
              <w:t>擅</w:t>
            </w:r>
            <w:r>
              <w:t>离</w:t>
            </w:r>
            <w:r>
              <w:t>职</w:t>
            </w:r>
            <w:r>
              <w:t>守</w:t>
            </w:r>
            <w:r>
              <w:t>或</w:t>
            </w:r>
            <w:r>
              <w:t>者</w:t>
            </w:r>
            <w:r>
              <w:t>逃</w:t>
            </w:r>
            <w:r>
              <w:t>匿</w:t>
            </w:r>
            <w:r>
              <w:t>的</w:t>
            </w:r>
            <w:r>
              <w:t>，</w:t>
            </w:r>
            <w:r>
              <w:t>给</w:t>
            </w:r>
            <w:r>
              <w:t>予</w:t>
            </w:r>
            <w:r>
              <w:t>降</w:t>
            </w:r>
            <w:r>
              <w:t>级</w:t>
            </w:r>
            <w:r>
              <w:t>、</w:t>
            </w:r>
            <w:r>
              <w:t>撤</w:t>
            </w:r>
            <w:r>
              <w:t>职</w:t>
            </w:r>
            <w:r>
              <w:t>的</w:t>
            </w:r>
            <w:r>
              <w:t>处</w:t>
            </w:r>
            <w:r>
              <w:t>分</w:t>
            </w:r>
            <w:r>
              <w:t>，</w:t>
            </w:r>
            <w:r>
              <w:t>并</w:t>
            </w:r>
            <w:r>
              <w:t>由</w:t>
            </w:r>
            <w:r>
              <w:rPr>
                <w:color w:val="801500"/>
              </w:rPr>
              <w:t>应</w:t>
            </w:r>
            <w:r>
              <w:rPr>
                <w:color w:val="801500"/>
              </w:rPr>
              <w:t>急</w:t>
            </w:r>
            <w:r>
              <w:t>管</w:t>
            </w:r>
            <w:r>
              <w:t>理</w:t>
            </w:r>
            <w:r>
              <w:t>部</w:t>
            </w:r>
            <w:r>
              <w:t>门</w:t>
            </w:r>
            <w:r>
              <w:t>处</w:t>
            </w:r>
            <w:r>
              <w:t>上</w:t>
            </w:r>
            <w:r>
              <w:t>一</w:t>
            </w:r>
            <w:r>
              <w:t>年</w:t>
            </w:r>
            <w:r>
              <w:t>年</w:t>
            </w:r>
            <w:r>
              <w:t>收</w:t>
            </w:r>
            <w:r>
              <w:t>入</w:t>
            </w:r>
            <w:r>
              <w:t>百</w:t>
            </w:r>
            <w:r>
              <w:t>分</w:t>
            </w:r>
            <w:r>
              <w:t>之</w:t>
            </w:r>
            <w:r>
              <w:t>六</w:t>
            </w:r>
            <w:r>
              <w:t>十</w:t>
            </w:r>
            <w:r>
              <w:t>至</w:t>
            </w:r>
            <w:r>
              <w:t>百</w:t>
            </w:r>
            <w:r>
              <w:t>分</w:t>
            </w:r>
            <w:r>
              <w:t>之</w:t>
            </w:r>
            <w:r>
              <w:t>一</w:t>
            </w:r>
            <w:r>
              <w:t>百</w:t>
            </w:r>
            <w:r>
              <w:t>的</w:t>
            </w:r>
            <w:r>
              <w:t>罚</w:t>
            </w:r>
            <w:r>
              <w:t>款</w:t>
            </w:r>
            <w:r>
              <w:t>；</w:t>
            </w:r>
            <w:r>
              <w:t>对</w:t>
            </w:r>
            <w:r>
              <w:t>逃</w:t>
            </w:r>
            <w:r>
              <w:t>匿</w:t>
            </w:r>
            <w:r>
              <w:t>的</w:t>
            </w:r>
            <w:r>
              <w:t>处</w:t>
            </w:r>
            <w:r>
              <w:t>十</w:t>
            </w:r>
            <w:r>
              <w:t>五</w:t>
            </w:r>
            <w:r>
              <w:t>日</w:t>
            </w:r>
            <w:r>
              <w:t>以</w:t>
            </w:r>
            <w:r>
              <w:t>下</w:t>
            </w:r>
            <w:r>
              <w:t>拘</w:t>
            </w:r>
            <w:r>
              <w:t>留</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r>
              <w:t>生</w:t>
            </w:r>
            <w:r>
              <w:t>产</w:t>
            </w:r>
            <w:r>
              <w:t>经</w:t>
            </w:r>
            <w:r>
              <w:t>营</w:t>
            </w:r>
            <w:r>
              <w:t>单</w:t>
            </w:r>
            <w:r>
              <w:t>位</w:t>
            </w:r>
            <w:r>
              <w:t>的</w:t>
            </w:r>
            <w:r>
              <w:t>主</w:t>
            </w:r>
            <w:r>
              <w:t>要</w:t>
            </w:r>
            <w:r>
              <w:t>负</w:t>
            </w:r>
            <w:r>
              <w:t>责</w:t>
            </w:r>
            <w:r>
              <w:t>人</w:t>
            </w:r>
            <w:r>
              <w:t>对</w:t>
            </w:r>
            <w:r>
              <w:t>生</w:t>
            </w:r>
            <w:r>
              <w:t>产</w:t>
            </w:r>
            <w:r>
              <w:t>安</w:t>
            </w:r>
            <w:r>
              <w:t>全</w:t>
            </w:r>
            <w:r>
              <w:t>事</w:t>
            </w:r>
            <w:r>
              <w:t>故</w:t>
            </w:r>
            <w:r>
              <w:t>隐</w:t>
            </w:r>
            <w:r>
              <w:t>瞒</w:t>
            </w:r>
            <w:r>
              <w:t>不</w:t>
            </w:r>
            <w:r>
              <w:t>报</w:t>
            </w:r>
            <w:r>
              <w:t>、</w:t>
            </w:r>
            <w:r>
              <w:t>谎</w:t>
            </w:r>
            <w:r>
              <w:t>报</w:t>
            </w:r>
            <w:r>
              <w:t>或</w:t>
            </w:r>
            <w:r>
              <w:t>者</w:t>
            </w:r>
            <w:r>
              <w:t>迟</w:t>
            </w:r>
            <w:r>
              <w:t>报</w:t>
            </w:r>
            <w:r>
              <w:t>的</w:t>
            </w:r>
            <w:r>
              <w:t>，</w:t>
            </w:r>
            <w:r>
              <w:t>依</w:t>
            </w:r>
            <w:r>
              <w:t>照</w:t>
            </w:r>
            <w:r>
              <w:t>前</w:t>
            </w:r>
            <w:r>
              <w:t>款</w:t>
            </w:r>
            <w:r>
              <w:t>规</w:t>
            </w:r>
            <w:r>
              <w:t>定</w:t>
            </w:r>
            <w:r>
              <w:t>处</w:t>
            </w:r>
            <w:r>
              <w:t>罚</w:t>
            </w:r>
            <w:r>
              <w:t>。</w:t>
            </w:r>
            <w:r>
              <w:t xml:space="preserve"> </w:t>
            </w:r>
            <w:r>
              <w:br/>
            </w:r>
            <w:r>
              <w:br/>
            </w:r>
            <w:r>
              <w:rPr>
                <w:color w:val="801500"/>
              </w:rPr>
              <w:br/>
            </w:r>
            <w:r>
              <w:rPr>
                <w:color w:val="801500"/>
              </w:rPr>
              <w:br/>
            </w:r>
          </w:p>
        </w:tc>
      </w:tr>
      <w:tr>
        <w:tc>
          <w:tcPr>
            <w:tcW w:type="dxa" w:w="4320"/>
          </w:tcPr>
          <w:p/>
          <w:p>
            <w:r>
              <w:t>第</w:t>
            </w:r>
            <w:r>
              <w:t>一</w:t>
            </w:r>
            <w:r>
              <w:t>百</w:t>
            </w:r>
            <w:r>
              <w:rPr>
                <w:color w:val="006633"/>
              </w:rPr>
              <w:t>零</w:t>
            </w:r>
            <w:r>
              <w:rPr>
                <w:color w:val="006633"/>
              </w:rPr>
              <w:t>七</w:t>
            </w:r>
            <w:r>
              <w:t>条</w:t>
            </w:r>
            <w:r>
              <w:rPr>
                <w:color w:val="006633"/>
              </w:rPr>
              <w:t xml:space="preserve"> </w:t>
            </w:r>
            <w:r>
              <w:rPr>
                <w:color w:val="006633"/>
              </w:rPr>
              <w:t xml:space="preserve"> </w:t>
            </w:r>
            <w:r>
              <w:t>有</w:t>
            </w:r>
            <w:r>
              <w:t>关</w:t>
            </w:r>
            <w:r>
              <w:t>地</w:t>
            </w:r>
            <w:r>
              <w:t>方</w:t>
            </w:r>
            <w:r>
              <w:t>人</w:t>
            </w:r>
            <w:r>
              <w:t>民</w:t>
            </w:r>
            <w:r>
              <w:t>政</w:t>
            </w:r>
            <w:r>
              <w:t>府</w:t>
            </w:r>
            <w:r>
              <w:t>、</w:t>
            </w:r>
            <w:r>
              <w:t>负</w:t>
            </w:r>
            <w:r>
              <w:t>有</w:t>
            </w:r>
            <w:r>
              <w:t>安</w:t>
            </w:r>
            <w:r>
              <w:t>全</w:t>
            </w:r>
            <w:r>
              <w:t>生</w:t>
            </w:r>
            <w:r>
              <w:t>产</w:t>
            </w:r>
            <w:r>
              <w:t>监</w:t>
            </w:r>
            <w:r>
              <w:t>督</w:t>
            </w:r>
            <w:r>
              <w:t>管</w:t>
            </w:r>
            <w:r>
              <w:t>理</w:t>
            </w:r>
            <w:r>
              <w:t>职</w:t>
            </w:r>
            <w:r>
              <w:t>责</w:t>
            </w:r>
            <w:r>
              <w:t>的</w:t>
            </w:r>
            <w:r>
              <w:t>部</w:t>
            </w:r>
            <w:r>
              <w:t>门</w:t>
            </w:r>
            <w:r>
              <w:t>，</w:t>
            </w:r>
            <w:r>
              <w:t>对</w:t>
            </w:r>
            <w:r>
              <w:t>生</w:t>
            </w:r>
            <w:r>
              <w:t>产</w:t>
            </w:r>
            <w:r>
              <w:t>安</w:t>
            </w:r>
            <w:r>
              <w:t>全</w:t>
            </w:r>
            <w:r>
              <w:t>事</w:t>
            </w:r>
            <w:r>
              <w:t>故</w:t>
            </w:r>
            <w:r>
              <w:t>隐</w:t>
            </w:r>
            <w:r>
              <w:t>瞒</w:t>
            </w:r>
            <w:r>
              <w:t>不</w:t>
            </w:r>
            <w:r>
              <w:t>报</w:t>
            </w:r>
            <w:r>
              <w:t>、</w:t>
            </w:r>
            <w:r>
              <w:t>谎</w:t>
            </w:r>
            <w:r>
              <w:t>报</w:t>
            </w:r>
            <w:r>
              <w:t>或</w:t>
            </w:r>
            <w:r>
              <w:t>者</w:t>
            </w:r>
            <w:r>
              <w:t>迟</w:t>
            </w:r>
            <w:r>
              <w:t>报</w:t>
            </w:r>
            <w:r>
              <w:t>的</w:t>
            </w:r>
            <w:r>
              <w:t>，</w:t>
            </w:r>
            <w:r>
              <w:t>对</w:t>
            </w:r>
            <w:r>
              <w:t>直</w:t>
            </w:r>
            <w:r>
              <w:t>接</w:t>
            </w:r>
            <w:r>
              <w:t>负</w:t>
            </w:r>
            <w:r>
              <w:t>责</w:t>
            </w:r>
            <w:r>
              <w:t>的</w:t>
            </w:r>
            <w:r>
              <w:t>主</w:t>
            </w:r>
            <w:r>
              <w:t>管</w:t>
            </w:r>
            <w:r>
              <w:t>人</w:t>
            </w:r>
            <w:r>
              <w:t>员</w:t>
            </w:r>
            <w:r>
              <w:t>和</w:t>
            </w:r>
            <w:r>
              <w:t>其</w:t>
            </w:r>
            <w:r>
              <w:t>他</w:t>
            </w:r>
            <w:r>
              <w:t>直</w:t>
            </w:r>
            <w:r>
              <w:t>接</w:t>
            </w:r>
            <w:r>
              <w:t>责</w:t>
            </w:r>
            <w:r>
              <w:t>任</w:t>
            </w:r>
            <w:r>
              <w:t>人</w:t>
            </w:r>
            <w:r>
              <w:t>员</w:t>
            </w:r>
            <w:r>
              <w:t>依</w:t>
            </w:r>
            <w:r>
              <w:t>法</w:t>
            </w:r>
            <w:r>
              <w:t>给</w:t>
            </w:r>
            <w:r>
              <w:t>予</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p>
        </w:tc>
        <w:tc>
          <w:tcPr>
            <w:tcW w:type="dxa" w:w="4320"/>
          </w:tcPr>
          <w:p/>
          <w:p>
            <w:r>
              <w:t>第</w:t>
            </w:r>
            <w:r>
              <w:t>一</w:t>
            </w:r>
            <w:r>
              <w:t>百</w:t>
            </w:r>
            <w:r>
              <w:rPr>
                <w:color w:val="801500"/>
              </w:rPr>
              <w:t>一</w:t>
            </w:r>
            <w:r>
              <w:rPr>
                <w:color w:val="801500"/>
              </w:rPr>
              <w:t>十</w:t>
            </w:r>
            <w:r>
              <w:rPr>
                <w:color w:val="801500"/>
              </w:rPr>
              <w:t>一</w:t>
            </w:r>
            <w:r>
              <w:t>条</w:t>
            </w:r>
            <w:r>
              <w:rPr>
                <w:color w:val="801500"/>
              </w:rPr>
              <w:t xml:space="preserve">　</w:t>
            </w:r>
            <w:r>
              <w:t>有</w:t>
            </w:r>
            <w:r>
              <w:t>关</w:t>
            </w:r>
            <w:r>
              <w:t>地</w:t>
            </w:r>
            <w:r>
              <w:t>方</w:t>
            </w:r>
            <w:r>
              <w:t>人</w:t>
            </w:r>
            <w:r>
              <w:t>民</w:t>
            </w:r>
            <w:r>
              <w:t>政</w:t>
            </w:r>
            <w:r>
              <w:t>府</w:t>
            </w:r>
            <w:r>
              <w:t>、</w:t>
            </w:r>
            <w:r>
              <w:t>负</w:t>
            </w:r>
            <w:r>
              <w:t>有</w:t>
            </w:r>
            <w:r>
              <w:t>安</w:t>
            </w:r>
            <w:r>
              <w:t>全</w:t>
            </w:r>
            <w:r>
              <w:t>生</w:t>
            </w:r>
            <w:r>
              <w:t>产</w:t>
            </w:r>
            <w:r>
              <w:t>监</w:t>
            </w:r>
            <w:r>
              <w:t>督</w:t>
            </w:r>
            <w:r>
              <w:t>管</w:t>
            </w:r>
            <w:r>
              <w:t>理</w:t>
            </w:r>
            <w:r>
              <w:t>职</w:t>
            </w:r>
            <w:r>
              <w:t>责</w:t>
            </w:r>
            <w:r>
              <w:t>的</w:t>
            </w:r>
            <w:r>
              <w:t>部</w:t>
            </w:r>
            <w:r>
              <w:t>门</w:t>
            </w:r>
            <w:r>
              <w:t>，</w:t>
            </w:r>
            <w:r>
              <w:t>对</w:t>
            </w:r>
            <w:r>
              <w:t>生</w:t>
            </w:r>
            <w:r>
              <w:t>产</w:t>
            </w:r>
            <w:r>
              <w:t>安</w:t>
            </w:r>
            <w:r>
              <w:t>全</w:t>
            </w:r>
            <w:r>
              <w:t>事</w:t>
            </w:r>
            <w:r>
              <w:t>故</w:t>
            </w:r>
            <w:r>
              <w:t>隐</w:t>
            </w:r>
            <w:r>
              <w:t>瞒</w:t>
            </w:r>
            <w:r>
              <w:t>不</w:t>
            </w:r>
            <w:r>
              <w:t>报</w:t>
            </w:r>
            <w:r>
              <w:t>、</w:t>
            </w:r>
            <w:r>
              <w:t>谎</w:t>
            </w:r>
            <w:r>
              <w:t>报</w:t>
            </w:r>
            <w:r>
              <w:t>或</w:t>
            </w:r>
            <w:r>
              <w:t>者</w:t>
            </w:r>
            <w:r>
              <w:t>迟</w:t>
            </w:r>
            <w:r>
              <w:t>报</w:t>
            </w:r>
            <w:r>
              <w:t>的</w:t>
            </w:r>
            <w:r>
              <w:t>，</w:t>
            </w:r>
            <w:r>
              <w:t>对</w:t>
            </w:r>
            <w:r>
              <w:t>直</w:t>
            </w:r>
            <w:r>
              <w:t>接</w:t>
            </w:r>
            <w:r>
              <w:t>负</w:t>
            </w:r>
            <w:r>
              <w:t>责</w:t>
            </w:r>
            <w:r>
              <w:t>的</w:t>
            </w:r>
            <w:r>
              <w:t>主</w:t>
            </w:r>
            <w:r>
              <w:t>管</w:t>
            </w:r>
            <w:r>
              <w:t>人</w:t>
            </w:r>
            <w:r>
              <w:t>员</w:t>
            </w:r>
            <w:r>
              <w:t>和</w:t>
            </w:r>
            <w:r>
              <w:t>其</w:t>
            </w:r>
            <w:r>
              <w:t>他</w:t>
            </w:r>
            <w:r>
              <w:t>直</w:t>
            </w:r>
            <w:r>
              <w:t>接</w:t>
            </w:r>
            <w:r>
              <w:t>责</w:t>
            </w:r>
            <w:r>
              <w:t>任</w:t>
            </w:r>
            <w:r>
              <w:t>人</w:t>
            </w:r>
            <w:r>
              <w:t>员</w:t>
            </w:r>
            <w:r>
              <w:t>依</w:t>
            </w:r>
            <w:r>
              <w:t>法</w:t>
            </w:r>
            <w:r>
              <w:t>给</w:t>
            </w:r>
            <w:r>
              <w:t>予</w:t>
            </w:r>
            <w:r>
              <w:t>处</w:t>
            </w:r>
            <w:r>
              <w:t>分</w:t>
            </w:r>
            <w:r>
              <w:t>；</w:t>
            </w:r>
            <w:r>
              <w:t>构</w:t>
            </w:r>
            <w:r>
              <w:t>成</w:t>
            </w:r>
            <w:r>
              <w:t>犯</w:t>
            </w:r>
            <w:r>
              <w:t>罪</w:t>
            </w:r>
            <w:r>
              <w:t>的</w:t>
            </w:r>
            <w:r>
              <w:t>，</w:t>
            </w:r>
            <w:r>
              <w:t>依</w:t>
            </w:r>
            <w:r>
              <w:t>照</w:t>
            </w:r>
            <w:r>
              <w:t>刑</w:t>
            </w:r>
            <w:r>
              <w:t>法</w:t>
            </w:r>
            <w:r>
              <w:t>有</w:t>
            </w:r>
            <w:r>
              <w:t>关</w:t>
            </w:r>
            <w:r>
              <w:t>规</w:t>
            </w:r>
            <w:r>
              <w:t>定</w:t>
            </w:r>
            <w:r>
              <w:t>追</w:t>
            </w:r>
            <w:r>
              <w:t>究</w:t>
            </w:r>
            <w:r>
              <w:t>刑</w:t>
            </w:r>
            <w:r>
              <w:t>事</w:t>
            </w:r>
            <w:r>
              <w:t>责</w:t>
            </w:r>
            <w:r>
              <w:t>任</w:t>
            </w:r>
            <w:r>
              <w:t>。</w:t>
            </w:r>
            <w:r>
              <w:t xml:space="preserve"> </w:t>
            </w:r>
            <w:r>
              <w:br/>
            </w:r>
            <w:r>
              <w:br/>
            </w:r>
            <w:r>
              <w:rPr>
                <w:color w:val="801500"/>
              </w:rPr>
              <w:br/>
            </w:r>
            <w:r>
              <w:rPr>
                <w:color w:val="801500"/>
              </w:rPr>
              <w:br/>
            </w:r>
          </w:p>
        </w:tc>
      </w:tr>
      <w:tr>
        <w:tc>
          <w:tcPr>
            <w:tcW w:type="dxa" w:w="4320"/>
          </w:tcPr>
          <w:p/>
          <w:p>
            <w:r>
              <w:rPr>
                <w:color w:val="006633"/>
              </w:rPr>
              <w:t>新 增</w:t>
            </w:r>
          </w:p>
        </w:tc>
        <w:tc>
          <w:tcPr>
            <w:tcW w:type="dxa" w:w="4320"/>
          </w:tcPr>
          <w:p/>
          <w:p>
            <w:r>
              <w:rPr>
                <w:color w:val="801500"/>
              </w:rPr>
              <w:t xml:space="preserve">第一百一十二条　生产经营单位违反本法规定，被责令改正且受到罚款处罚，拒不改正的，负有安全生产监督管理职责的部门可以自作出责令改正之日的次日起，按照原处罚数额按日连续处罚。 </w:t>
              <w:br/>
              <w:br/>
              <w:br/>
              <w:br/>
            </w:r>
          </w:p>
        </w:tc>
      </w:tr>
      <w:tr>
        <w:tc>
          <w:tcPr>
            <w:tcW w:type="dxa" w:w="4320"/>
          </w:tcPr>
          <w:p/>
          <w:p>
            <w:r>
              <w:t>第</w:t>
            </w:r>
            <w:r>
              <w:t>一</w:t>
            </w:r>
            <w:r>
              <w:t>百</w:t>
            </w:r>
            <w:r>
              <w:rPr>
                <w:color w:val="006633"/>
              </w:rPr>
              <w:t>零</w:t>
            </w:r>
            <w:r>
              <w:rPr>
                <w:color w:val="006633"/>
              </w:rPr>
              <w:t>八</w:t>
            </w:r>
            <w:r>
              <w:t>条</w:t>
            </w:r>
            <w:r>
              <w:rPr>
                <w:color w:val="006633"/>
              </w:rPr>
              <w:t xml:space="preserve"> </w:t>
            </w:r>
            <w:r>
              <w:rPr>
                <w:color w:val="006633"/>
              </w:rPr>
              <w:t xml:space="preserve"> </w:t>
            </w:r>
            <w:r>
              <w:t>生</w:t>
            </w:r>
            <w:r>
              <w:t>产</w:t>
            </w:r>
            <w:r>
              <w:t>经</w:t>
            </w:r>
            <w:r>
              <w:t>营</w:t>
            </w:r>
            <w:r>
              <w:t>单</w:t>
            </w:r>
            <w:r>
              <w:t>位</w:t>
            </w:r>
            <w:r>
              <w:rPr>
                <w:color w:val="006633"/>
              </w:rPr>
              <w:t>不</w:t>
            </w:r>
            <w:r>
              <w:rPr>
                <w:color w:val="006633"/>
              </w:rPr>
              <w:t>具</w:t>
            </w:r>
            <w:r>
              <w:rPr>
                <w:color w:val="006633"/>
              </w:rPr>
              <w:t>备</w:t>
            </w:r>
            <w:r>
              <w:rPr>
                <w:color w:val="006633"/>
              </w:rPr>
              <w:t>本</w:t>
            </w:r>
            <w:r>
              <w:rPr>
                <w:color w:val="006633"/>
              </w:rPr>
              <w:t>法</w:t>
            </w:r>
            <w:r>
              <w:rPr>
                <w:color w:val="006633"/>
              </w:rPr>
              <w:t>和</w:t>
            </w:r>
            <w:r>
              <w:rPr>
                <w:color w:val="006633"/>
              </w:rPr>
              <w:t>其</w:t>
            </w:r>
            <w:r>
              <w:rPr>
                <w:color w:val="006633"/>
              </w:rPr>
              <w:t>他</w:t>
            </w:r>
            <w:r>
              <w:t>有</w:t>
            </w:r>
            <w:r>
              <w:rPr>
                <w:color w:val="006633"/>
              </w:rPr>
              <w:t>关</w:t>
            </w:r>
            <w:r>
              <w:rPr>
                <w:color w:val="006633"/>
              </w:rPr>
              <w:t>法</w:t>
            </w:r>
            <w:r>
              <w:rPr>
                <w:color w:val="006633"/>
              </w:rPr>
              <w:t>律</w:t>
            </w:r>
            <w:r>
              <w:rPr>
                <w:color w:val="006633"/>
              </w:rPr>
              <w:t>、</w:t>
            </w:r>
            <w:r>
              <w:rPr>
                <w:color w:val="006633"/>
              </w:rPr>
              <w:t>行</w:t>
            </w:r>
            <w:r>
              <w:t>政</w:t>
            </w:r>
            <w:r>
              <w:rPr>
                <w:color w:val="006633"/>
              </w:rPr>
              <w:t>法</w:t>
            </w:r>
            <w:r>
              <w:rPr>
                <w:color w:val="006633"/>
              </w:rPr>
              <w:t>规</w:t>
            </w:r>
            <w:r>
              <w:rPr>
                <w:color w:val="006633"/>
              </w:rPr>
              <w:t>和</w:t>
            </w:r>
            <w:r>
              <w:rPr>
                <w:color w:val="006633"/>
              </w:rPr>
              <w:t>国</w:t>
            </w:r>
            <w:r>
              <w:rPr>
                <w:color w:val="006633"/>
              </w:rPr>
              <w:t>家</w:t>
            </w:r>
            <w:r>
              <w:rPr>
                <w:color w:val="006633"/>
              </w:rPr>
              <w:t>标</w:t>
            </w:r>
            <w:r>
              <w:rPr>
                <w:color w:val="006633"/>
              </w:rPr>
              <w:t>准</w:t>
            </w:r>
            <w:r>
              <w:rPr>
                <w:color w:val="006633"/>
              </w:rPr>
              <w:t>或</w:t>
            </w:r>
            <w:r>
              <w:rPr>
                <w:color w:val="006633"/>
              </w:rPr>
              <w:t>者</w:t>
            </w:r>
            <w:r>
              <w:rPr>
                <w:color w:val="006633"/>
              </w:rPr>
              <w:t>行</w:t>
            </w:r>
            <w:r>
              <w:rPr>
                <w:color w:val="006633"/>
              </w:rPr>
              <w:t>业</w:t>
            </w:r>
            <w:r>
              <w:rPr>
                <w:color w:val="006633"/>
              </w:rPr>
              <w:t>标</w:t>
            </w:r>
            <w:r>
              <w:rPr>
                <w:color w:val="006633"/>
              </w:rPr>
              <w:t>准</w:t>
            </w:r>
            <w:r>
              <w:rPr>
                <w:color w:val="006633"/>
              </w:rPr>
              <w:t>规</w:t>
            </w:r>
            <w:r>
              <w:rPr>
                <w:color w:val="006633"/>
              </w:rPr>
              <w:t>定</w:t>
            </w:r>
            <w:r>
              <w:rPr>
                <w:color w:val="006633"/>
              </w:rPr>
              <w:t>的</w:t>
            </w:r>
            <w:r>
              <w:rPr>
                <w:color w:val="006633"/>
              </w:rPr>
              <w:t>安</w:t>
            </w:r>
            <w:r>
              <w:rPr>
                <w:color w:val="006633"/>
              </w:rPr>
              <w:t>全</w:t>
            </w:r>
            <w:r>
              <w:rPr>
                <w:color w:val="006633"/>
              </w:rPr>
              <w:t>生</w:t>
            </w:r>
            <w:r>
              <w:rPr>
                <w:color w:val="006633"/>
              </w:rPr>
              <w:t>产</w:t>
            </w:r>
            <w:r>
              <w:rPr>
                <w:color w:val="006633"/>
              </w:rPr>
              <w:t>条</w:t>
            </w:r>
            <w:r>
              <w:rPr>
                <w:color w:val="006633"/>
              </w:rPr>
              <w:t>件</w:t>
            </w:r>
            <w:r>
              <w:rPr>
                <w:color w:val="006633"/>
              </w:rPr>
              <w:t>，</w:t>
            </w:r>
            <w:r>
              <w:rPr>
                <w:color w:val="006633"/>
              </w:rPr>
              <w:t>经</w:t>
            </w:r>
            <w:r>
              <w:rPr>
                <w:color w:val="006633"/>
              </w:rPr>
              <w:t>停</w:t>
            </w:r>
            <w:r>
              <w:rPr>
                <w:color w:val="006633"/>
              </w:rPr>
              <w:t>产</w:t>
            </w:r>
            <w:r>
              <w:rPr>
                <w:color w:val="006633"/>
              </w:rPr>
              <w:t>停</w:t>
            </w:r>
            <w:r>
              <w:rPr>
                <w:color w:val="006633"/>
              </w:rPr>
              <w:t>业</w:t>
            </w:r>
            <w:r>
              <w:rPr>
                <w:color w:val="006633"/>
              </w:rPr>
              <w:t>整</w:t>
            </w:r>
            <w:r>
              <w:rPr>
                <w:color w:val="006633"/>
              </w:rPr>
              <w:t>顿</w:t>
            </w:r>
            <w:r>
              <w:rPr>
                <w:color w:val="006633"/>
              </w:rPr>
              <w:t>仍</w:t>
            </w:r>
            <w:r>
              <w:rPr>
                <w:color w:val="006633"/>
              </w:rPr>
              <w:t>不</w:t>
            </w:r>
            <w:r>
              <w:rPr>
                <w:color w:val="006633"/>
              </w:rPr>
              <w:t>具</w:t>
            </w:r>
            <w:r>
              <w:rPr>
                <w:color w:val="006633"/>
              </w:rPr>
              <w:t>备</w:t>
            </w:r>
            <w:r>
              <w:rPr>
                <w:color w:val="006633"/>
              </w:rPr>
              <w:t>安</w:t>
            </w:r>
            <w:r>
              <w:rPr>
                <w:color w:val="006633"/>
              </w:rPr>
              <w:t>全</w:t>
            </w:r>
            <w:r>
              <w:rPr>
                <w:color w:val="006633"/>
              </w:rPr>
              <w:t>生</w:t>
            </w:r>
            <w:r>
              <w:rPr>
                <w:color w:val="006633"/>
              </w:rPr>
              <w:t>产</w:t>
            </w:r>
            <w:r>
              <w:rPr>
                <w:color w:val="006633"/>
              </w:rPr>
              <w:t>条</w:t>
            </w:r>
            <w:r>
              <w:rPr>
                <w:color w:val="006633"/>
              </w:rPr>
              <w:t>件</w:t>
            </w:r>
            <w:r>
              <w:rPr>
                <w:color w:val="006633"/>
              </w:rPr>
              <w:t>的</w:t>
            </w:r>
            <w:r>
              <w:rPr>
                <w:color w:val="006633"/>
              </w:rPr>
              <w:t>，</w:t>
            </w:r>
            <w:r>
              <w:t>予</w:t>
            </w:r>
            <w:r>
              <w:t>以</w:t>
            </w:r>
            <w:r>
              <w:t>关</w:t>
            </w:r>
            <w:r>
              <w:t>闭</w:t>
            </w:r>
            <w:r>
              <w:rPr>
                <w:color w:val="006633"/>
              </w:rPr>
              <w:t>；</w:t>
            </w:r>
            <w:r>
              <w:t>有</w:t>
            </w:r>
            <w:r>
              <w:t>关</w:t>
            </w:r>
            <w:r>
              <w:t>部</w:t>
            </w:r>
            <w:r>
              <w:t>门</w:t>
            </w:r>
            <w:r>
              <w:t>应</w:t>
            </w:r>
            <w:r>
              <w:t>当</w:t>
            </w:r>
            <w:r>
              <w:t>依</w:t>
            </w:r>
            <w:r>
              <w:t>法</w:t>
            </w:r>
            <w:r>
              <w:t>吊</w:t>
            </w:r>
            <w:r>
              <w:t>销</w:t>
            </w:r>
            <w:r>
              <w:t>其</w:t>
            </w:r>
            <w:r>
              <w:t>有</w:t>
            </w:r>
            <w:r>
              <w:t>关</w:t>
            </w:r>
            <w:r>
              <w:t>证</w:t>
            </w:r>
            <w:r>
              <w:t>照</w:t>
            </w:r>
            <w:r>
              <w:t>。</w:t>
            </w:r>
            <w:r>
              <w:t xml:space="preserve"> </w:t>
            </w:r>
            <w:r>
              <w:br/>
            </w:r>
            <w:r>
              <w:br/>
            </w:r>
          </w:p>
        </w:tc>
        <w:tc>
          <w:tcPr>
            <w:tcW w:type="dxa" w:w="4320"/>
          </w:tcPr>
          <w:p/>
          <w:p>
            <w:r>
              <w:t>第</w:t>
            </w:r>
            <w:r>
              <w:t>一</w:t>
            </w:r>
            <w:r>
              <w:t>百</w:t>
            </w:r>
            <w:r>
              <w:rPr>
                <w:color w:val="801500"/>
              </w:rPr>
              <w:t>一</w:t>
            </w:r>
            <w:r>
              <w:rPr>
                <w:color w:val="801500"/>
              </w:rPr>
              <w:t>十</w:t>
            </w:r>
            <w:r>
              <w:rPr>
                <w:color w:val="801500"/>
              </w:rPr>
              <w:t>三</w:t>
            </w:r>
            <w:r>
              <w:t>条</w:t>
            </w:r>
            <w:r>
              <w:rPr>
                <w:color w:val="801500"/>
              </w:rPr>
              <w:t xml:space="preserve">　</w:t>
            </w:r>
            <w:r>
              <w:t>生</w:t>
            </w:r>
            <w:r>
              <w:t>产</w:t>
            </w:r>
            <w:r>
              <w:t>经</w:t>
            </w:r>
            <w:r>
              <w:t>营</w:t>
            </w:r>
            <w:r>
              <w:t>单</w:t>
            </w:r>
            <w:r>
              <w:t>位</w:t>
            </w:r>
            <w:r>
              <w:rPr>
                <w:color w:val="801500"/>
              </w:rPr>
              <w:t>存</w:t>
            </w:r>
            <w:r>
              <w:rPr>
                <w:color w:val="801500"/>
              </w:rPr>
              <w:t>在</w:t>
            </w:r>
            <w:r>
              <w:rPr>
                <w:color w:val="801500"/>
              </w:rPr>
              <w:t>下</w:t>
            </w:r>
            <w:r>
              <w:rPr>
                <w:color w:val="801500"/>
              </w:rPr>
              <w:t>列</w:t>
            </w:r>
            <w:r>
              <w:rPr>
                <w:color w:val="801500"/>
              </w:rPr>
              <w:t>情</w:t>
            </w:r>
            <w:r>
              <w:rPr>
                <w:color w:val="801500"/>
              </w:rPr>
              <w:t>形</w:t>
            </w:r>
            <w:r>
              <w:rPr>
                <w:color w:val="801500"/>
              </w:rPr>
              <w:t>之</w:t>
            </w:r>
            <w:r>
              <w:rPr>
                <w:color w:val="801500"/>
              </w:rPr>
              <w:t>一</w:t>
            </w:r>
            <w:r>
              <w:rPr>
                <w:color w:val="801500"/>
              </w:rPr>
              <w:t>的</w:t>
            </w:r>
            <w:r>
              <w:rPr>
                <w:color w:val="801500"/>
              </w:rPr>
              <w:t>，</w:t>
            </w:r>
            <w:r>
              <w:rPr>
                <w:color w:val="801500"/>
              </w:rPr>
              <w:t>负</w:t>
            </w:r>
            <w:r>
              <w:t>有</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的</w:t>
            </w:r>
            <w:r>
              <w:rPr>
                <w:color w:val="801500"/>
              </w:rPr>
              <w:t>部</w:t>
            </w:r>
            <w:r>
              <w:rPr>
                <w:color w:val="801500"/>
              </w:rPr>
              <w:t>门</w:t>
            </w:r>
            <w:r>
              <w:rPr>
                <w:color w:val="801500"/>
              </w:rPr>
              <w:t>应</w:t>
            </w:r>
            <w:r>
              <w:rPr>
                <w:color w:val="801500"/>
              </w:rPr>
              <w:t>当</w:t>
            </w:r>
            <w:r>
              <w:rPr>
                <w:color w:val="801500"/>
              </w:rPr>
              <w:t>提</w:t>
            </w:r>
            <w:r>
              <w:rPr>
                <w:color w:val="801500"/>
              </w:rPr>
              <w:t>请</w:t>
            </w:r>
            <w:r>
              <w:rPr>
                <w:color w:val="801500"/>
              </w:rPr>
              <w:t>地</w:t>
            </w:r>
            <w:r>
              <w:rPr>
                <w:color w:val="801500"/>
              </w:rPr>
              <w:t>方</w:t>
            </w:r>
            <w:r>
              <w:rPr>
                <w:color w:val="801500"/>
              </w:rPr>
              <w:t>人</w:t>
            </w:r>
            <w:r>
              <w:rPr>
                <w:color w:val="801500"/>
              </w:rPr>
              <w:t>民</w:t>
            </w:r>
            <w:r>
              <w:t>政</w:t>
            </w:r>
            <w:r>
              <w:rPr>
                <w:color w:val="801500"/>
              </w:rPr>
              <w:t>府</w:t>
            </w:r>
            <w:r>
              <w:t>予</w:t>
            </w:r>
            <w:r>
              <w:t>以</w:t>
            </w:r>
            <w:r>
              <w:t>关</w:t>
            </w:r>
            <w:r>
              <w:t>闭</w:t>
            </w:r>
            <w:r>
              <w:rPr>
                <w:color w:val="801500"/>
              </w:rPr>
              <w:t>，</w:t>
            </w:r>
            <w:r>
              <w:t>有</w:t>
            </w:r>
            <w:r>
              <w:t>关</w:t>
            </w:r>
            <w:r>
              <w:t>部</w:t>
            </w:r>
            <w:r>
              <w:t>门</w:t>
            </w:r>
            <w:r>
              <w:t>应</w:t>
            </w:r>
            <w:r>
              <w:t>当</w:t>
            </w:r>
            <w:r>
              <w:t>依</w:t>
            </w:r>
            <w:r>
              <w:t>法</w:t>
            </w:r>
            <w:r>
              <w:t>吊</w:t>
            </w:r>
            <w:r>
              <w:t>销</w:t>
            </w:r>
            <w:r>
              <w:t>其</w:t>
            </w:r>
            <w:r>
              <w:t>有</w:t>
            </w:r>
            <w:r>
              <w:t>关</w:t>
            </w:r>
            <w:r>
              <w:t>证</w:t>
            </w:r>
            <w:r>
              <w:t>照</w:t>
            </w:r>
            <w:r>
              <w:t>。</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主</w:t>
            </w:r>
            <w:r>
              <w:rPr>
                <w:color w:val="801500"/>
              </w:rPr>
              <w:t>要</w:t>
            </w:r>
            <w:r>
              <w:rPr>
                <w:color w:val="801500"/>
              </w:rPr>
              <w:t>负</w:t>
            </w:r>
            <w:r>
              <w:rPr>
                <w:color w:val="801500"/>
              </w:rPr>
              <w:t>责</w:t>
            </w:r>
            <w:r>
              <w:rPr>
                <w:color w:val="801500"/>
              </w:rPr>
              <w:t>人</w:t>
            </w:r>
            <w:r>
              <w:rPr>
                <w:color w:val="801500"/>
              </w:rPr>
              <w:t>五</w:t>
            </w:r>
            <w:r>
              <w:rPr>
                <w:color w:val="801500"/>
              </w:rPr>
              <w:t>年</w:t>
            </w:r>
            <w:r>
              <w:rPr>
                <w:color w:val="801500"/>
              </w:rPr>
              <w:t>内</w:t>
            </w:r>
            <w:r>
              <w:rPr>
                <w:color w:val="801500"/>
              </w:rPr>
              <w:t>不</w:t>
            </w:r>
            <w:r>
              <w:rPr>
                <w:color w:val="801500"/>
              </w:rPr>
              <w:t>得</w:t>
            </w:r>
            <w:r>
              <w:rPr>
                <w:color w:val="801500"/>
              </w:rPr>
              <w:t>担</w:t>
            </w:r>
            <w:r>
              <w:rPr>
                <w:color w:val="801500"/>
              </w:rPr>
              <w:t>任</w:t>
            </w:r>
            <w:r>
              <w:rPr>
                <w:color w:val="801500"/>
              </w:rPr>
              <w:t>任</w:t>
            </w:r>
            <w:r>
              <w:rPr>
                <w:color w:val="801500"/>
              </w:rPr>
              <w:t>何</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的</w:t>
            </w:r>
            <w:r>
              <w:rPr>
                <w:color w:val="801500"/>
              </w:rPr>
              <w:t>主</w:t>
            </w:r>
            <w:r>
              <w:rPr>
                <w:color w:val="801500"/>
              </w:rPr>
              <w:t>要</w:t>
            </w:r>
            <w:r>
              <w:rPr>
                <w:color w:val="801500"/>
              </w:rPr>
              <w:t>负</w:t>
            </w:r>
            <w:r>
              <w:rPr>
                <w:color w:val="801500"/>
              </w:rPr>
              <w:t>责</w:t>
            </w:r>
            <w:r>
              <w:rPr>
                <w:color w:val="801500"/>
              </w:rPr>
              <w:t>人</w:t>
            </w:r>
            <w:r>
              <w:rPr>
                <w:color w:val="801500"/>
              </w:rPr>
              <w:t>；</w:t>
            </w:r>
            <w:r>
              <w:rPr>
                <w:color w:val="801500"/>
              </w:rPr>
              <w:t>情</w:t>
            </w:r>
            <w:r>
              <w:rPr>
                <w:color w:val="801500"/>
              </w:rPr>
              <w:t>节</w:t>
            </w:r>
            <w:r>
              <w:rPr>
                <w:color w:val="801500"/>
              </w:rPr>
              <w:t>严</w:t>
            </w:r>
            <w:r>
              <w:rPr>
                <w:color w:val="801500"/>
              </w:rPr>
              <w:t>重</w:t>
            </w:r>
            <w:r>
              <w:rPr>
                <w:color w:val="801500"/>
              </w:rPr>
              <w:t>的</w:t>
            </w:r>
            <w:r>
              <w:rPr>
                <w:color w:val="801500"/>
              </w:rPr>
              <w:t>，</w:t>
            </w:r>
            <w:r>
              <w:rPr>
                <w:color w:val="801500"/>
              </w:rPr>
              <w:t>终</w:t>
            </w:r>
            <w:r>
              <w:rPr>
                <w:color w:val="801500"/>
              </w:rPr>
              <w:t>身</w:t>
            </w:r>
            <w:r>
              <w:rPr>
                <w:color w:val="801500"/>
              </w:rPr>
              <w:t>不</w:t>
            </w:r>
            <w:r>
              <w:rPr>
                <w:color w:val="801500"/>
              </w:rPr>
              <w:t>得</w:t>
            </w:r>
            <w:r>
              <w:rPr>
                <w:color w:val="801500"/>
              </w:rPr>
              <w:t>担</w:t>
            </w:r>
            <w:r>
              <w:rPr>
                <w:color w:val="801500"/>
              </w:rPr>
              <w:t>任</w:t>
            </w:r>
            <w:r>
              <w:rPr>
                <w:color w:val="801500"/>
              </w:rPr>
              <w:t>本</w:t>
            </w:r>
            <w:r>
              <w:rPr>
                <w:color w:val="801500"/>
              </w:rPr>
              <w:t>行</w:t>
            </w:r>
            <w:r>
              <w:rPr>
                <w:color w:val="801500"/>
              </w:rPr>
              <w:t>业</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的</w:t>
            </w:r>
            <w:r>
              <w:rPr>
                <w:color w:val="801500"/>
              </w:rPr>
              <w:t>主</w:t>
            </w:r>
            <w:r>
              <w:rPr>
                <w:color w:val="801500"/>
              </w:rPr>
              <w:t>要</w:t>
            </w:r>
            <w:r>
              <w:rPr>
                <w:color w:val="801500"/>
              </w:rPr>
              <w:t>负</w:t>
            </w:r>
            <w:r>
              <w:rPr>
                <w:color w:val="801500"/>
              </w:rPr>
              <w:t>责</w:t>
            </w:r>
            <w:r>
              <w:rPr>
                <w:color w:val="801500"/>
              </w:rPr>
              <w:t>人</w:t>
            </w:r>
            <w:r>
              <w:rPr>
                <w:color w:val="801500"/>
              </w:rPr>
              <w:t>：</w:t>
            </w:r>
            <w:r>
              <w:t xml:space="preserve"> </w:t>
            </w:r>
            <w:r>
              <w:br/>
            </w:r>
            <w:r>
              <w:br/>
            </w:r>
            <w:r>
              <w:rPr>
                <w:color w:val="801500"/>
              </w:rPr>
              <w:br/>
            </w:r>
            <w:r>
              <w:rPr>
                <w:color w:val="801500"/>
              </w:rPr>
              <w:br/>
            </w:r>
            <w:r>
              <w:rPr>
                <w:color w:val="801500"/>
              </w:rPr>
              <w:t>（</w:t>
            </w:r>
            <w:r>
              <w:rPr>
                <w:color w:val="801500"/>
              </w:rPr>
              <w:t>一</w:t>
            </w:r>
            <w:r>
              <w:rPr>
                <w:color w:val="801500"/>
              </w:rPr>
              <w:t>）</w:t>
            </w:r>
            <w:r>
              <w:rPr>
                <w:color w:val="801500"/>
              </w:rPr>
              <w:t>存</w:t>
            </w:r>
            <w:r>
              <w:rPr>
                <w:color w:val="801500"/>
              </w:rPr>
              <w:t>在</w:t>
            </w:r>
            <w:r>
              <w:rPr>
                <w:color w:val="801500"/>
              </w:rPr>
              <w:t>重</w:t>
            </w:r>
            <w:r>
              <w:rPr>
                <w:color w:val="801500"/>
              </w:rPr>
              <w:t>大</w:t>
            </w:r>
            <w:r>
              <w:rPr>
                <w:color w:val="801500"/>
              </w:rPr>
              <w:t>事</w:t>
            </w:r>
            <w:r>
              <w:rPr>
                <w:color w:val="801500"/>
              </w:rPr>
              <w:t>故</w:t>
            </w:r>
            <w:r>
              <w:rPr>
                <w:color w:val="801500"/>
              </w:rPr>
              <w:t>隐</w:t>
            </w:r>
            <w:r>
              <w:rPr>
                <w:color w:val="801500"/>
              </w:rPr>
              <w:t>患</w:t>
            </w:r>
            <w:r>
              <w:rPr>
                <w:color w:val="801500"/>
              </w:rPr>
              <w:t>，</w:t>
            </w:r>
            <w:r>
              <w:rPr>
                <w:color w:val="801500"/>
              </w:rPr>
              <w:t>一</w:t>
            </w:r>
            <w:r>
              <w:rPr>
                <w:color w:val="801500"/>
              </w:rPr>
              <w:t>百</w:t>
            </w:r>
            <w:r>
              <w:rPr>
                <w:color w:val="801500"/>
              </w:rPr>
              <w:t>八</w:t>
            </w:r>
            <w:r>
              <w:rPr>
                <w:color w:val="801500"/>
              </w:rPr>
              <w:t>十</w:t>
            </w:r>
            <w:r>
              <w:rPr>
                <w:color w:val="801500"/>
              </w:rPr>
              <w:t>日</w:t>
            </w:r>
            <w:r>
              <w:rPr>
                <w:color w:val="801500"/>
              </w:rPr>
              <w:t>内</w:t>
            </w:r>
            <w:r>
              <w:rPr>
                <w:color w:val="801500"/>
              </w:rPr>
              <w:t>三</w:t>
            </w:r>
            <w:r>
              <w:rPr>
                <w:color w:val="801500"/>
              </w:rPr>
              <w:t>次</w:t>
            </w:r>
            <w:r>
              <w:rPr>
                <w:color w:val="801500"/>
              </w:rPr>
              <w:t>或</w:t>
            </w:r>
            <w:r>
              <w:rPr>
                <w:color w:val="801500"/>
              </w:rPr>
              <w:t>者</w:t>
            </w:r>
            <w:r>
              <w:rPr>
                <w:color w:val="801500"/>
              </w:rPr>
              <w:t>一</w:t>
            </w:r>
            <w:r>
              <w:rPr>
                <w:color w:val="801500"/>
              </w:rPr>
              <w:t>年</w:t>
            </w:r>
            <w:r>
              <w:rPr>
                <w:color w:val="801500"/>
              </w:rPr>
              <w:t>内</w:t>
            </w:r>
            <w:r>
              <w:rPr>
                <w:color w:val="801500"/>
              </w:rPr>
              <w:t>四</w:t>
            </w:r>
            <w:r>
              <w:rPr>
                <w:color w:val="801500"/>
              </w:rPr>
              <w:t>次</w:t>
            </w:r>
            <w:r>
              <w:rPr>
                <w:color w:val="801500"/>
              </w:rPr>
              <w:t>受</w:t>
            </w:r>
            <w:r>
              <w:rPr>
                <w:color w:val="801500"/>
              </w:rPr>
              <w:t>到</w:t>
            </w:r>
            <w:r>
              <w:rPr>
                <w:color w:val="801500"/>
              </w:rPr>
              <w:t>本</w:t>
            </w:r>
            <w:r>
              <w:rPr>
                <w:color w:val="801500"/>
              </w:rPr>
              <w:t>法</w:t>
            </w:r>
            <w:r>
              <w:rPr>
                <w:color w:val="801500"/>
              </w:rPr>
              <w:t>规</w:t>
            </w:r>
            <w:r>
              <w:rPr>
                <w:color w:val="801500"/>
              </w:rPr>
              <w:t>定</w:t>
            </w:r>
            <w:r>
              <w:rPr>
                <w:color w:val="801500"/>
              </w:rPr>
              <w:t>的</w:t>
            </w:r>
            <w:r>
              <w:rPr>
                <w:color w:val="801500"/>
              </w:rPr>
              <w:t>行</w:t>
            </w:r>
            <w:r>
              <w:rPr>
                <w:color w:val="801500"/>
              </w:rPr>
              <w:t>政</w:t>
            </w:r>
            <w:r>
              <w:rPr>
                <w:color w:val="801500"/>
              </w:rPr>
              <w:t>处</w:t>
            </w:r>
            <w:r>
              <w:rPr>
                <w:color w:val="801500"/>
              </w:rPr>
              <w:t>罚</w:t>
            </w:r>
            <w:r>
              <w:rPr>
                <w:color w:val="801500"/>
              </w:rPr>
              <w:t>的</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w:t>
            </w:r>
            <w:r>
              <w:rPr>
                <w:color w:val="801500"/>
              </w:rPr>
              <w:t>二</w:t>
            </w:r>
            <w:r>
              <w:rPr>
                <w:color w:val="801500"/>
              </w:rPr>
              <w:t>）</w:t>
            </w:r>
            <w:r>
              <w:rPr>
                <w:color w:val="801500"/>
              </w:rPr>
              <w:t>经</w:t>
            </w:r>
            <w:r>
              <w:rPr>
                <w:color w:val="801500"/>
              </w:rPr>
              <w:t>停</w:t>
            </w:r>
            <w:r>
              <w:rPr>
                <w:color w:val="801500"/>
              </w:rPr>
              <w:t>产</w:t>
            </w:r>
            <w:r>
              <w:rPr>
                <w:color w:val="801500"/>
              </w:rPr>
              <w:t>停</w:t>
            </w:r>
            <w:r>
              <w:rPr>
                <w:color w:val="801500"/>
              </w:rPr>
              <w:t>业</w:t>
            </w:r>
            <w:r>
              <w:rPr>
                <w:color w:val="801500"/>
              </w:rPr>
              <w:t>整</w:t>
            </w:r>
            <w:r>
              <w:rPr>
                <w:color w:val="801500"/>
              </w:rPr>
              <w:t>顿</w:t>
            </w:r>
            <w:r>
              <w:rPr>
                <w:color w:val="801500"/>
              </w:rPr>
              <w:t>，</w:t>
            </w:r>
            <w:r>
              <w:rPr>
                <w:color w:val="801500"/>
              </w:rPr>
              <w:t>仍</w:t>
            </w:r>
            <w:r>
              <w:rPr>
                <w:color w:val="801500"/>
              </w:rPr>
              <w:t>不</w:t>
            </w:r>
            <w:r>
              <w:rPr>
                <w:color w:val="801500"/>
              </w:rPr>
              <w:t>具</w:t>
            </w:r>
            <w:r>
              <w:rPr>
                <w:color w:val="801500"/>
              </w:rPr>
              <w:t>备</w:t>
            </w:r>
            <w:r>
              <w:rPr>
                <w:color w:val="801500"/>
              </w:rPr>
              <w:t>法</w:t>
            </w:r>
            <w:r>
              <w:rPr>
                <w:color w:val="801500"/>
              </w:rPr>
              <w:t>律</w:t>
            </w:r>
            <w:r>
              <w:rPr>
                <w:color w:val="801500"/>
              </w:rPr>
              <w:t>、</w:t>
            </w:r>
            <w:r>
              <w:rPr>
                <w:color w:val="801500"/>
              </w:rPr>
              <w:t>行</w:t>
            </w:r>
            <w:r>
              <w:rPr>
                <w:color w:val="801500"/>
              </w:rPr>
              <w:t>政</w:t>
            </w:r>
            <w:r>
              <w:rPr>
                <w:color w:val="801500"/>
              </w:rPr>
              <w:t>法</w:t>
            </w:r>
            <w:r>
              <w:rPr>
                <w:color w:val="801500"/>
              </w:rPr>
              <w:t>规</w:t>
            </w:r>
            <w:r>
              <w:rPr>
                <w:color w:val="801500"/>
              </w:rPr>
              <w:t>和</w:t>
            </w:r>
            <w:r>
              <w:rPr>
                <w:color w:val="801500"/>
              </w:rPr>
              <w:t>国</w:t>
            </w:r>
            <w:r>
              <w:rPr>
                <w:color w:val="801500"/>
              </w:rPr>
              <w:t>家</w:t>
            </w:r>
            <w:r>
              <w:rPr>
                <w:color w:val="801500"/>
              </w:rPr>
              <w:t>标</w:t>
            </w:r>
            <w:r>
              <w:rPr>
                <w:color w:val="801500"/>
              </w:rPr>
              <w:t>准</w:t>
            </w:r>
            <w:r>
              <w:rPr>
                <w:color w:val="801500"/>
              </w:rPr>
              <w:t>或</w:t>
            </w:r>
            <w:r>
              <w:rPr>
                <w:color w:val="801500"/>
              </w:rPr>
              <w:t>者</w:t>
            </w:r>
            <w:r>
              <w:rPr>
                <w:color w:val="801500"/>
              </w:rPr>
              <w:t>行</w:t>
            </w:r>
            <w:r>
              <w:rPr>
                <w:color w:val="801500"/>
              </w:rPr>
              <w:t>业</w:t>
            </w:r>
            <w:r>
              <w:rPr>
                <w:color w:val="801500"/>
              </w:rPr>
              <w:t>标</w:t>
            </w:r>
            <w:r>
              <w:rPr>
                <w:color w:val="801500"/>
              </w:rPr>
              <w:t>准</w:t>
            </w:r>
            <w:r>
              <w:rPr>
                <w:color w:val="801500"/>
              </w:rPr>
              <w:t>规</w:t>
            </w:r>
            <w:r>
              <w:rPr>
                <w:color w:val="801500"/>
              </w:rPr>
              <w:t>定</w:t>
            </w:r>
            <w:r>
              <w:rPr>
                <w:color w:val="801500"/>
              </w:rPr>
              <w:t>的</w:t>
            </w:r>
            <w:r>
              <w:rPr>
                <w:color w:val="801500"/>
              </w:rPr>
              <w:t>安</w:t>
            </w:r>
            <w:r>
              <w:rPr>
                <w:color w:val="801500"/>
              </w:rPr>
              <w:t>全</w:t>
            </w:r>
            <w:r>
              <w:rPr>
                <w:color w:val="801500"/>
              </w:rPr>
              <w:t>生</w:t>
            </w:r>
            <w:r>
              <w:rPr>
                <w:color w:val="801500"/>
              </w:rPr>
              <w:t>产</w:t>
            </w:r>
            <w:r>
              <w:rPr>
                <w:color w:val="801500"/>
              </w:rPr>
              <w:t>条</w:t>
            </w:r>
            <w:r>
              <w:rPr>
                <w:color w:val="801500"/>
              </w:rPr>
              <w:t>件</w:t>
            </w:r>
            <w:r>
              <w:rPr>
                <w:color w:val="801500"/>
              </w:rPr>
              <w:t>的</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w:t>
            </w:r>
            <w:r>
              <w:rPr>
                <w:color w:val="801500"/>
              </w:rPr>
              <w:t>三</w:t>
            </w:r>
            <w:r>
              <w:rPr>
                <w:color w:val="801500"/>
              </w:rPr>
              <w:t>）</w:t>
            </w:r>
            <w:r>
              <w:rPr>
                <w:color w:val="801500"/>
              </w:rPr>
              <w:t>不</w:t>
            </w:r>
            <w:r>
              <w:rPr>
                <w:color w:val="801500"/>
              </w:rPr>
              <w:t>具</w:t>
            </w:r>
            <w:r>
              <w:rPr>
                <w:color w:val="801500"/>
              </w:rPr>
              <w:t>备</w:t>
            </w:r>
            <w:r>
              <w:rPr>
                <w:color w:val="801500"/>
              </w:rPr>
              <w:t>法</w:t>
            </w:r>
            <w:r>
              <w:rPr>
                <w:color w:val="801500"/>
              </w:rPr>
              <w:t>律</w:t>
            </w:r>
            <w:r>
              <w:rPr>
                <w:color w:val="801500"/>
              </w:rPr>
              <w:t>、</w:t>
            </w:r>
            <w:r>
              <w:rPr>
                <w:color w:val="801500"/>
              </w:rPr>
              <w:t>行</w:t>
            </w:r>
            <w:r>
              <w:rPr>
                <w:color w:val="801500"/>
              </w:rPr>
              <w:t>政</w:t>
            </w:r>
            <w:r>
              <w:rPr>
                <w:color w:val="801500"/>
              </w:rPr>
              <w:t>法</w:t>
            </w:r>
            <w:r>
              <w:rPr>
                <w:color w:val="801500"/>
              </w:rPr>
              <w:t>规</w:t>
            </w:r>
            <w:r>
              <w:rPr>
                <w:color w:val="801500"/>
              </w:rPr>
              <w:t>和</w:t>
            </w:r>
            <w:r>
              <w:rPr>
                <w:color w:val="801500"/>
              </w:rPr>
              <w:t>国</w:t>
            </w:r>
            <w:r>
              <w:rPr>
                <w:color w:val="801500"/>
              </w:rPr>
              <w:t>家</w:t>
            </w:r>
            <w:r>
              <w:rPr>
                <w:color w:val="801500"/>
              </w:rPr>
              <w:t>标</w:t>
            </w:r>
            <w:r>
              <w:rPr>
                <w:color w:val="801500"/>
              </w:rPr>
              <w:t>准</w:t>
            </w:r>
            <w:r>
              <w:rPr>
                <w:color w:val="801500"/>
              </w:rPr>
              <w:t>或</w:t>
            </w:r>
            <w:r>
              <w:rPr>
                <w:color w:val="801500"/>
              </w:rPr>
              <w:t>者</w:t>
            </w:r>
            <w:r>
              <w:rPr>
                <w:color w:val="801500"/>
              </w:rPr>
              <w:t>行</w:t>
            </w:r>
            <w:r>
              <w:rPr>
                <w:color w:val="801500"/>
              </w:rPr>
              <w:t>业</w:t>
            </w:r>
            <w:r>
              <w:rPr>
                <w:color w:val="801500"/>
              </w:rPr>
              <w:t>标</w:t>
            </w:r>
            <w:r>
              <w:rPr>
                <w:color w:val="801500"/>
              </w:rPr>
              <w:t>准</w:t>
            </w:r>
            <w:r>
              <w:rPr>
                <w:color w:val="801500"/>
              </w:rPr>
              <w:t>规</w:t>
            </w:r>
            <w:r>
              <w:rPr>
                <w:color w:val="801500"/>
              </w:rPr>
              <w:t>定</w:t>
            </w:r>
            <w:r>
              <w:rPr>
                <w:color w:val="801500"/>
              </w:rPr>
              <w:t>的</w:t>
            </w:r>
            <w:r>
              <w:rPr>
                <w:color w:val="801500"/>
              </w:rPr>
              <w:t>安</w:t>
            </w:r>
            <w:r>
              <w:rPr>
                <w:color w:val="801500"/>
              </w:rPr>
              <w:t>全</w:t>
            </w:r>
            <w:r>
              <w:rPr>
                <w:color w:val="801500"/>
              </w:rPr>
              <w:t>生</w:t>
            </w:r>
            <w:r>
              <w:rPr>
                <w:color w:val="801500"/>
              </w:rPr>
              <w:t>产</w:t>
            </w:r>
            <w:r>
              <w:rPr>
                <w:color w:val="801500"/>
              </w:rPr>
              <w:t>条</w:t>
            </w:r>
            <w:r>
              <w:rPr>
                <w:color w:val="801500"/>
              </w:rPr>
              <w:t>件</w:t>
            </w:r>
            <w:r>
              <w:rPr>
                <w:color w:val="801500"/>
              </w:rPr>
              <w:t>，</w:t>
            </w:r>
            <w:r>
              <w:rPr>
                <w:color w:val="801500"/>
              </w:rPr>
              <w:t>导</w:t>
            </w:r>
            <w:r>
              <w:rPr>
                <w:color w:val="801500"/>
              </w:rPr>
              <w:t>致</w:t>
            </w:r>
            <w:r>
              <w:rPr>
                <w:color w:val="801500"/>
              </w:rPr>
              <w:t>发</w:t>
            </w:r>
            <w:r>
              <w:rPr>
                <w:color w:val="801500"/>
              </w:rPr>
              <w:t>生</w:t>
            </w:r>
            <w:r>
              <w:rPr>
                <w:color w:val="801500"/>
              </w:rPr>
              <w:t>重</w:t>
            </w:r>
            <w:r>
              <w:rPr>
                <w:color w:val="801500"/>
              </w:rPr>
              <w:t>大</w:t>
            </w:r>
            <w:r>
              <w:rPr>
                <w:color w:val="801500"/>
              </w:rPr>
              <w:t>、</w:t>
            </w:r>
            <w:r>
              <w:rPr>
                <w:color w:val="801500"/>
              </w:rPr>
              <w:t>特</w:t>
            </w:r>
            <w:r>
              <w:rPr>
                <w:color w:val="801500"/>
              </w:rPr>
              <w:t>别</w:t>
            </w:r>
            <w:r>
              <w:rPr>
                <w:color w:val="801500"/>
              </w:rPr>
              <w:t>重</w:t>
            </w:r>
            <w:r>
              <w:rPr>
                <w:color w:val="801500"/>
              </w:rPr>
              <w:t>大</w:t>
            </w:r>
            <w:r>
              <w:rPr>
                <w:color w:val="801500"/>
              </w:rPr>
              <w:t>生</w:t>
            </w:r>
            <w:r>
              <w:rPr>
                <w:color w:val="801500"/>
              </w:rPr>
              <w:t>产</w:t>
            </w:r>
            <w:r>
              <w:rPr>
                <w:color w:val="801500"/>
              </w:rPr>
              <w:t>安</w:t>
            </w:r>
            <w:r>
              <w:rPr>
                <w:color w:val="801500"/>
              </w:rPr>
              <w:t>全</w:t>
            </w:r>
            <w:r>
              <w:rPr>
                <w:color w:val="801500"/>
              </w:rPr>
              <w:t>事</w:t>
            </w:r>
            <w:r>
              <w:rPr>
                <w:color w:val="801500"/>
              </w:rPr>
              <w:t>故</w:t>
            </w:r>
            <w:r>
              <w:rPr>
                <w:color w:val="801500"/>
              </w:rPr>
              <w:t>的</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w:t>
            </w:r>
            <w:r>
              <w:rPr>
                <w:color w:val="801500"/>
              </w:rPr>
              <w:t>四</w:t>
            </w:r>
            <w:r>
              <w:rPr>
                <w:color w:val="801500"/>
              </w:rPr>
              <w:t>）</w:t>
            </w:r>
            <w:r>
              <w:rPr>
                <w:color w:val="801500"/>
              </w:rPr>
              <w:t>拒</w:t>
            </w:r>
            <w:r>
              <w:rPr>
                <w:color w:val="801500"/>
              </w:rPr>
              <w:t>不</w:t>
            </w:r>
            <w:r>
              <w:rPr>
                <w:color w:val="801500"/>
              </w:rPr>
              <w:t>执</w:t>
            </w:r>
            <w:r>
              <w:rPr>
                <w:color w:val="801500"/>
              </w:rPr>
              <w:t>行</w:t>
            </w:r>
            <w:r>
              <w:rPr>
                <w:color w:val="801500"/>
              </w:rPr>
              <w:t>负</w:t>
            </w:r>
            <w:r>
              <w:rPr>
                <w:color w:val="801500"/>
              </w:rPr>
              <w:t>有</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的</w:t>
            </w:r>
            <w:r>
              <w:rPr>
                <w:color w:val="801500"/>
              </w:rPr>
              <w:t>部</w:t>
            </w:r>
            <w:r>
              <w:rPr>
                <w:color w:val="801500"/>
              </w:rPr>
              <w:t>门</w:t>
            </w:r>
            <w:r>
              <w:rPr>
                <w:color w:val="801500"/>
              </w:rPr>
              <w:t>作</w:t>
            </w:r>
            <w:r>
              <w:rPr>
                <w:color w:val="801500"/>
              </w:rPr>
              <w:t>出</w:t>
            </w:r>
            <w:r>
              <w:rPr>
                <w:color w:val="801500"/>
              </w:rPr>
              <w:t>的</w:t>
            </w:r>
            <w:r>
              <w:rPr>
                <w:color w:val="801500"/>
              </w:rPr>
              <w:t>停</w:t>
            </w:r>
            <w:r>
              <w:rPr>
                <w:color w:val="801500"/>
              </w:rPr>
              <w:t>产</w:t>
            </w:r>
            <w:r>
              <w:rPr>
                <w:color w:val="801500"/>
              </w:rPr>
              <w:t>停</w:t>
            </w:r>
            <w:r>
              <w:rPr>
                <w:color w:val="801500"/>
              </w:rPr>
              <w:t>业</w:t>
            </w:r>
            <w:r>
              <w:rPr>
                <w:color w:val="801500"/>
              </w:rPr>
              <w:t>整</w:t>
            </w:r>
            <w:r>
              <w:rPr>
                <w:color w:val="801500"/>
              </w:rPr>
              <w:t>顿</w:t>
            </w:r>
            <w:r>
              <w:rPr>
                <w:color w:val="801500"/>
              </w:rPr>
              <w:t>决</w:t>
            </w:r>
            <w:r>
              <w:rPr>
                <w:color w:val="801500"/>
              </w:rPr>
              <w:t>定</w:t>
            </w:r>
            <w:r>
              <w:rPr>
                <w:color w:val="801500"/>
              </w:rPr>
              <w:t>的</w:t>
            </w:r>
            <w:r>
              <w:rPr>
                <w:color w:val="801500"/>
              </w:rPr>
              <w:t>。</w:t>
            </w:r>
            <w:r>
              <w:rPr>
                <w:color w:val="801500"/>
              </w:rPr>
              <w:t xml:space="preserve"> </w:t>
            </w:r>
            <w:r>
              <w:rPr>
                <w:color w:val="801500"/>
              </w:rPr>
              <w:br/>
            </w:r>
            <w:r>
              <w:rPr>
                <w:color w:val="801500"/>
              </w:rPr>
              <w:br/>
            </w:r>
            <w:r>
              <w:rPr>
                <w:color w:val="801500"/>
              </w:rPr>
              <w:br/>
            </w:r>
            <w:r>
              <w:rPr>
                <w:color w:val="801500"/>
              </w:rPr>
              <w:br/>
            </w:r>
          </w:p>
        </w:tc>
      </w:tr>
      <w:tr>
        <w:tc>
          <w:tcPr>
            <w:tcW w:type="dxa" w:w="4320"/>
          </w:tcPr>
          <w:p/>
          <w:p>
            <w:r>
              <w:t>第</w:t>
            </w:r>
            <w:r>
              <w:t>一</w:t>
            </w:r>
            <w:r>
              <w:t>百</w:t>
            </w:r>
            <w:r>
              <w:rPr>
                <w:color w:val="006633"/>
              </w:rPr>
              <w:t>零</w:t>
            </w:r>
            <w:r>
              <w:rPr>
                <w:color w:val="006633"/>
              </w:rPr>
              <w:t>九</w:t>
            </w:r>
            <w:r>
              <w:t>条</w:t>
            </w:r>
            <w:r>
              <w:rPr>
                <w:color w:val="006633"/>
              </w:rPr>
              <w:t xml:space="preserve"> </w:t>
            </w:r>
            <w:r>
              <w:rPr>
                <w:color w:val="006633"/>
              </w:rPr>
              <w:t xml:space="preserve"> </w:t>
            </w:r>
            <w:r>
              <w:t>发</w:t>
            </w:r>
            <w:r>
              <w:t>生</w:t>
            </w:r>
            <w:r>
              <w:t>生</w:t>
            </w:r>
            <w:r>
              <w:t>产</w:t>
            </w:r>
            <w:r>
              <w:t>安</w:t>
            </w:r>
            <w:r>
              <w:t>全</w:t>
            </w:r>
            <w:r>
              <w:t>事</w:t>
            </w:r>
            <w:r>
              <w:t>故</w:t>
            </w:r>
            <w:r>
              <w:t>，</w:t>
            </w:r>
            <w:r>
              <w:t>对</w:t>
            </w:r>
            <w:r>
              <w:t>负</w:t>
            </w:r>
            <w:r>
              <w:t>有</w:t>
            </w:r>
            <w:r>
              <w:t>责</w:t>
            </w:r>
            <w:r>
              <w:t>任</w:t>
            </w:r>
            <w:r>
              <w:t>的</w:t>
            </w:r>
            <w:r>
              <w:t>生</w:t>
            </w:r>
            <w:r>
              <w:t>产</w:t>
            </w:r>
            <w:r>
              <w:t>经</w:t>
            </w:r>
            <w:r>
              <w:t>营</w:t>
            </w:r>
            <w:r>
              <w:t>单</w:t>
            </w:r>
            <w:r>
              <w:t>位</w:t>
            </w:r>
            <w:r>
              <w:t>除</w:t>
            </w:r>
            <w:r>
              <w:t>要</w:t>
            </w:r>
            <w:r>
              <w:t>求</w:t>
            </w:r>
            <w:r>
              <w:t>其</w:t>
            </w:r>
            <w:r>
              <w:t>依</w:t>
            </w:r>
            <w:r>
              <w:t>法</w:t>
            </w:r>
            <w:r>
              <w:t>承</w:t>
            </w:r>
            <w:r>
              <w:t>担</w:t>
            </w:r>
            <w:r>
              <w:t>相</w:t>
            </w:r>
            <w:r>
              <w:t>应</w:t>
            </w:r>
            <w:r>
              <w:t>的</w:t>
            </w:r>
            <w:r>
              <w:t>赔</w:t>
            </w:r>
            <w:r>
              <w:t>偿</w:t>
            </w:r>
            <w:r>
              <w:t>等</w:t>
            </w:r>
            <w:r>
              <w:t>责</w:t>
            </w:r>
            <w:r>
              <w:t>任</w:t>
            </w:r>
            <w:r>
              <w:t>外</w:t>
            </w:r>
            <w:r>
              <w:t>，</w:t>
            </w:r>
            <w:r>
              <w:t>由</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依</w:t>
            </w:r>
            <w:r>
              <w:t>照</w:t>
            </w:r>
            <w:r>
              <w:t>下</w:t>
            </w:r>
            <w:r>
              <w:t>列</w:t>
            </w:r>
            <w:r>
              <w:t>规</w:t>
            </w:r>
            <w:r>
              <w:t>定</w:t>
            </w:r>
            <w:r>
              <w:t>处</w:t>
            </w:r>
            <w:r>
              <w:t>以</w:t>
            </w:r>
            <w:r>
              <w:t>罚</w:t>
            </w:r>
            <w:r>
              <w:t>款</w:t>
            </w:r>
            <w:r>
              <w:rPr>
                <w:color w:val="006633"/>
              </w:rPr>
              <w:t>：</w:t>
            </w:r>
            <w:r>
              <w:t xml:space="preserve"> </w:t>
            </w:r>
            <w:r>
              <w:br/>
            </w:r>
            <w:r>
              <w:br/>
            </w:r>
            <w:r>
              <w:t>（</w:t>
            </w:r>
            <w:r>
              <w:t>一</w:t>
            </w:r>
            <w:r>
              <w:t>）</w:t>
            </w:r>
            <w:r>
              <w:t>发</w:t>
            </w:r>
            <w:r>
              <w:t>生</w:t>
            </w:r>
            <w:r>
              <w:t>一</w:t>
            </w:r>
            <w:r>
              <w:t>般</w:t>
            </w:r>
            <w:r>
              <w:t>事</w:t>
            </w:r>
            <w:r>
              <w:t>故</w:t>
            </w:r>
            <w:r>
              <w:t>的</w:t>
            </w:r>
            <w:r>
              <w:t>，</w:t>
            </w:r>
            <w:r>
              <w:t>处</w:t>
            </w:r>
            <w:r>
              <w:rPr>
                <w:color w:val="006633"/>
              </w:rPr>
              <w:t>二</w:t>
            </w:r>
            <w:r>
              <w:t>十</w:t>
            </w:r>
            <w:r>
              <w:t>万</w:t>
            </w:r>
            <w:r>
              <w:t>元</w:t>
            </w:r>
            <w:r>
              <w:t>以</w:t>
            </w:r>
            <w:r>
              <w:t>上</w:t>
            </w:r>
            <w:r>
              <w:rPr>
                <w:color w:val="006633"/>
              </w:rPr>
              <w:t>五</w:t>
            </w:r>
            <w:r>
              <w:rPr>
                <w:color w:val="006633"/>
              </w:rPr>
              <w:t>十</w:t>
            </w:r>
            <w:r>
              <w:t>万</w:t>
            </w:r>
            <w:r>
              <w:t>元</w:t>
            </w:r>
            <w:r>
              <w:t>以</w:t>
            </w:r>
            <w:r>
              <w:t>下</w:t>
            </w:r>
            <w:r>
              <w:t>的</w:t>
            </w:r>
            <w:r>
              <w:t>罚</w:t>
            </w:r>
            <w:r>
              <w:t>款</w:t>
            </w:r>
            <w:r>
              <w:t>；</w:t>
            </w:r>
            <w:r>
              <w:t xml:space="preserve"> </w:t>
            </w:r>
            <w:r>
              <w:br/>
            </w:r>
            <w:r>
              <w:br/>
            </w:r>
            <w:r>
              <w:t>（</w:t>
            </w:r>
            <w:r>
              <w:t>二</w:t>
            </w:r>
            <w:r>
              <w:t>）</w:t>
            </w:r>
            <w:r>
              <w:t>发</w:t>
            </w:r>
            <w:r>
              <w:t>生</w:t>
            </w:r>
            <w:r>
              <w:t>较</w:t>
            </w:r>
            <w:r>
              <w:t>大</w:t>
            </w:r>
            <w:r>
              <w:t>事</w:t>
            </w:r>
            <w:r>
              <w:t>故</w:t>
            </w:r>
            <w:r>
              <w:t>的</w:t>
            </w:r>
            <w:r>
              <w:t>，</w:t>
            </w:r>
            <w:r>
              <w:t>处</w:t>
            </w:r>
            <w:r>
              <w:rPr>
                <w:color w:val="006633"/>
              </w:rPr>
              <w:t>五</w:t>
            </w:r>
            <w:r>
              <w:rPr>
                <w:color w:val="006633"/>
              </w:rPr>
              <w:t>十</w:t>
            </w:r>
            <w:r>
              <w:rPr>
                <w:color w:val="006633"/>
              </w:rPr>
              <w:t>万</w:t>
            </w:r>
            <w:r>
              <w:rPr>
                <w:color w:val="006633"/>
              </w:rPr>
              <w:t>元</w:t>
            </w:r>
            <w:r>
              <w:rPr>
                <w:color w:val="006633"/>
              </w:rPr>
              <w:t>以</w:t>
            </w:r>
            <w:r>
              <w:rPr>
                <w:color w:val="006633"/>
              </w:rPr>
              <w:t>上</w:t>
            </w:r>
            <w:r>
              <w:t>一</w:t>
            </w:r>
            <w:r>
              <w:t>百</w:t>
            </w:r>
            <w:r>
              <w:t>万</w:t>
            </w:r>
            <w:r>
              <w:t>元</w:t>
            </w:r>
            <w:r>
              <w:t>以</w:t>
            </w:r>
            <w:r>
              <w:t>下</w:t>
            </w:r>
            <w:r>
              <w:t>的</w:t>
            </w:r>
            <w:r>
              <w:t>罚</w:t>
            </w:r>
            <w:r>
              <w:t>款</w:t>
            </w:r>
            <w:r>
              <w:t>；</w:t>
            </w:r>
            <w:r>
              <w:t xml:space="preserve"> </w:t>
            </w:r>
            <w:r>
              <w:br/>
            </w:r>
            <w:r>
              <w:br/>
            </w:r>
            <w:r>
              <w:t>（</w:t>
            </w:r>
            <w:r>
              <w:t>三</w:t>
            </w:r>
            <w:r>
              <w:t>）</w:t>
            </w:r>
            <w:r>
              <w:t>发</w:t>
            </w:r>
            <w:r>
              <w:t>生</w:t>
            </w:r>
            <w:r>
              <w:t>重</w:t>
            </w:r>
            <w:r>
              <w:t>大</w:t>
            </w:r>
            <w:r>
              <w:t>事</w:t>
            </w:r>
            <w:r>
              <w:t>故</w:t>
            </w:r>
            <w:r>
              <w:t>的</w:t>
            </w:r>
            <w:r>
              <w:t>，</w:t>
            </w:r>
            <w:r>
              <w:t>处</w:t>
            </w:r>
            <w:r>
              <w:rPr>
                <w:color w:val="006633"/>
              </w:rPr>
              <w:t>一</w:t>
            </w:r>
            <w:r>
              <w:t>百</w:t>
            </w:r>
            <w:r>
              <w:t>万</w:t>
            </w:r>
            <w:r>
              <w:t>元</w:t>
            </w:r>
            <w:r>
              <w:t>以</w:t>
            </w:r>
            <w:r>
              <w:t>上</w:t>
            </w:r>
            <w:r>
              <w:rPr>
                <w:color w:val="006633"/>
              </w:rPr>
              <w:t>五</w:t>
            </w:r>
            <w:r>
              <w:rPr>
                <w:color w:val="006633"/>
              </w:rPr>
              <w:t>百</w:t>
            </w:r>
            <w:r>
              <w:t>万</w:t>
            </w:r>
            <w:r>
              <w:t>元</w:t>
            </w:r>
            <w:r>
              <w:t>以</w:t>
            </w:r>
            <w:r>
              <w:t>下</w:t>
            </w:r>
            <w:r>
              <w:t>的</w:t>
            </w:r>
            <w:r>
              <w:t>罚</w:t>
            </w:r>
            <w:r>
              <w:t>款</w:t>
            </w:r>
            <w:r>
              <w:t>；</w:t>
            </w:r>
            <w:r>
              <w:t xml:space="preserve"> </w:t>
            </w:r>
            <w:r>
              <w:br/>
            </w:r>
            <w:r>
              <w:br/>
            </w:r>
            <w:r>
              <w:t>（</w:t>
            </w:r>
            <w:r>
              <w:t>四</w:t>
            </w:r>
            <w:r>
              <w:t>）</w:t>
            </w:r>
            <w:r>
              <w:t>发</w:t>
            </w:r>
            <w:r>
              <w:t>生</w:t>
            </w:r>
            <w:r>
              <w:t>特</w:t>
            </w:r>
            <w:r>
              <w:t>别</w:t>
            </w:r>
            <w:r>
              <w:t>重</w:t>
            </w:r>
            <w:r>
              <w:t>大</w:t>
            </w:r>
            <w:r>
              <w:t>事</w:t>
            </w:r>
            <w:r>
              <w:t>故</w:t>
            </w:r>
            <w:r>
              <w:t>的</w:t>
            </w:r>
            <w:r>
              <w:t>，</w:t>
            </w:r>
            <w:r>
              <w:t>处</w:t>
            </w:r>
            <w:r>
              <w:rPr>
                <w:color w:val="006633"/>
              </w:rPr>
              <w:t>五</w:t>
            </w:r>
            <w:r>
              <w:rPr>
                <w:color w:val="006633"/>
              </w:rPr>
              <w:t>百</w:t>
            </w:r>
            <w:r>
              <w:rPr>
                <w:color w:val="006633"/>
              </w:rPr>
              <w:t>万</w:t>
            </w:r>
            <w:r>
              <w:rPr>
                <w:color w:val="006633"/>
              </w:rPr>
              <w:t>元</w:t>
            </w:r>
            <w:r>
              <w:rPr>
                <w:color w:val="006633"/>
              </w:rPr>
              <w:t>以</w:t>
            </w:r>
            <w:r>
              <w:rPr>
                <w:color w:val="006633"/>
              </w:rPr>
              <w:t>上</w:t>
            </w:r>
            <w:r>
              <w:t>一</w:t>
            </w:r>
            <w:r>
              <w:t>千</w:t>
            </w:r>
            <w:r>
              <w:t>万</w:t>
            </w:r>
            <w:r>
              <w:t>元</w:t>
            </w:r>
            <w:r>
              <w:t>以</w:t>
            </w:r>
            <w:r>
              <w:t>下</w:t>
            </w:r>
            <w:r>
              <w:t>的</w:t>
            </w:r>
            <w:r>
              <w:t>罚</w:t>
            </w:r>
            <w:r>
              <w:t>款</w:t>
            </w:r>
            <w:r>
              <w:rPr>
                <w:color w:val="006633"/>
              </w:rPr>
              <w:t>；</w:t>
            </w:r>
            <w:r>
              <w:t>情</w:t>
            </w:r>
            <w:r>
              <w:t>节</w:t>
            </w:r>
            <w:r>
              <w:t>特</w:t>
            </w:r>
            <w:r>
              <w:t>别</w:t>
            </w:r>
            <w:r>
              <w:t>严</w:t>
            </w:r>
            <w:r>
              <w:t>重</w:t>
            </w:r>
            <w:r>
              <w:t>的</w:t>
            </w:r>
            <w:r>
              <w:t>，</w:t>
            </w:r>
            <w:r>
              <w:rPr>
                <w:color w:val="006633"/>
              </w:rPr>
              <w:t>处</w:t>
            </w:r>
            <w:r>
              <w:rPr>
                <w:color w:val="006633"/>
              </w:rPr>
              <w:t>一</w:t>
            </w:r>
            <w:r>
              <w:rPr>
                <w:color w:val="006633"/>
              </w:rPr>
              <w:t>千</w:t>
            </w:r>
            <w:r>
              <w:rPr>
                <w:color w:val="006633"/>
              </w:rPr>
              <w:t>万</w:t>
            </w:r>
            <w:r>
              <w:rPr>
                <w:color w:val="006633"/>
              </w:rPr>
              <w:t>元</w:t>
            </w:r>
            <w:r>
              <w:t>以</w:t>
            </w:r>
            <w:r>
              <w:rPr>
                <w:color w:val="006633"/>
              </w:rPr>
              <w:t>上</w:t>
            </w:r>
            <w:r>
              <w:rPr>
                <w:color w:val="006633"/>
              </w:rPr>
              <w:t>二</w:t>
            </w:r>
            <w:r>
              <w:rPr>
                <w:color w:val="006633"/>
              </w:rPr>
              <w:t>千</w:t>
            </w:r>
            <w:r>
              <w:rPr>
                <w:color w:val="006633"/>
              </w:rPr>
              <w:t>万</w:t>
            </w:r>
            <w:r>
              <w:rPr>
                <w:color w:val="006633"/>
              </w:rPr>
              <w:t>元</w:t>
            </w:r>
            <w:r>
              <w:rPr>
                <w:color w:val="006633"/>
              </w:rPr>
              <w:t>以</w:t>
            </w:r>
            <w:r>
              <w:rPr>
                <w:color w:val="006633"/>
              </w:rPr>
              <w:t>下</w:t>
            </w:r>
            <w:r>
              <w:t>的</w:t>
            </w:r>
            <w:r>
              <w:t>罚</w:t>
            </w:r>
            <w:r>
              <w:t>款</w:t>
            </w:r>
            <w:r>
              <w:t>。</w:t>
            </w:r>
            <w:r>
              <w:t xml:space="preserve"> </w:t>
            </w:r>
            <w:r>
              <w:br/>
            </w:r>
            <w:r>
              <w:br/>
            </w:r>
          </w:p>
        </w:tc>
        <w:tc>
          <w:tcPr>
            <w:tcW w:type="dxa" w:w="4320"/>
          </w:tcPr>
          <w:p/>
          <w:p>
            <w:r>
              <w:t>第</w:t>
            </w:r>
            <w:r>
              <w:t>一</w:t>
            </w:r>
            <w:r>
              <w:t>百</w:t>
            </w:r>
            <w:r>
              <w:rPr>
                <w:color w:val="801500"/>
              </w:rPr>
              <w:t>一</w:t>
            </w:r>
            <w:r>
              <w:rPr>
                <w:color w:val="801500"/>
              </w:rPr>
              <w:t>十</w:t>
            </w:r>
            <w:r>
              <w:rPr>
                <w:color w:val="801500"/>
              </w:rPr>
              <w:t>四</w:t>
            </w:r>
            <w:r>
              <w:t>条</w:t>
            </w:r>
            <w:r>
              <w:rPr>
                <w:color w:val="801500"/>
              </w:rPr>
              <w:t xml:space="preserve">　</w:t>
            </w:r>
            <w:r>
              <w:t>发</w:t>
            </w:r>
            <w:r>
              <w:t>生</w:t>
            </w:r>
            <w:r>
              <w:t>生</w:t>
            </w:r>
            <w:r>
              <w:t>产</w:t>
            </w:r>
            <w:r>
              <w:t>安</w:t>
            </w:r>
            <w:r>
              <w:t>全</w:t>
            </w:r>
            <w:r>
              <w:t>事</w:t>
            </w:r>
            <w:r>
              <w:t>故</w:t>
            </w:r>
            <w:r>
              <w:t>，</w:t>
            </w:r>
            <w:r>
              <w:t>对</w:t>
            </w:r>
            <w:r>
              <w:t>负</w:t>
            </w:r>
            <w:r>
              <w:t>有</w:t>
            </w:r>
            <w:r>
              <w:t>责</w:t>
            </w:r>
            <w:r>
              <w:t>任</w:t>
            </w:r>
            <w:r>
              <w:t>的</w:t>
            </w:r>
            <w:r>
              <w:t>生</w:t>
            </w:r>
            <w:r>
              <w:t>产</w:t>
            </w:r>
            <w:r>
              <w:t>经</w:t>
            </w:r>
            <w:r>
              <w:t>营</w:t>
            </w:r>
            <w:r>
              <w:t>单</w:t>
            </w:r>
            <w:r>
              <w:t>位</w:t>
            </w:r>
            <w:r>
              <w:t>除</w:t>
            </w:r>
            <w:r>
              <w:t>要</w:t>
            </w:r>
            <w:r>
              <w:t>求</w:t>
            </w:r>
            <w:r>
              <w:t>其</w:t>
            </w:r>
            <w:r>
              <w:t>依</w:t>
            </w:r>
            <w:r>
              <w:t>法</w:t>
            </w:r>
            <w:r>
              <w:t>承</w:t>
            </w:r>
            <w:r>
              <w:t>担</w:t>
            </w:r>
            <w:r>
              <w:t>相</w:t>
            </w:r>
            <w:r>
              <w:t>应</w:t>
            </w:r>
            <w:r>
              <w:t>的</w:t>
            </w:r>
            <w:r>
              <w:t>赔</w:t>
            </w:r>
            <w:r>
              <w:t>偿</w:t>
            </w:r>
            <w:r>
              <w:t>等</w:t>
            </w:r>
            <w:r>
              <w:t>责</w:t>
            </w:r>
            <w:r>
              <w:t>任</w:t>
            </w:r>
            <w:r>
              <w:t>外</w:t>
            </w:r>
            <w:r>
              <w:t>，</w:t>
            </w:r>
            <w:r>
              <w:t>由</w:t>
            </w:r>
            <w:r>
              <w:rPr>
                <w:color w:val="801500"/>
              </w:rPr>
              <w:t>应</w:t>
            </w:r>
            <w:r>
              <w:rPr>
                <w:color w:val="801500"/>
              </w:rPr>
              <w:t>急</w:t>
            </w:r>
            <w:r>
              <w:t>管</w:t>
            </w:r>
            <w:r>
              <w:t>理</w:t>
            </w:r>
            <w:r>
              <w:t>部</w:t>
            </w:r>
            <w:r>
              <w:t>门</w:t>
            </w:r>
            <w:r>
              <w:t>依</w:t>
            </w:r>
            <w:r>
              <w:t>照</w:t>
            </w:r>
            <w:r>
              <w:t>下</w:t>
            </w:r>
            <w:r>
              <w:t>列</w:t>
            </w:r>
            <w:r>
              <w:t>规</w:t>
            </w:r>
            <w:r>
              <w:t>定</w:t>
            </w:r>
            <w:r>
              <w:t>处</w:t>
            </w:r>
            <w:r>
              <w:t>以</w:t>
            </w:r>
            <w:r>
              <w:t>罚</w:t>
            </w:r>
            <w:r>
              <w:t>款</w:t>
            </w:r>
            <w:r>
              <w:rPr>
                <w:color w:val="801500"/>
              </w:rPr>
              <w:t>:</w:t>
            </w:r>
            <w:r>
              <w:t xml:space="preserve"> </w:t>
            </w:r>
            <w:r>
              <w:rPr>
                <w:color w:val="801500"/>
              </w:rPr>
              <w:br/>
            </w:r>
            <w:r>
              <w:rPr>
                <w:color w:val="801500"/>
              </w:rPr>
              <w:br/>
            </w:r>
            <w:r>
              <w:br/>
            </w:r>
            <w:r>
              <w:br/>
            </w:r>
            <w:r>
              <w:t>（</w:t>
            </w:r>
            <w:r>
              <w:t>一</w:t>
            </w:r>
            <w:r>
              <w:t>）</w:t>
            </w:r>
            <w:r>
              <w:t>发</w:t>
            </w:r>
            <w:r>
              <w:t>生</w:t>
            </w:r>
            <w:r>
              <w:t>一</w:t>
            </w:r>
            <w:r>
              <w:t>般</w:t>
            </w:r>
            <w:r>
              <w:t>事</w:t>
            </w:r>
            <w:r>
              <w:t>故</w:t>
            </w:r>
            <w:r>
              <w:t>的</w:t>
            </w:r>
            <w:r>
              <w:t>，</w:t>
            </w:r>
            <w:r>
              <w:t>处</w:t>
            </w:r>
            <w:r>
              <w:rPr>
                <w:color w:val="801500"/>
              </w:rPr>
              <w:t>三</w:t>
            </w:r>
            <w:r>
              <w:t>十</w:t>
            </w:r>
            <w:r>
              <w:t>万</w:t>
            </w:r>
            <w:r>
              <w:t>元</w:t>
            </w:r>
            <w:r>
              <w:t>以</w:t>
            </w:r>
            <w:r>
              <w:t>上</w:t>
            </w:r>
            <w:r>
              <w:rPr>
                <w:color w:val="801500"/>
              </w:rPr>
              <w:t>一</w:t>
            </w:r>
            <w:r>
              <w:rPr>
                <w:color w:val="801500"/>
              </w:rPr>
              <w:t>百</w:t>
            </w:r>
            <w:r>
              <w:t>万</w:t>
            </w:r>
            <w:r>
              <w:t>元</w:t>
            </w:r>
            <w:r>
              <w:t>以</w:t>
            </w:r>
            <w:r>
              <w:t>下</w:t>
            </w:r>
            <w:r>
              <w:t>的</w:t>
            </w:r>
            <w:r>
              <w:t>罚</w:t>
            </w:r>
            <w:r>
              <w:t>款</w:t>
            </w:r>
            <w:r>
              <w:t>；</w:t>
            </w:r>
            <w:r>
              <w:t xml:space="preserve"> </w:t>
            </w:r>
            <w:r>
              <w:rPr>
                <w:color w:val="801500"/>
              </w:rPr>
              <w:br/>
            </w:r>
            <w:r>
              <w:rPr>
                <w:color w:val="801500"/>
              </w:rPr>
              <w:br/>
            </w:r>
            <w:r>
              <w:br/>
            </w:r>
            <w:r>
              <w:br/>
            </w:r>
            <w:r>
              <w:t>（</w:t>
            </w:r>
            <w:r>
              <w:t>二</w:t>
            </w:r>
            <w:r>
              <w:t>）</w:t>
            </w:r>
            <w:r>
              <w:t>发</w:t>
            </w:r>
            <w:r>
              <w:t>生</w:t>
            </w:r>
            <w:r>
              <w:t>较</w:t>
            </w:r>
            <w:r>
              <w:t>大</w:t>
            </w:r>
            <w:r>
              <w:t>事</w:t>
            </w:r>
            <w:r>
              <w:t>故</w:t>
            </w:r>
            <w:r>
              <w:t>的</w:t>
            </w:r>
            <w:r>
              <w:t>，</w:t>
            </w:r>
            <w:r>
              <w:t>处</w:t>
            </w:r>
            <w:r>
              <w:t>一</w:t>
            </w:r>
            <w:r>
              <w:rPr>
                <w:color w:val="801500"/>
              </w:rPr>
              <w:t>百</w:t>
            </w:r>
            <w:r>
              <w:rPr>
                <w:color w:val="801500"/>
              </w:rPr>
              <w:t>万</w:t>
            </w:r>
            <w:r>
              <w:rPr>
                <w:color w:val="801500"/>
              </w:rPr>
              <w:t>元</w:t>
            </w:r>
            <w:r>
              <w:rPr>
                <w:color w:val="801500"/>
              </w:rPr>
              <w:t>以</w:t>
            </w:r>
            <w:r>
              <w:rPr>
                <w:color w:val="801500"/>
              </w:rPr>
              <w:t>上</w:t>
            </w:r>
            <w:r>
              <w:rPr>
                <w:color w:val="801500"/>
              </w:rPr>
              <w:t>二</w:t>
            </w:r>
            <w:r>
              <w:t>百</w:t>
            </w:r>
            <w:r>
              <w:t>万</w:t>
            </w:r>
            <w:r>
              <w:t>元</w:t>
            </w:r>
            <w:r>
              <w:t>以</w:t>
            </w:r>
            <w:r>
              <w:t>下</w:t>
            </w:r>
            <w:r>
              <w:t>的</w:t>
            </w:r>
            <w:r>
              <w:t>罚</w:t>
            </w:r>
            <w:r>
              <w:t>款</w:t>
            </w:r>
            <w:r>
              <w:t>；</w:t>
            </w:r>
            <w:r>
              <w:t xml:space="preserve"> </w:t>
            </w:r>
            <w:r>
              <w:rPr>
                <w:color w:val="801500"/>
              </w:rPr>
              <w:br/>
            </w:r>
            <w:r>
              <w:rPr>
                <w:color w:val="801500"/>
              </w:rPr>
              <w:br/>
            </w:r>
            <w:r>
              <w:br/>
            </w:r>
            <w:r>
              <w:br/>
            </w:r>
            <w:r>
              <w:t>（</w:t>
            </w:r>
            <w:r>
              <w:t>三</w:t>
            </w:r>
            <w:r>
              <w:t>）</w:t>
            </w:r>
            <w:r>
              <w:t>发</w:t>
            </w:r>
            <w:r>
              <w:t>生</w:t>
            </w:r>
            <w:r>
              <w:t>重</w:t>
            </w:r>
            <w:r>
              <w:t>大</w:t>
            </w:r>
            <w:r>
              <w:t>事</w:t>
            </w:r>
            <w:r>
              <w:t>故</w:t>
            </w:r>
            <w:r>
              <w:t>的</w:t>
            </w:r>
            <w:r>
              <w:t>，</w:t>
            </w:r>
            <w:r>
              <w:t>处</w:t>
            </w:r>
            <w:r>
              <w:rPr>
                <w:color w:val="801500"/>
              </w:rPr>
              <w:t>二</w:t>
            </w:r>
            <w:r>
              <w:t>百</w:t>
            </w:r>
            <w:r>
              <w:t>万</w:t>
            </w:r>
            <w:r>
              <w:t>元</w:t>
            </w:r>
            <w:r>
              <w:t>以</w:t>
            </w:r>
            <w:r>
              <w:t>上</w:t>
            </w:r>
            <w:r>
              <w:rPr>
                <w:color w:val="801500"/>
              </w:rPr>
              <w:t>一</w:t>
            </w:r>
            <w:r>
              <w:rPr>
                <w:color w:val="801500"/>
              </w:rPr>
              <w:t>千</w:t>
            </w:r>
            <w:r>
              <w:t>万</w:t>
            </w:r>
            <w:r>
              <w:t>元</w:t>
            </w:r>
            <w:r>
              <w:t>以</w:t>
            </w:r>
            <w:r>
              <w:t>下</w:t>
            </w:r>
            <w:r>
              <w:t>的</w:t>
            </w:r>
            <w:r>
              <w:t>罚</w:t>
            </w:r>
            <w:r>
              <w:t>款</w:t>
            </w:r>
            <w:r>
              <w:t>；</w:t>
            </w:r>
            <w:r>
              <w:t xml:space="preserve"> </w:t>
            </w:r>
            <w:r>
              <w:rPr>
                <w:color w:val="801500"/>
              </w:rPr>
              <w:br/>
            </w:r>
            <w:r>
              <w:rPr>
                <w:color w:val="801500"/>
              </w:rPr>
              <w:br/>
            </w:r>
            <w:r>
              <w:br/>
            </w:r>
            <w:r>
              <w:br/>
            </w:r>
            <w:r>
              <w:t>（</w:t>
            </w:r>
            <w:r>
              <w:t>四</w:t>
            </w:r>
            <w:r>
              <w:t>）</w:t>
            </w:r>
            <w:r>
              <w:t>发</w:t>
            </w:r>
            <w:r>
              <w:t>生</w:t>
            </w:r>
            <w:r>
              <w:t>特</w:t>
            </w:r>
            <w:r>
              <w:t>别</w:t>
            </w:r>
            <w:r>
              <w:t>重</w:t>
            </w:r>
            <w:r>
              <w:t>大</w:t>
            </w:r>
            <w:r>
              <w:t>事</w:t>
            </w:r>
            <w:r>
              <w:t>故</w:t>
            </w:r>
            <w:r>
              <w:t>的</w:t>
            </w:r>
            <w:r>
              <w:t>，</w:t>
            </w:r>
            <w:r>
              <w:t>处</w:t>
            </w:r>
            <w:r>
              <w:t>一</w:t>
            </w:r>
            <w:r>
              <w:t>千</w:t>
            </w:r>
            <w:r>
              <w:t>万</w:t>
            </w:r>
            <w:r>
              <w:t>元</w:t>
            </w:r>
            <w:r>
              <w:t>以</w:t>
            </w:r>
            <w:r>
              <w:rPr>
                <w:color w:val="801500"/>
              </w:rPr>
              <w:t>上</w:t>
            </w:r>
            <w:r>
              <w:rPr>
                <w:color w:val="801500"/>
              </w:rPr>
              <w:t>二</w:t>
            </w:r>
            <w:r>
              <w:rPr>
                <w:color w:val="801500"/>
              </w:rPr>
              <w:t>千</w:t>
            </w:r>
            <w:r>
              <w:rPr>
                <w:color w:val="801500"/>
              </w:rPr>
              <w:t>万</w:t>
            </w:r>
            <w:r>
              <w:rPr>
                <w:color w:val="801500"/>
              </w:rPr>
              <w:t>元</w:t>
            </w:r>
            <w:r>
              <w:rPr>
                <w:color w:val="801500"/>
              </w:rPr>
              <w:t>以</w:t>
            </w:r>
            <w:r>
              <w:t>下</w:t>
            </w:r>
            <w:r>
              <w:t>的</w:t>
            </w:r>
            <w:r>
              <w:t>罚</w:t>
            </w:r>
            <w:r>
              <w:t>款</w:t>
            </w:r>
            <w:r>
              <w:rPr>
                <w:color w:val="801500"/>
              </w:rPr>
              <w:t>。</w:t>
            </w:r>
            <w:r>
              <w:rPr>
                <w:color w:val="801500"/>
              </w:rPr>
              <w:t xml:space="preserve"> </w:t>
            </w:r>
            <w:r>
              <w:rPr>
                <w:color w:val="801500"/>
              </w:rPr>
              <w:br/>
            </w:r>
            <w:r>
              <w:rPr>
                <w:color w:val="801500"/>
              </w:rPr>
              <w:br/>
            </w:r>
            <w:r>
              <w:rPr>
                <w:color w:val="801500"/>
              </w:rPr>
              <w:br/>
            </w:r>
            <w:r>
              <w:rPr>
                <w:color w:val="801500"/>
              </w:rPr>
              <w:br/>
            </w:r>
            <w:r>
              <w:rPr>
                <w:color w:val="801500"/>
              </w:rPr>
              <w:t>发</w:t>
            </w:r>
            <w:r>
              <w:rPr>
                <w:color w:val="801500"/>
              </w:rPr>
              <w:t>生</w:t>
            </w:r>
            <w:r>
              <w:rPr>
                <w:color w:val="801500"/>
              </w:rPr>
              <w:t>生</w:t>
            </w:r>
            <w:r>
              <w:rPr>
                <w:color w:val="801500"/>
              </w:rPr>
              <w:t>产</w:t>
            </w:r>
            <w:r>
              <w:rPr>
                <w:color w:val="801500"/>
              </w:rPr>
              <w:t>安</w:t>
            </w:r>
            <w:r>
              <w:rPr>
                <w:color w:val="801500"/>
              </w:rPr>
              <w:t>全</w:t>
            </w:r>
            <w:r>
              <w:rPr>
                <w:color w:val="801500"/>
              </w:rPr>
              <w:t>事</w:t>
            </w:r>
            <w:r>
              <w:rPr>
                <w:color w:val="801500"/>
              </w:rPr>
              <w:t>故</w:t>
            </w:r>
            <w:r>
              <w:rPr>
                <w:color w:val="801500"/>
              </w:rPr>
              <w:t>，</w:t>
            </w:r>
            <w:r>
              <w:t>情</w:t>
            </w:r>
            <w:r>
              <w:t>节</w:t>
            </w:r>
            <w:r>
              <w:t>特</w:t>
            </w:r>
            <w:r>
              <w:t>别</w:t>
            </w:r>
            <w:r>
              <w:t>严</w:t>
            </w:r>
            <w:r>
              <w:t>重</w:t>
            </w:r>
            <w:r>
              <w:rPr>
                <w:color w:val="801500"/>
              </w:rPr>
              <w:t>、</w:t>
            </w:r>
            <w:r>
              <w:rPr>
                <w:color w:val="801500"/>
              </w:rPr>
              <w:t>影</w:t>
            </w:r>
            <w:r>
              <w:rPr>
                <w:color w:val="801500"/>
              </w:rPr>
              <w:t>响</w:t>
            </w:r>
            <w:r>
              <w:rPr>
                <w:color w:val="801500"/>
              </w:rPr>
              <w:t>特</w:t>
            </w:r>
            <w:r>
              <w:rPr>
                <w:color w:val="801500"/>
              </w:rPr>
              <w:t>别</w:t>
            </w:r>
            <w:r>
              <w:rPr>
                <w:color w:val="801500"/>
              </w:rPr>
              <w:t>恶</w:t>
            </w:r>
            <w:r>
              <w:rPr>
                <w:color w:val="801500"/>
              </w:rPr>
              <w:t>劣</w:t>
            </w:r>
            <w:r>
              <w:t>的</w:t>
            </w:r>
            <w:r>
              <w:t>，</w:t>
            </w:r>
            <w:r>
              <w:rPr>
                <w:color w:val="801500"/>
              </w:rPr>
              <w:t>应</w:t>
            </w:r>
            <w:r>
              <w:rPr>
                <w:color w:val="801500"/>
              </w:rPr>
              <w:t>急</w:t>
            </w:r>
            <w:r>
              <w:rPr>
                <w:color w:val="801500"/>
              </w:rPr>
              <w:t>管</w:t>
            </w:r>
            <w:r>
              <w:rPr>
                <w:color w:val="801500"/>
              </w:rPr>
              <w:t>理</w:t>
            </w:r>
            <w:r>
              <w:rPr>
                <w:color w:val="801500"/>
              </w:rPr>
              <w:t>部</w:t>
            </w:r>
            <w:r>
              <w:rPr>
                <w:color w:val="801500"/>
              </w:rPr>
              <w:t>门</w:t>
            </w:r>
            <w:r>
              <w:rPr>
                <w:color w:val="801500"/>
              </w:rPr>
              <w:t>可</w:t>
            </w:r>
            <w:r>
              <w:t>以</w:t>
            </w:r>
            <w:r>
              <w:rPr>
                <w:color w:val="801500"/>
              </w:rPr>
              <w:t>按</w:t>
            </w:r>
            <w:r>
              <w:rPr>
                <w:color w:val="801500"/>
              </w:rPr>
              <w:t>照</w:t>
            </w:r>
            <w:r>
              <w:rPr>
                <w:color w:val="801500"/>
              </w:rPr>
              <w:t>前</w:t>
            </w:r>
            <w:r>
              <w:rPr>
                <w:color w:val="801500"/>
              </w:rPr>
              <w:t>款</w:t>
            </w:r>
            <w:r>
              <w:rPr>
                <w:color w:val="801500"/>
              </w:rPr>
              <w:t>罚</w:t>
            </w:r>
            <w:r>
              <w:rPr>
                <w:color w:val="801500"/>
              </w:rPr>
              <w:t>款</w:t>
            </w:r>
            <w:r>
              <w:rPr>
                <w:color w:val="801500"/>
              </w:rPr>
              <w:t>数</w:t>
            </w:r>
            <w:r>
              <w:rPr>
                <w:color w:val="801500"/>
              </w:rPr>
              <w:t>额</w:t>
            </w:r>
            <w:r>
              <w:t>的</w:t>
            </w:r>
            <w:r>
              <w:rPr>
                <w:color w:val="801500"/>
              </w:rPr>
              <w:t>二</w:t>
            </w:r>
            <w:r>
              <w:rPr>
                <w:color w:val="801500"/>
              </w:rPr>
              <w:t>倍</w:t>
            </w:r>
            <w:r>
              <w:rPr>
                <w:color w:val="801500"/>
              </w:rPr>
              <w:t>以</w:t>
            </w:r>
            <w:r>
              <w:rPr>
                <w:color w:val="801500"/>
              </w:rPr>
              <w:t>上</w:t>
            </w:r>
            <w:r>
              <w:rPr>
                <w:color w:val="801500"/>
              </w:rPr>
              <w:t>五</w:t>
            </w:r>
            <w:r>
              <w:rPr>
                <w:color w:val="801500"/>
              </w:rPr>
              <w:t>倍</w:t>
            </w:r>
            <w:r>
              <w:rPr>
                <w:color w:val="801500"/>
              </w:rPr>
              <w:t>以</w:t>
            </w:r>
            <w:r>
              <w:rPr>
                <w:color w:val="801500"/>
              </w:rPr>
              <w:t>下</w:t>
            </w:r>
            <w:r>
              <w:rPr>
                <w:color w:val="801500"/>
              </w:rPr>
              <w:t>对</w:t>
            </w:r>
            <w:r>
              <w:rPr>
                <w:color w:val="801500"/>
              </w:rPr>
              <w:t>负</w:t>
            </w:r>
            <w:r>
              <w:rPr>
                <w:color w:val="801500"/>
              </w:rPr>
              <w:t>有</w:t>
            </w:r>
            <w:r>
              <w:rPr>
                <w:color w:val="801500"/>
              </w:rPr>
              <w:t>责</w:t>
            </w:r>
            <w:r>
              <w:rPr>
                <w:color w:val="801500"/>
              </w:rPr>
              <w:t>任</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处</w:t>
            </w:r>
            <w:r>
              <w:rPr>
                <w:color w:val="801500"/>
              </w:rPr>
              <w:t>以</w:t>
            </w:r>
            <w:r>
              <w:t>罚</w:t>
            </w:r>
            <w:r>
              <w:t>款</w:t>
            </w:r>
            <w:r>
              <w:t>。</w:t>
            </w:r>
            <w:r>
              <w:t xml:space="preserve"> </w:t>
            </w:r>
            <w:r>
              <w:br/>
            </w:r>
            <w:r>
              <w:br/>
            </w:r>
            <w:r>
              <w:rPr>
                <w:color w:val="801500"/>
              </w:rPr>
              <w:br/>
            </w:r>
            <w:r>
              <w:rPr>
                <w:color w:val="801500"/>
              </w:rPr>
              <w:br/>
            </w:r>
          </w:p>
        </w:tc>
      </w:tr>
      <w:tr>
        <w:tc>
          <w:tcPr>
            <w:tcW w:type="dxa" w:w="4320"/>
          </w:tcPr>
          <w:p/>
          <w:p>
            <w:r>
              <w:t>第</w:t>
            </w:r>
            <w:r>
              <w:t>一</w:t>
            </w:r>
            <w:r>
              <w:t>百</w:t>
            </w:r>
            <w:r>
              <w:t>一</w:t>
            </w:r>
            <w:r>
              <w:t>十</w:t>
            </w:r>
            <w:r>
              <w:t>条</w:t>
            </w:r>
            <w:r>
              <w:rPr>
                <w:color w:val="006633"/>
              </w:rPr>
              <w:t xml:space="preserve"> </w:t>
            </w:r>
            <w:r>
              <w:rPr>
                <w:color w:val="006633"/>
              </w:rPr>
              <w:t xml:space="preserve"> </w:t>
            </w:r>
            <w:r>
              <w:t>本</w:t>
            </w:r>
            <w:r>
              <w:t>法</w:t>
            </w:r>
            <w:r>
              <w:t>规</w:t>
            </w:r>
            <w:r>
              <w:t>定</w:t>
            </w:r>
            <w:r>
              <w:t>的</w:t>
            </w:r>
            <w:r>
              <w:t>行</w:t>
            </w:r>
            <w:r>
              <w:t>政</w:t>
            </w:r>
            <w:r>
              <w:t>处</w:t>
            </w:r>
            <w:r>
              <w:t>罚</w:t>
            </w:r>
            <w:r>
              <w:t>，</w:t>
            </w:r>
            <w:r>
              <w:t>由</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和</w:t>
            </w:r>
            <w:r>
              <w:t>其</w:t>
            </w:r>
            <w:r>
              <w:t>他</w:t>
            </w:r>
            <w:r>
              <w:t>负</w:t>
            </w:r>
            <w:r>
              <w:t>有</w:t>
            </w:r>
            <w:r>
              <w:t>安</w:t>
            </w:r>
            <w:r>
              <w:t>全</w:t>
            </w:r>
            <w:r>
              <w:t>生</w:t>
            </w:r>
            <w:r>
              <w:t>产</w:t>
            </w:r>
            <w:r>
              <w:t>监</w:t>
            </w:r>
            <w:r>
              <w:t>督</w:t>
            </w:r>
            <w:r>
              <w:t>管</w:t>
            </w:r>
            <w:r>
              <w:t>理</w:t>
            </w:r>
            <w:r>
              <w:t>职</w:t>
            </w:r>
            <w:r>
              <w:t>责</w:t>
            </w:r>
            <w:r>
              <w:t>的</w:t>
            </w:r>
            <w:r>
              <w:t>部</w:t>
            </w:r>
            <w:r>
              <w:t>门</w:t>
            </w:r>
            <w:r>
              <w:t>按</w:t>
            </w:r>
            <w:r>
              <w:t>照</w:t>
            </w:r>
            <w:r>
              <w:t>职</w:t>
            </w:r>
            <w:r>
              <w:t>责</w:t>
            </w:r>
            <w:r>
              <w:t>分</w:t>
            </w:r>
            <w:r>
              <w:t>工</w:t>
            </w:r>
            <w:r>
              <w:t>决</w:t>
            </w:r>
            <w:r>
              <w:t>定</w:t>
            </w:r>
            <w:r>
              <w:t>。</w:t>
            </w:r>
            <w:r>
              <w:t>予</w:t>
            </w:r>
            <w:r>
              <w:t>以</w:t>
            </w:r>
            <w:r>
              <w:t>关</w:t>
            </w:r>
            <w:r>
              <w:t>闭</w:t>
            </w:r>
            <w:r>
              <w:t>的</w:t>
            </w:r>
            <w:r>
              <w:t>行</w:t>
            </w:r>
            <w:r>
              <w:t>政</w:t>
            </w:r>
            <w:r>
              <w:t>处</w:t>
            </w:r>
            <w:r>
              <w:t>罚</w:t>
            </w:r>
            <w:r>
              <w:t>由</w:t>
            </w:r>
            <w:r>
              <w:t>负</w:t>
            </w:r>
            <w:r>
              <w:t>有</w:t>
            </w:r>
            <w:r>
              <w:t>安</w:t>
            </w:r>
            <w:r>
              <w:t>全</w:t>
            </w:r>
            <w:r>
              <w:t>生</w:t>
            </w:r>
            <w:r>
              <w:t>产</w:t>
            </w:r>
            <w:r>
              <w:t>监</w:t>
            </w:r>
            <w:r>
              <w:t>督</w:t>
            </w:r>
            <w:r>
              <w:t>管</w:t>
            </w:r>
            <w:r>
              <w:t>理</w:t>
            </w:r>
            <w:r>
              <w:t>职</w:t>
            </w:r>
            <w:r>
              <w:t>责</w:t>
            </w:r>
            <w:r>
              <w:t>的</w:t>
            </w:r>
            <w:r>
              <w:t>部</w:t>
            </w:r>
            <w:r>
              <w:t>门</w:t>
            </w:r>
            <w:r>
              <w:t>报</w:t>
            </w:r>
            <w:r>
              <w:t>请</w:t>
            </w:r>
            <w:r>
              <w:t>县</w:t>
            </w:r>
            <w:r>
              <w:t>级</w:t>
            </w:r>
            <w:r>
              <w:t>以</w:t>
            </w:r>
            <w:r>
              <w:t>上</w:t>
            </w:r>
            <w:r>
              <w:t>人</w:t>
            </w:r>
            <w:r>
              <w:t>民</w:t>
            </w:r>
            <w:r>
              <w:t>政</w:t>
            </w:r>
            <w:r>
              <w:t>府</w:t>
            </w:r>
            <w:r>
              <w:t>按</w:t>
            </w:r>
            <w:r>
              <w:t>照</w:t>
            </w:r>
            <w:r>
              <w:t>国</w:t>
            </w:r>
            <w:r>
              <w:t>务</w:t>
            </w:r>
            <w:r>
              <w:t>院</w:t>
            </w:r>
            <w:r>
              <w:t>规</w:t>
            </w:r>
            <w:r>
              <w:t>定</w:t>
            </w:r>
            <w:r>
              <w:t>的</w:t>
            </w:r>
            <w:r>
              <w:t>权</w:t>
            </w:r>
            <w:r>
              <w:t>限</w:t>
            </w:r>
            <w:r>
              <w:t>决</w:t>
            </w:r>
            <w:r>
              <w:t>定</w:t>
            </w:r>
            <w:r>
              <w:t>；</w:t>
            </w:r>
            <w:r>
              <w:t>给</w:t>
            </w:r>
            <w:r>
              <w:t>予</w:t>
            </w:r>
            <w:r>
              <w:t>拘</w:t>
            </w:r>
            <w:r>
              <w:t>留</w:t>
            </w:r>
            <w:r>
              <w:t>的</w:t>
            </w:r>
            <w:r>
              <w:t>行</w:t>
            </w:r>
            <w:r>
              <w:t>政</w:t>
            </w:r>
            <w:r>
              <w:t>处</w:t>
            </w:r>
            <w:r>
              <w:t>罚</w:t>
            </w:r>
            <w:r>
              <w:t>由</w:t>
            </w:r>
            <w:r>
              <w:t>公</w:t>
            </w:r>
            <w:r>
              <w:t>安</w:t>
            </w:r>
            <w:r>
              <w:t>机</w:t>
            </w:r>
            <w:r>
              <w:t>关</w:t>
            </w:r>
            <w:r>
              <w:t>依</w:t>
            </w:r>
            <w:r>
              <w:t>照</w:t>
            </w:r>
            <w:r>
              <w:t>治</w:t>
            </w:r>
            <w:r>
              <w:t>安</w:t>
            </w:r>
            <w:r>
              <w:t>管</w:t>
            </w:r>
            <w:r>
              <w:t>理</w:t>
            </w:r>
            <w:r>
              <w:t>处</w:t>
            </w:r>
            <w:r>
              <w:t>罚</w:t>
            </w:r>
            <w:r>
              <w:rPr>
                <w:color w:val="006633"/>
              </w:rPr>
              <w:t>法</w:t>
            </w:r>
            <w:r>
              <w:t>的</w:t>
            </w:r>
            <w:r>
              <w:t>规</w:t>
            </w:r>
            <w:r>
              <w:t>定</w:t>
            </w:r>
            <w:r>
              <w:t>决</w:t>
            </w:r>
            <w:r>
              <w:t>定</w:t>
            </w:r>
            <w:r>
              <w:t>。</w:t>
            </w:r>
            <w:r>
              <w:t xml:space="preserve"> </w:t>
            </w:r>
            <w:r>
              <w:br/>
            </w:r>
            <w:r>
              <w:br/>
            </w:r>
          </w:p>
        </w:tc>
        <w:tc>
          <w:tcPr>
            <w:tcW w:type="dxa" w:w="4320"/>
          </w:tcPr>
          <w:p/>
          <w:p>
            <w:r>
              <w:t>第</w:t>
            </w:r>
            <w:r>
              <w:t>一</w:t>
            </w:r>
            <w:r>
              <w:t>百</w:t>
            </w:r>
            <w:r>
              <w:t>一</w:t>
            </w:r>
            <w:r>
              <w:t>十</w:t>
            </w:r>
            <w:r>
              <w:rPr>
                <w:color w:val="801500"/>
              </w:rPr>
              <w:t>五</w:t>
            </w:r>
            <w:r>
              <w:t>条</w:t>
            </w:r>
            <w:r>
              <w:rPr>
                <w:color w:val="801500"/>
              </w:rPr>
              <w:t xml:space="preserve">　</w:t>
            </w:r>
            <w:r>
              <w:t>本</w:t>
            </w:r>
            <w:r>
              <w:t>法</w:t>
            </w:r>
            <w:r>
              <w:t>规</w:t>
            </w:r>
            <w:r>
              <w:t>定</w:t>
            </w:r>
            <w:r>
              <w:t>的</w:t>
            </w:r>
            <w:r>
              <w:t>行</w:t>
            </w:r>
            <w:r>
              <w:t>政</w:t>
            </w:r>
            <w:r>
              <w:t>处</w:t>
            </w:r>
            <w:r>
              <w:t>罚</w:t>
            </w:r>
            <w:r>
              <w:t>，</w:t>
            </w:r>
            <w:r>
              <w:t>由</w:t>
            </w:r>
            <w:r>
              <w:rPr>
                <w:color w:val="801500"/>
              </w:rPr>
              <w:t>应</w:t>
            </w:r>
            <w:r>
              <w:rPr>
                <w:color w:val="801500"/>
              </w:rPr>
              <w:t>急</w:t>
            </w:r>
            <w:r>
              <w:t>管</w:t>
            </w:r>
            <w:r>
              <w:t>理</w:t>
            </w:r>
            <w:r>
              <w:t>部</w:t>
            </w:r>
            <w:r>
              <w:t>门</w:t>
            </w:r>
            <w:r>
              <w:t>和</w:t>
            </w:r>
            <w:r>
              <w:t>其</w:t>
            </w:r>
            <w:r>
              <w:t>他</w:t>
            </w:r>
            <w:r>
              <w:t>负</w:t>
            </w:r>
            <w:r>
              <w:t>有</w:t>
            </w:r>
            <w:r>
              <w:t>安</w:t>
            </w:r>
            <w:r>
              <w:t>全</w:t>
            </w:r>
            <w:r>
              <w:t>生</w:t>
            </w:r>
            <w:r>
              <w:t>产</w:t>
            </w:r>
            <w:r>
              <w:t>监</w:t>
            </w:r>
            <w:r>
              <w:t>督</w:t>
            </w:r>
            <w:r>
              <w:t>管</w:t>
            </w:r>
            <w:r>
              <w:t>理</w:t>
            </w:r>
            <w:r>
              <w:t>职</w:t>
            </w:r>
            <w:r>
              <w:t>责</w:t>
            </w:r>
            <w:r>
              <w:t>的</w:t>
            </w:r>
            <w:r>
              <w:t>部</w:t>
            </w:r>
            <w:r>
              <w:t>门</w:t>
            </w:r>
            <w:r>
              <w:t>按</w:t>
            </w:r>
            <w:r>
              <w:t>照</w:t>
            </w:r>
            <w:r>
              <w:t>职</w:t>
            </w:r>
            <w:r>
              <w:t>责</w:t>
            </w:r>
            <w:r>
              <w:t>分</w:t>
            </w:r>
            <w:r>
              <w:t>工</w:t>
            </w:r>
            <w:r>
              <w:t>决</w:t>
            </w:r>
            <w:r>
              <w:t>定</w:t>
            </w:r>
            <w:r>
              <w:rPr>
                <w:color w:val="801500"/>
              </w:rPr>
              <w:t>；</w:t>
            </w:r>
            <w:r>
              <w:rPr>
                <w:color w:val="801500"/>
              </w:rPr>
              <w:t>其</w:t>
            </w:r>
            <w:r>
              <w:rPr>
                <w:color w:val="801500"/>
              </w:rPr>
              <w:t>中</w:t>
            </w:r>
            <w:r>
              <w:rPr>
                <w:color w:val="801500"/>
              </w:rPr>
              <w:t>，</w:t>
            </w:r>
            <w:r>
              <w:rPr>
                <w:color w:val="801500"/>
              </w:rPr>
              <w:t>根</w:t>
            </w:r>
            <w:r>
              <w:rPr>
                <w:color w:val="801500"/>
              </w:rPr>
              <w:t>据</w:t>
            </w:r>
            <w:r>
              <w:rPr>
                <w:color w:val="801500"/>
              </w:rPr>
              <w:t>本</w:t>
            </w:r>
            <w:r>
              <w:rPr>
                <w:color w:val="801500"/>
              </w:rPr>
              <w:t>法</w:t>
            </w:r>
            <w:r>
              <w:rPr>
                <w:color w:val="801500"/>
              </w:rPr>
              <w:t>第</w:t>
            </w:r>
            <w:r>
              <w:rPr>
                <w:color w:val="801500"/>
              </w:rPr>
              <w:t>九</w:t>
            </w:r>
            <w:r>
              <w:rPr>
                <w:color w:val="801500"/>
              </w:rPr>
              <w:t>十</w:t>
            </w:r>
            <w:r>
              <w:rPr>
                <w:color w:val="801500"/>
              </w:rPr>
              <w:t>五</w:t>
            </w:r>
            <w:r>
              <w:rPr>
                <w:color w:val="801500"/>
              </w:rPr>
              <w:t>条</w:t>
            </w:r>
            <w:r>
              <w:rPr>
                <w:color w:val="801500"/>
              </w:rPr>
              <w:t>、</w:t>
            </w:r>
            <w:r>
              <w:rPr>
                <w:color w:val="801500"/>
              </w:rPr>
              <w:t>第</w:t>
            </w:r>
            <w:r>
              <w:rPr>
                <w:color w:val="801500"/>
              </w:rPr>
              <w:t>一</w:t>
            </w:r>
            <w:r>
              <w:rPr>
                <w:color w:val="801500"/>
              </w:rPr>
              <w:t>百</w:t>
            </w:r>
            <w:r>
              <w:rPr>
                <w:color w:val="801500"/>
              </w:rPr>
              <w:t>一</w:t>
            </w:r>
            <w:r>
              <w:rPr>
                <w:color w:val="801500"/>
              </w:rPr>
              <w:t>十</w:t>
            </w:r>
            <w:r>
              <w:rPr>
                <w:color w:val="801500"/>
              </w:rPr>
              <w:t>条</w:t>
            </w:r>
            <w:r>
              <w:rPr>
                <w:color w:val="801500"/>
              </w:rPr>
              <w:t>、</w:t>
            </w:r>
            <w:r>
              <w:rPr>
                <w:color w:val="801500"/>
              </w:rPr>
              <w:t>第</w:t>
            </w:r>
            <w:r>
              <w:rPr>
                <w:color w:val="801500"/>
              </w:rPr>
              <w:t>一</w:t>
            </w:r>
            <w:r>
              <w:rPr>
                <w:color w:val="801500"/>
              </w:rPr>
              <w:t>百</w:t>
            </w:r>
            <w:r>
              <w:rPr>
                <w:color w:val="801500"/>
              </w:rPr>
              <w:t>一</w:t>
            </w:r>
            <w:r>
              <w:rPr>
                <w:color w:val="801500"/>
              </w:rPr>
              <w:t>十</w:t>
            </w:r>
            <w:r>
              <w:rPr>
                <w:color w:val="801500"/>
              </w:rPr>
              <w:t>四</w:t>
            </w:r>
            <w:r>
              <w:rPr>
                <w:color w:val="801500"/>
              </w:rPr>
              <w:t>条</w:t>
            </w:r>
            <w:r>
              <w:rPr>
                <w:color w:val="801500"/>
              </w:rPr>
              <w:t>的</w:t>
            </w:r>
            <w:r>
              <w:rPr>
                <w:color w:val="801500"/>
              </w:rPr>
              <w:t>规</w:t>
            </w:r>
            <w:r>
              <w:rPr>
                <w:color w:val="801500"/>
              </w:rPr>
              <w:t>定</w:t>
            </w:r>
            <w:r>
              <w:rPr>
                <w:color w:val="801500"/>
              </w:rPr>
              <w:t>应</w:t>
            </w:r>
            <w:r>
              <w:rPr>
                <w:color w:val="801500"/>
              </w:rPr>
              <w:t>当</w:t>
            </w:r>
            <w:r>
              <w:rPr>
                <w:color w:val="801500"/>
              </w:rPr>
              <w:t>给</w:t>
            </w:r>
            <w:r>
              <w:rPr>
                <w:color w:val="801500"/>
              </w:rPr>
              <w:t>予</w:t>
            </w:r>
            <w:r>
              <w:rPr>
                <w:color w:val="801500"/>
              </w:rPr>
              <w:t>民</w:t>
            </w:r>
            <w:r>
              <w:rPr>
                <w:color w:val="801500"/>
              </w:rPr>
              <w:t>航</w:t>
            </w:r>
            <w:r>
              <w:rPr>
                <w:color w:val="801500"/>
              </w:rPr>
              <w:t>、</w:t>
            </w:r>
            <w:r>
              <w:rPr>
                <w:color w:val="801500"/>
              </w:rPr>
              <w:t>铁</w:t>
            </w:r>
            <w:r>
              <w:rPr>
                <w:color w:val="801500"/>
              </w:rPr>
              <w:t>路</w:t>
            </w:r>
            <w:r>
              <w:rPr>
                <w:color w:val="801500"/>
              </w:rPr>
              <w:t>、</w:t>
            </w:r>
            <w:r>
              <w:rPr>
                <w:color w:val="801500"/>
              </w:rPr>
              <w:t>电</w:t>
            </w:r>
            <w:r>
              <w:rPr>
                <w:color w:val="801500"/>
              </w:rPr>
              <w:t>力</w:t>
            </w:r>
            <w:r>
              <w:rPr>
                <w:color w:val="801500"/>
              </w:rPr>
              <w:t>行</w:t>
            </w:r>
            <w:r>
              <w:rPr>
                <w:color w:val="801500"/>
              </w:rPr>
              <w:t>业</w:t>
            </w:r>
            <w:r>
              <w:rPr>
                <w:color w:val="801500"/>
              </w:rPr>
              <w:t>的</w:t>
            </w:r>
            <w:r>
              <w:rPr>
                <w:color w:val="801500"/>
              </w:rPr>
              <w:t>生</w:t>
            </w:r>
            <w:r>
              <w:rPr>
                <w:color w:val="801500"/>
              </w:rPr>
              <w:t>产</w:t>
            </w:r>
            <w:r>
              <w:rPr>
                <w:color w:val="801500"/>
              </w:rPr>
              <w:t>经</w:t>
            </w:r>
            <w:r>
              <w:rPr>
                <w:color w:val="801500"/>
              </w:rPr>
              <w:t>营</w:t>
            </w:r>
            <w:r>
              <w:rPr>
                <w:color w:val="801500"/>
              </w:rPr>
              <w:t>单</w:t>
            </w:r>
            <w:r>
              <w:rPr>
                <w:color w:val="801500"/>
              </w:rPr>
              <w:t>位</w:t>
            </w:r>
            <w:r>
              <w:rPr>
                <w:color w:val="801500"/>
              </w:rPr>
              <w:t>及</w:t>
            </w:r>
            <w:r>
              <w:rPr>
                <w:color w:val="801500"/>
              </w:rPr>
              <w:t>其</w:t>
            </w:r>
            <w:r>
              <w:rPr>
                <w:color w:val="801500"/>
              </w:rPr>
              <w:t>主</w:t>
            </w:r>
            <w:r>
              <w:rPr>
                <w:color w:val="801500"/>
              </w:rPr>
              <w:t>要</w:t>
            </w:r>
            <w:r>
              <w:rPr>
                <w:color w:val="801500"/>
              </w:rPr>
              <w:t>负</w:t>
            </w:r>
            <w:r>
              <w:rPr>
                <w:color w:val="801500"/>
              </w:rPr>
              <w:t>责</w:t>
            </w:r>
            <w:r>
              <w:rPr>
                <w:color w:val="801500"/>
              </w:rPr>
              <w:t>人</w:t>
            </w:r>
            <w:r>
              <w:rPr>
                <w:color w:val="801500"/>
              </w:rPr>
              <w:t>行</w:t>
            </w:r>
            <w:r>
              <w:rPr>
                <w:color w:val="801500"/>
              </w:rPr>
              <w:t>政</w:t>
            </w:r>
            <w:r>
              <w:rPr>
                <w:color w:val="801500"/>
              </w:rPr>
              <w:t>处</w:t>
            </w:r>
            <w:r>
              <w:rPr>
                <w:color w:val="801500"/>
              </w:rPr>
              <w:t>罚</w:t>
            </w:r>
            <w:r>
              <w:rPr>
                <w:color w:val="801500"/>
              </w:rPr>
              <w:t>的</w:t>
            </w:r>
            <w:r>
              <w:rPr>
                <w:color w:val="801500"/>
              </w:rPr>
              <w:t>，</w:t>
            </w:r>
            <w:r>
              <w:rPr>
                <w:color w:val="801500"/>
              </w:rPr>
              <w:t>也</w:t>
            </w:r>
            <w:r>
              <w:rPr>
                <w:color w:val="801500"/>
              </w:rPr>
              <w:t>可</w:t>
            </w:r>
            <w:r>
              <w:rPr>
                <w:color w:val="801500"/>
              </w:rPr>
              <w:t>以</w:t>
            </w:r>
            <w:r>
              <w:rPr>
                <w:color w:val="801500"/>
              </w:rPr>
              <w:t>由</w:t>
            </w:r>
            <w:r>
              <w:rPr>
                <w:color w:val="801500"/>
              </w:rPr>
              <w:t>主</w:t>
            </w:r>
            <w:r>
              <w:rPr>
                <w:color w:val="801500"/>
              </w:rPr>
              <w:t>管</w:t>
            </w:r>
            <w:r>
              <w:rPr>
                <w:color w:val="801500"/>
              </w:rPr>
              <w:t>的</w:t>
            </w:r>
            <w:r>
              <w:rPr>
                <w:color w:val="801500"/>
              </w:rPr>
              <w:t>负</w:t>
            </w:r>
            <w:r>
              <w:rPr>
                <w:color w:val="801500"/>
              </w:rPr>
              <w:t>有</w:t>
            </w:r>
            <w:r>
              <w:rPr>
                <w:color w:val="801500"/>
              </w:rPr>
              <w:t>安</w:t>
            </w:r>
            <w:r>
              <w:rPr>
                <w:color w:val="801500"/>
              </w:rPr>
              <w:t>全</w:t>
            </w:r>
            <w:r>
              <w:rPr>
                <w:color w:val="801500"/>
              </w:rPr>
              <w:t>生</w:t>
            </w:r>
            <w:r>
              <w:rPr>
                <w:color w:val="801500"/>
              </w:rPr>
              <w:t>产</w:t>
            </w:r>
            <w:r>
              <w:rPr>
                <w:color w:val="801500"/>
              </w:rPr>
              <w:t>监</w:t>
            </w:r>
            <w:r>
              <w:rPr>
                <w:color w:val="801500"/>
              </w:rPr>
              <w:t>督</w:t>
            </w:r>
            <w:r>
              <w:rPr>
                <w:color w:val="801500"/>
              </w:rPr>
              <w:t>管</w:t>
            </w:r>
            <w:r>
              <w:rPr>
                <w:color w:val="801500"/>
              </w:rPr>
              <w:t>理</w:t>
            </w:r>
            <w:r>
              <w:rPr>
                <w:color w:val="801500"/>
              </w:rPr>
              <w:t>职</w:t>
            </w:r>
            <w:r>
              <w:rPr>
                <w:color w:val="801500"/>
              </w:rPr>
              <w:t>责</w:t>
            </w:r>
            <w:r>
              <w:rPr>
                <w:color w:val="801500"/>
              </w:rPr>
              <w:t>的</w:t>
            </w:r>
            <w:r>
              <w:rPr>
                <w:color w:val="801500"/>
              </w:rPr>
              <w:t>部</w:t>
            </w:r>
            <w:r>
              <w:rPr>
                <w:color w:val="801500"/>
              </w:rPr>
              <w:t>门</w:t>
            </w:r>
            <w:r>
              <w:rPr>
                <w:color w:val="801500"/>
              </w:rPr>
              <w:t>进</w:t>
            </w:r>
            <w:r>
              <w:rPr>
                <w:color w:val="801500"/>
              </w:rPr>
              <w:t>行</w:t>
            </w:r>
            <w:r>
              <w:rPr>
                <w:color w:val="801500"/>
              </w:rPr>
              <w:t>处</w:t>
            </w:r>
            <w:r>
              <w:rPr>
                <w:color w:val="801500"/>
              </w:rPr>
              <w:t>罚</w:t>
            </w:r>
            <w:r>
              <w:t>。</w:t>
            </w:r>
            <w:r>
              <w:t>予</w:t>
            </w:r>
            <w:r>
              <w:t>以</w:t>
            </w:r>
            <w:r>
              <w:t>关</w:t>
            </w:r>
            <w:r>
              <w:t>闭</w:t>
            </w:r>
            <w:r>
              <w:t>的</w:t>
            </w:r>
            <w:r>
              <w:t>行</w:t>
            </w:r>
            <w:r>
              <w:t>政</w:t>
            </w:r>
            <w:r>
              <w:t>处</w:t>
            </w:r>
            <w:r>
              <w:t>罚</w:t>
            </w:r>
            <w:r>
              <w:rPr>
                <w:color w:val="801500"/>
              </w:rPr>
              <w:t>，</w:t>
            </w:r>
            <w:r>
              <w:t>由</w:t>
            </w:r>
            <w:r>
              <w:t>负</w:t>
            </w:r>
            <w:r>
              <w:t>有</w:t>
            </w:r>
            <w:r>
              <w:t>安</w:t>
            </w:r>
            <w:r>
              <w:t>全</w:t>
            </w:r>
            <w:r>
              <w:t>生</w:t>
            </w:r>
            <w:r>
              <w:t>产</w:t>
            </w:r>
            <w:r>
              <w:t>监</w:t>
            </w:r>
            <w:r>
              <w:t>督</w:t>
            </w:r>
            <w:r>
              <w:t>管</w:t>
            </w:r>
            <w:r>
              <w:t>理</w:t>
            </w:r>
            <w:r>
              <w:t>职</w:t>
            </w:r>
            <w:r>
              <w:t>责</w:t>
            </w:r>
            <w:r>
              <w:t>的</w:t>
            </w:r>
            <w:r>
              <w:t>部</w:t>
            </w:r>
            <w:r>
              <w:t>门</w:t>
            </w:r>
            <w:r>
              <w:t>报</w:t>
            </w:r>
            <w:r>
              <w:t>请</w:t>
            </w:r>
            <w:r>
              <w:t>县</w:t>
            </w:r>
            <w:r>
              <w:t>级</w:t>
            </w:r>
            <w:r>
              <w:t>以</w:t>
            </w:r>
            <w:r>
              <w:t>上</w:t>
            </w:r>
            <w:r>
              <w:t>人</w:t>
            </w:r>
            <w:r>
              <w:t>民</w:t>
            </w:r>
            <w:r>
              <w:t>政</w:t>
            </w:r>
            <w:r>
              <w:t>府</w:t>
            </w:r>
            <w:r>
              <w:t>按</w:t>
            </w:r>
            <w:r>
              <w:t>照</w:t>
            </w:r>
            <w:r>
              <w:t>国</w:t>
            </w:r>
            <w:r>
              <w:t>务</w:t>
            </w:r>
            <w:r>
              <w:t>院</w:t>
            </w:r>
            <w:r>
              <w:t>规</w:t>
            </w:r>
            <w:r>
              <w:t>定</w:t>
            </w:r>
            <w:r>
              <w:t>的</w:t>
            </w:r>
            <w:r>
              <w:t>权</w:t>
            </w:r>
            <w:r>
              <w:t>限</w:t>
            </w:r>
            <w:r>
              <w:t>决</w:t>
            </w:r>
            <w:r>
              <w:t>定</w:t>
            </w:r>
            <w:r>
              <w:t>；</w:t>
            </w:r>
            <w:r>
              <w:t>给</w:t>
            </w:r>
            <w:r>
              <w:t>予</w:t>
            </w:r>
            <w:r>
              <w:t>拘</w:t>
            </w:r>
            <w:r>
              <w:t>留</w:t>
            </w:r>
            <w:r>
              <w:t>的</w:t>
            </w:r>
            <w:r>
              <w:t>行</w:t>
            </w:r>
            <w:r>
              <w:t>政</w:t>
            </w:r>
            <w:r>
              <w:t>处</w:t>
            </w:r>
            <w:r>
              <w:t>罚</w:t>
            </w:r>
            <w:r>
              <w:rPr>
                <w:color w:val="801500"/>
              </w:rPr>
              <w:t>，</w:t>
            </w:r>
            <w:r>
              <w:t>由</w:t>
            </w:r>
            <w:r>
              <w:t>公</w:t>
            </w:r>
            <w:r>
              <w:t>安</w:t>
            </w:r>
            <w:r>
              <w:t>机</w:t>
            </w:r>
            <w:r>
              <w:t>关</w:t>
            </w:r>
            <w:r>
              <w:t>依</w:t>
            </w:r>
            <w:r>
              <w:t>照</w:t>
            </w:r>
            <w:r>
              <w:t>治</w:t>
            </w:r>
            <w:r>
              <w:t>安</w:t>
            </w:r>
            <w:r>
              <w:t>管</w:t>
            </w:r>
            <w:r>
              <w:t>理</w:t>
            </w:r>
            <w:r>
              <w:t>处</w:t>
            </w:r>
            <w:r>
              <w:t>罚</w:t>
            </w:r>
            <w:r>
              <w:t>的</w:t>
            </w:r>
            <w:r>
              <w:t>规</w:t>
            </w:r>
            <w:r>
              <w:t>定</w:t>
            </w:r>
            <w:r>
              <w:t>决</w:t>
            </w:r>
            <w:r>
              <w:t>定</w:t>
            </w:r>
            <w:r>
              <w:t>。</w:t>
            </w:r>
            <w:r>
              <w:t xml:space="preserve"> </w:t>
            </w:r>
            <w:r>
              <w:br/>
            </w:r>
            <w:r>
              <w:br/>
            </w:r>
            <w:r>
              <w:rPr>
                <w:color w:val="801500"/>
              </w:rPr>
              <w:br/>
            </w:r>
            <w:r>
              <w:rPr>
                <w:color w:val="801500"/>
              </w:rPr>
              <w:br/>
            </w:r>
          </w:p>
        </w:tc>
      </w:tr>
      <w:tr>
        <w:tc>
          <w:tcPr>
            <w:tcW w:type="dxa" w:w="4320"/>
          </w:tcPr>
          <w:p/>
          <w:p>
            <w:r>
              <w:t>第</w:t>
            </w:r>
            <w:r>
              <w:t>一</w:t>
            </w:r>
            <w:r>
              <w:t>百</w:t>
            </w:r>
            <w:r>
              <w:t>一</w:t>
            </w:r>
            <w:r>
              <w:t>十</w:t>
            </w:r>
            <w:r>
              <w:rPr>
                <w:color w:val="006633"/>
              </w:rPr>
              <w:t>一</w:t>
            </w:r>
            <w:r>
              <w:t>条</w:t>
            </w:r>
            <w:r>
              <w:rPr>
                <w:color w:val="006633"/>
              </w:rPr>
              <w:t xml:space="preserve"> </w:t>
            </w:r>
            <w:r>
              <w:rPr>
                <w:color w:val="006633"/>
              </w:rPr>
              <w:t xml:space="preserve"> </w:t>
            </w:r>
            <w:r>
              <w:t>生</w:t>
            </w:r>
            <w:r>
              <w:t>产</w:t>
            </w:r>
            <w:r>
              <w:t>经</w:t>
            </w:r>
            <w:r>
              <w:t>营</w:t>
            </w:r>
            <w:r>
              <w:t>单</w:t>
            </w:r>
            <w:r>
              <w:t>位</w:t>
            </w:r>
            <w:r>
              <w:t>发</w:t>
            </w:r>
            <w:r>
              <w:t>生</w:t>
            </w:r>
            <w:r>
              <w:t>生</w:t>
            </w:r>
            <w:r>
              <w:t>产</w:t>
            </w:r>
            <w:r>
              <w:t>安</w:t>
            </w:r>
            <w:r>
              <w:t>全</w:t>
            </w:r>
            <w:r>
              <w:t>事</w:t>
            </w:r>
            <w:r>
              <w:t>故</w:t>
            </w:r>
            <w:r>
              <w:t>造</w:t>
            </w:r>
            <w:r>
              <w:t>成</w:t>
            </w:r>
            <w:r>
              <w:t>人</w:t>
            </w:r>
            <w:r>
              <w:t>员</w:t>
            </w:r>
            <w:r>
              <w:t>伤</w:t>
            </w:r>
            <w:r>
              <w:t>亡</w:t>
            </w:r>
            <w:r>
              <w:t>、</w:t>
            </w:r>
            <w:r>
              <w:t>他</w:t>
            </w:r>
            <w:r>
              <w:t>人</w:t>
            </w:r>
            <w:r>
              <w:t>财</w:t>
            </w:r>
            <w:r>
              <w:t>产</w:t>
            </w:r>
            <w:r>
              <w:t>损</w:t>
            </w:r>
            <w:r>
              <w:t>失</w:t>
            </w:r>
            <w:r>
              <w:t>的</w:t>
            </w:r>
            <w:r>
              <w:t>，</w:t>
            </w:r>
            <w:r>
              <w:t>应</w:t>
            </w:r>
            <w:r>
              <w:t>当</w:t>
            </w:r>
            <w:r>
              <w:t>依</w:t>
            </w:r>
            <w:r>
              <w:t>法</w:t>
            </w:r>
            <w:r>
              <w:t>承</w:t>
            </w:r>
            <w:r>
              <w:t>担</w:t>
            </w:r>
            <w:r>
              <w:t>赔</w:t>
            </w:r>
            <w:r>
              <w:t>偿</w:t>
            </w:r>
            <w:r>
              <w:t>责</w:t>
            </w:r>
            <w:r>
              <w:t>任</w:t>
            </w:r>
            <w:r>
              <w:t>；</w:t>
            </w:r>
            <w:r>
              <w:t>拒</w:t>
            </w:r>
            <w:r>
              <w:t>不</w:t>
            </w:r>
            <w:r>
              <w:t>承</w:t>
            </w:r>
            <w:r>
              <w:t>担</w:t>
            </w:r>
            <w:r>
              <w:t>或</w:t>
            </w:r>
            <w:r>
              <w:t>者</w:t>
            </w:r>
            <w:r>
              <w:t>其</w:t>
            </w:r>
            <w:r>
              <w:t>负</w:t>
            </w:r>
            <w:r>
              <w:t>责</w:t>
            </w:r>
            <w:r>
              <w:t>人</w:t>
            </w:r>
            <w:r>
              <w:t>逃</w:t>
            </w:r>
            <w:r>
              <w:t>匿</w:t>
            </w:r>
            <w:r>
              <w:t>的</w:t>
            </w:r>
            <w:r>
              <w:t>，</w:t>
            </w:r>
            <w:r>
              <w:t>由</w:t>
            </w:r>
            <w:r>
              <w:t>人</w:t>
            </w:r>
            <w:r>
              <w:t>民</w:t>
            </w:r>
            <w:r>
              <w:t>法</w:t>
            </w:r>
            <w:r>
              <w:t>院</w:t>
            </w:r>
            <w:r>
              <w:t>依</w:t>
            </w:r>
            <w:r>
              <w:t>法</w:t>
            </w:r>
            <w:r>
              <w:t>强</w:t>
            </w:r>
            <w:r>
              <w:t>制</w:t>
            </w:r>
            <w:r>
              <w:t>执</w:t>
            </w:r>
            <w:r>
              <w:t>行</w:t>
            </w:r>
            <w:r>
              <w:t>。</w:t>
            </w:r>
            <w:r>
              <w:t xml:space="preserve"> </w:t>
            </w:r>
            <w:r>
              <w:br/>
            </w:r>
            <w:r>
              <w:br/>
            </w:r>
            <w:r>
              <w:t>生</w:t>
            </w:r>
            <w:r>
              <w:t>产</w:t>
            </w:r>
            <w:r>
              <w:t>安</w:t>
            </w:r>
            <w:r>
              <w:t>全</w:t>
            </w:r>
            <w:r>
              <w:t>事</w:t>
            </w:r>
            <w:r>
              <w:t>故</w:t>
            </w:r>
            <w:r>
              <w:t>的</w:t>
            </w:r>
            <w:r>
              <w:t>责</w:t>
            </w:r>
            <w:r>
              <w:t>任</w:t>
            </w:r>
            <w:r>
              <w:t>人</w:t>
            </w:r>
            <w:r>
              <w:t>未</w:t>
            </w:r>
            <w:r>
              <w:t>依</w:t>
            </w:r>
            <w:r>
              <w:t>法</w:t>
            </w:r>
            <w:r>
              <w:t>承</w:t>
            </w:r>
            <w:r>
              <w:t>担</w:t>
            </w:r>
            <w:r>
              <w:t>赔</w:t>
            </w:r>
            <w:r>
              <w:t>偿</w:t>
            </w:r>
            <w:r>
              <w:t>责</w:t>
            </w:r>
            <w:r>
              <w:t>任</w:t>
            </w:r>
            <w:r>
              <w:t>，</w:t>
            </w:r>
            <w:r>
              <w:t>经</w:t>
            </w:r>
            <w:r>
              <w:t>人</w:t>
            </w:r>
            <w:r>
              <w:t>民</w:t>
            </w:r>
            <w:r>
              <w:t>法</w:t>
            </w:r>
            <w:r>
              <w:t>院</w:t>
            </w:r>
            <w:r>
              <w:t>依</w:t>
            </w:r>
            <w:r>
              <w:t>法</w:t>
            </w:r>
            <w:r>
              <w:t>采</w:t>
            </w:r>
            <w:r>
              <w:t>取</w:t>
            </w:r>
            <w:r>
              <w:t>执</w:t>
            </w:r>
            <w:r>
              <w:t>行</w:t>
            </w:r>
            <w:r>
              <w:t>措</w:t>
            </w:r>
            <w:r>
              <w:t>施</w:t>
            </w:r>
            <w:r>
              <w:t>后</w:t>
            </w:r>
            <w:r>
              <w:t>，</w:t>
            </w:r>
            <w:r>
              <w:t>仍</w:t>
            </w:r>
            <w:r>
              <w:t>不</w:t>
            </w:r>
            <w:r>
              <w:t>能</w:t>
            </w:r>
            <w:r>
              <w:t>对</w:t>
            </w:r>
            <w:r>
              <w:t>受</w:t>
            </w:r>
            <w:r>
              <w:t>害</w:t>
            </w:r>
            <w:r>
              <w:t>人</w:t>
            </w:r>
            <w:r>
              <w:t>给</w:t>
            </w:r>
            <w:r>
              <w:t>予</w:t>
            </w:r>
            <w:r>
              <w:t>足</w:t>
            </w:r>
            <w:r>
              <w:t>额</w:t>
            </w:r>
            <w:r>
              <w:t>赔</w:t>
            </w:r>
            <w:r>
              <w:t>偿</w:t>
            </w:r>
            <w:r>
              <w:t>的</w:t>
            </w:r>
            <w:r>
              <w:t>，</w:t>
            </w:r>
            <w:r>
              <w:t>应</w:t>
            </w:r>
            <w:r>
              <w:t>当</w:t>
            </w:r>
            <w:r>
              <w:t>继</w:t>
            </w:r>
            <w:r>
              <w:t>续</w:t>
            </w:r>
            <w:r>
              <w:t>履</w:t>
            </w:r>
            <w:r>
              <w:t>行</w:t>
            </w:r>
            <w:r>
              <w:t>赔</w:t>
            </w:r>
            <w:r>
              <w:t>偿</w:t>
            </w:r>
            <w:r>
              <w:t>义</w:t>
            </w:r>
            <w:r>
              <w:t>务</w:t>
            </w:r>
            <w:r>
              <w:t>；</w:t>
            </w:r>
            <w:r>
              <w:t>受</w:t>
            </w:r>
            <w:r>
              <w:t>害</w:t>
            </w:r>
            <w:r>
              <w:t>人</w:t>
            </w:r>
            <w:r>
              <w:t>发</w:t>
            </w:r>
            <w:r>
              <w:t>现</w:t>
            </w:r>
            <w:r>
              <w:t>责</w:t>
            </w:r>
            <w:r>
              <w:t>任</w:t>
            </w:r>
            <w:r>
              <w:t>人</w:t>
            </w:r>
            <w:r>
              <w:t>有</w:t>
            </w:r>
            <w:r>
              <w:t>其</w:t>
            </w:r>
            <w:r>
              <w:t>他</w:t>
            </w:r>
            <w:r>
              <w:t>财</w:t>
            </w:r>
            <w:r>
              <w:t>产</w:t>
            </w:r>
            <w:r>
              <w:t>的</w:t>
            </w:r>
            <w:r>
              <w:t>，</w:t>
            </w:r>
            <w:r>
              <w:t>可</w:t>
            </w:r>
            <w:r>
              <w:t>以</w:t>
            </w:r>
            <w:r>
              <w:t>随</w:t>
            </w:r>
            <w:r>
              <w:t>时</w:t>
            </w:r>
            <w:r>
              <w:t>请</w:t>
            </w:r>
            <w:r>
              <w:t>求</w:t>
            </w:r>
            <w:r>
              <w:t>人</w:t>
            </w:r>
            <w:r>
              <w:t>民</w:t>
            </w:r>
            <w:r>
              <w:t>法</w:t>
            </w:r>
            <w:r>
              <w:t>院</w:t>
            </w:r>
            <w:r>
              <w:t>执</w:t>
            </w:r>
            <w:r>
              <w:t>行</w:t>
            </w:r>
            <w:r>
              <w:t>。</w:t>
            </w:r>
            <w:r>
              <w:t xml:space="preserve"> </w:t>
            </w:r>
            <w:r>
              <w:br/>
            </w:r>
            <w:r>
              <w:br/>
            </w:r>
          </w:p>
        </w:tc>
        <w:tc>
          <w:tcPr>
            <w:tcW w:type="dxa" w:w="4320"/>
          </w:tcPr>
          <w:p/>
          <w:p>
            <w:r>
              <w:t>第</w:t>
            </w:r>
            <w:r>
              <w:t>一</w:t>
            </w:r>
            <w:r>
              <w:t>百</w:t>
            </w:r>
            <w:r>
              <w:t>一</w:t>
            </w:r>
            <w:r>
              <w:t>十</w:t>
            </w:r>
            <w:r>
              <w:rPr>
                <w:color w:val="801500"/>
              </w:rPr>
              <w:t>六</w:t>
            </w:r>
            <w:r>
              <w:t>条</w:t>
            </w:r>
            <w:r>
              <w:rPr>
                <w:color w:val="801500"/>
              </w:rPr>
              <w:t xml:space="preserve">　</w:t>
            </w:r>
            <w:r>
              <w:t>生</w:t>
            </w:r>
            <w:r>
              <w:t>产</w:t>
            </w:r>
            <w:r>
              <w:t>经</w:t>
            </w:r>
            <w:r>
              <w:t>营</w:t>
            </w:r>
            <w:r>
              <w:t>单</w:t>
            </w:r>
            <w:r>
              <w:t>位</w:t>
            </w:r>
            <w:r>
              <w:t>发</w:t>
            </w:r>
            <w:r>
              <w:t>生</w:t>
            </w:r>
            <w:r>
              <w:t>生</w:t>
            </w:r>
            <w:r>
              <w:t>产</w:t>
            </w:r>
            <w:r>
              <w:t>安</w:t>
            </w:r>
            <w:r>
              <w:t>全</w:t>
            </w:r>
            <w:r>
              <w:t>事</w:t>
            </w:r>
            <w:r>
              <w:t>故</w:t>
            </w:r>
            <w:r>
              <w:t>造</w:t>
            </w:r>
            <w:r>
              <w:t>成</w:t>
            </w:r>
            <w:r>
              <w:t>人</w:t>
            </w:r>
            <w:r>
              <w:t>员</w:t>
            </w:r>
            <w:r>
              <w:t>伤</w:t>
            </w:r>
            <w:r>
              <w:t>亡</w:t>
            </w:r>
            <w:r>
              <w:t>、</w:t>
            </w:r>
            <w:r>
              <w:t>他</w:t>
            </w:r>
            <w:r>
              <w:t>人</w:t>
            </w:r>
            <w:r>
              <w:t>财</w:t>
            </w:r>
            <w:r>
              <w:t>产</w:t>
            </w:r>
            <w:r>
              <w:t>损</w:t>
            </w:r>
            <w:r>
              <w:t>失</w:t>
            </w:r>
            <w:r>
              <w:t>的</w:t>
            </w:r>
            <w:r>
              <w:t>，</w:t>
            </w:r>
            <w:r>
              <w:t>应</w:t>
            </w:r>
            <w:r>
              <w:t>当</w:t>
            </w:r>
            <w:r>
              <w:t>依</w:t>
            </w:r>
            <w:r>
              <w:t>法</w:t>
            </w:r>
            <w:r>
              <w:t>承</w:t>
            </w:r>
            <w:r>
              <w:t>担</w:t>
            </w:r>
            <w:r>
              <w:t>赔</w:t>
            </w:r>
            <w:r>
              <w:t>偿</w:t>
            </w:r>
            <w:r>
              <w:t>责</w:t>
            </w:r>
            <w:r>
              <w:t>任</w:t>
            </w:r>
            <w:r>
              <w:t>；</w:t>
            </w:r>
            <w:r>
              <w:t>拒</w:t>
            </w:r>
            <w:r>
              <w:t>不</w:t>
            </w:r>
            <w:r>
              <w:t>承</w:t>
            </w:r>
            <w:r>
              <w:t>担</w:t>
            </w:r>
            <w:r>
              <w:t>或</w:t>
            </w:r>
            <w:r>
              <w:t>者</w:t>
            </w:r>
            <w:r>
              <w:t>其</w:t>
            </w:r>
            <w:r>
              <w:t>负</w:t>
            </w:r>
            <w:r>
              <w:t>责</w:t>
            </w:r>
            <w:r>
              <w:t>人</w:t>
            </w:r>
            <w:r>
              <w:t>逃</w:t>
            </w:r>
            <w:r>
              <w:t>匿</w:t>
            </w:r>
            <w:r>
              <w:t>的</w:t>
            </w:r>
            <w:r>
              <w:t>，</w:t>
            </w:r>
            <w:r>
              <w:t>由</w:t>
            </w:r>
            <w:r>
              <w:t>人</w:t>
            </w:r>
            <w:r>
              <w:t>民</w:t>
            </w:r>
            <w:r>
              <w:t>法</w:t>
            </w:r>
            <w:r>
              <w:t>院</w:t>
            </w:r>
            <w:r>
              <w:t>依</w:t>
            </w:r>
            <w:r>
              <w:t>法</w:t>
            </w:r>
            <w:r>
              <w:t>强</w:t>
            </w:r>
            <w:r>
              <w:t>制</w:t>
            </w:r>
            <w:r>
              <w:t>执</w:t>
            </w:r>
            <w:r>
              <w:t>行</w:t>
            </w:r>
            <w:r>
              <w:t>。</w:t>
            </w:r>
            <w:r>
              <w:t xml:space="preserve"> </w:t>
            </w:r>
            <w:r>
              <w:rPr>
                <w:color w:val="801500"/>
              </w:rPr>
              <w:br/>
            </w:r>
            <w:r>
              <w:rPr>
                <w:color w:val="801500"/>
              </w:rPr>
              <w:br/>
            </w:r>
            <w:r>
              <w:br/>
            </w:r>
            <w:r>
              <w:br/>
            </w:r>
            <w:r>
              <w:t>生</w:t>
            </w:r>
            <w:r>
              <w:t>产</w:t>
            </w:r>
            <w:r>
              <w:t>安</w:t>
            </w:r>
            <w:r>
              <w:t>全</w:t>
            </w:r>
            <w:r>
              <w:t>事</w:t>
            </w:r>
            <w:r>
              <w:t>故</w:t>
            </w:r>
            <w:r>
              <w:t>的</w:t>
            </w:r>
            <w:r>
              <w:t>责</w:t>
            </w:r>
            <w:r>
              <w:t>任</w:t>
            </w:r>
            <w:r>
              <w:t>人</w:t>
            </w:r>
            <w:r>
              <w:t>未</w:t>
            </w:r>
            <w:r>
              <w:t>依</w:t>
            </w:r>
            <w:r>
              <w:t>法</w:t>
            </w:r>
            <w:r>
              <w:t>承</w:t>
            </w:r>
            <w:r>
              <w:t>担</w:t>
            </w:r>
            <w:r>
              <w:t>赔</w:t>
            </w:r>
            <w:r>
              <w:t>偿</w:t>
            </w:r>
            <w:r>
              <w:t>责</w:t>
            </w:r>
            <w:r>
              <w:t>任</w:t>
            </w:r>
            <w:r>
              <w:t>，</w:t>
            </w:r>
            <w:r>
              <w:t>经</w:t>
            </w:r>
            <w:r>
              <w:t>人</w:t>
            </w:r>
            <w:r>
              <w:t>民</w:t>
            </w:r>
            <w:r>
              <w:t>法</w:t>
            </w:r>
            <w:r>
              <w:t>院</w:t>
            </w:r>
            <w:r>
              <w:t>依</w:t>
            </w:r>
            <w:r>
              <w:t>法</w:t>
            </w:r>
            <w:r>
              <w:t>采</w:t>
            </w:r>
            <w:r>
              <w:t>取</w:t>
            </w:r>
            <w:r>
              <w:t>执</w:t>
            </w:r>
            <w:r>
              <w:t>行</w:t>
            </w:r>
            <w:r>
              <w:t>措</w:t>
            </w:r>
            <w:r>
              <w:t>施</w:t>
            </w:r>
            <w:r>
              <w:t>后</w:t>
            </w:r>
            <w:r>
              <w:t>，</w:t>
            </w:r>
            <w:r>
              <w:t>仍</w:t>
            </w:r>
            <w:r>
              <w:t>不</w:t>
            </w:r>
            <w:r>
              <w:t>能</w:t>
            </w:r>
            <w:r>
              <w:t>对</w:t>
            </w:r>
            <w:r>
              <w:t>受</w:t>
            </w:r>
            <w:r>
              <w:t>害</w:t>
            </w:r>
            <w:r>
              <w:t>人</w:t>
            </w:r>
            <w:r>
              <w:t>给</w:t>
            </w:r>
            <w:r>
              <w:t>予</w:t>
            </w:r>
            <w:r>
              <w:t>足</w:t>
            </w:r>
            <w:r>
              <w:t>额</w:t>
            </w:r>
            <w:r>
              <w:t>赔</w:t>
            </w:r>
            <w:r>
              <w:t>偿</w:t>
            </w:r>
            <w:r>
              <w:t>的</w:t>
            </w:r>
            <w:r>
              <w:t>，</w:t>
            </w:r>
            <w:r>
              <w:t>应</w:t>
            </w:r>
            <w:r>
              <w:t>当</w:t>
            </w:r>
            <w:r>
              <w:t>继</w:t>
            </w:r>
            <w:r>
              <w:t>续</w:t>
            </w:r>
            <w:r>
              <w:t>履</w:t>
            </w:r>
            <w:r>
              <w:t>行</w:t>
            </w:r>
            <w:r>
              <w:t>赔</w:t>
            </w:r>
            <w:r>
              <w:t>偿</w:t>
            </w:r>
            <w:r>
              <w:t>义</w:t>
            </w:r>
            <w:r>
              <w:t>务</w:t>
            </w:r>
            <w:r>
              <w:t>；</w:t>
            </w:r>
            <w:r>
              <w:t>受</w:t>
            </w:r>
            <w:r>
              <w:t>害</w:t>
            </w:r>
            <w:r>
              <w:t>人</w:t>
            </w:r>
            <w:r>
              <w:t>发</w:t>
            </w:r>
            <w:r>
              <w:t>现</w:t>
            </w:r>
            <w:r>
              <w:t>责</w:t>
            </w:r>
            <w:r>
              <w:t>任</w:t>
            </w:r>
            <w:r>
              <w:t>人</w:t>
            </w:r>
            <w:r>
              <w:t>有</w:t>
            </w:r>
            <w:r>
              <w:t>其</w:t>
            </w:r>
            <w:r>
              <w:t>他</w:t>
            </w:r>
            <w:r>
              <w:t>财</w:t>
            </w:r>
            <w:r>
              <w:t>产</w:t>
            </w:r>
            <w:r>
              <w:t>的</w:t>
            </w:r>
            <w:r>
              <w:t>，</w:t>
            </w:r>
            <w:r>
              <w:t>可</w:t>
            </w:r>
            <w:r>
              <w:t>以</w:t>
            </w:r>
            <w:r>
              <w:t>随</w:t>
            </w:r>
            <w:r>
              <w:t>时</w:t>
            </w:r>
            <w:r>
              <w:t>请</w:t>
            </w:r>
            <w:r>
              <w:t>求</w:t>
            </w:r>
            <w:r>
              <w:t>人</w:t>
            </w:r>
            <w:r>
              <w:t>民</w:t>
            </w:r>
            <w:r>
              <w:t>法</w:t>
            </w:r>
            <w:r>
              <w:t>院</w:t>
            </w:r>
            <w:r>
              <w:t>执</w:t>
            </w:r>
            <w:r>
              <w:t>行</w:t>
            </w:r>
            <w:r>
              <w:t>。</w:t>
            </w:r>
            <w:r>
              <w:t xml:space="preserve"> </w:t>
            </w:r>
            <w:r>
              <w:br/>
            </w:r>
            <w:r>
              <w:br/>
            </w:r>
            <w:r>
              <w:rPr>
                <w:color w:val="801500"/>
              </w:rPr>
              <w:br/>
            </w:r>
            <w:r>
              <w:rPr>
                <w:color w:val="801500"/>
              </w:rPr>
              <w:br/>
            </w:r>
          </w:p>
        </w:tc>
      </w:tr>
      <w:tr>
        <w:tc>
          <w:tcPr>
            <w:tcW w:type="dxa" w:w="4320"/>
          </w:tcPr>
          <w:p/>
          <w:p>
            <w:r>
              <w:t>第</w:t>
            </w:r>
            <w:r>
              <w:t>七</w:t>
            </w:r>
            <w:r>
              <w:t>章</w:t>
            </w:r>
            <w:r>
              <w:rPr>
                <w:color w:val="006633"/>
              </w:rPr>
              <w:t xml:space="preserve"> </w:t>
            </w:r>
            <w:r>
              <w:t>附</w:t>
            </w:r>
            <w:r>
              <w:rPr>
                <w:color w:val="006633"/>
              </w:rPr>
              <w:t xml:space="preserve"> </w:t>
            </w:r>
            <w:r>
              <w:t>则</w:t>
            </w:r>
            <w:r>
              <w:t xml:space="preserve"> </w:t>
            </w:r>
            <w:r>
              <w:br/>
            </w:r>
            <w:r>
              <w:br/>
            </w:r>
          </w:p>
        </w:tc>
        <w:tc>
          <w:tcPr>
            <w:tcW w:type="dxa" w:w="4320"/>
          </w:tcPr>
          <w:p/>
          <w:p>
            <w:r>
              <w:t>第</w:t>
            </w:r>
            <w:r>
              <w:t>七</w:t>
            </w:r>
            <w:r>
              <w:t>章</w:t>
            </w:r>
            <w:r>
              <w:rPr>
                <w:color w:val="801500"/>
              </w:rPr>
              <w:t xml:space="preserve">　</w:t>
            </w:r>
            <w:r>
              <w:t>附</w:t>
            </w:r>
            <w:r>
              <w:t>则</w:t>
            </w:r>
            <w:r>
              <w:t xml:space="preserve"> </w:t>
            </w:r>
            <w:r>
              <w:br/>
            </w:r>
            <w:r>
              <w:br/>
            </w:r>
            <w:r>
              <w:rPr>
                <w:color w:val="801500"/>
              </w:rPr>
              <w:br/>
            </w:r>
            <w:r>
              <w:rPr>
                <w:color w:val="801500"/>
              </w:rPr>
              <w:br/>
            </w:r>
          </w:p>
        </w:tc>
      </w:tr>
      <w:tr>
        <w:tc>
          <w:tcPr>
            <w:tcW w:type="dxa" w:w="4320"/>
          </w:tcPr>
          <w:p/>
          <w:p>
            <w:r>
              <w:t>第</w:t>
            </w:r>
            <w:r>
              <w:t>一</w:t>
            </w:r>
            <w:r>
              <w:t>百</w:t>
            </w:r>
            <w:r>
              <w:t>一</w:t>
            </w:r>
            <w:r>
              <w:t>十</w:t>
            </w:r>
            <w:r>
              <w:rPr>
                <w:color w:val="006633"/>
              </w:rPr>
              <w:t>二</w:t>
            </w:r>
            <w:r>
              <w:t>条</w:t>
            </w:r>
            <w:r>
              <w:rPr>
                <w:color w:val="006633"/>
              </w:rPr>
              <w:t xml:space="preserve"> </w:t>
            </w:r>
            <w:r>
              <w:rPr>
                <w:color w:val="006633"/>
              </w:rPr>
              <w:t xml:space="preserve"> </w:t>
            </w:r>
            <w:r>
              <w:t>本</w:t>
            </w:r>
            <w:r>
              <w:t>法</w:t>
            </w:r>
            <w:r>
              <w:t>下</w:t>
            </w:r>
            <w:r>
              <w:t>列</w:t>
            </w:r>
            <w:r>
              <w:t>用</w:t>
            </w:r>
            <w:r>
              <w:t>语</w:t>
            </w:r>
            <w:r>
              <w:t>的</w:t>
            </w:r>
            <w:r>
              <w:t>含</w:t>
            </w:r>
            <w:r>
              <w:t>义</w:t>
            </w:r>
            <w:r>
              <w:rPr>
                <w:color w:val="006633"/>
              </w:rPr>
              <w:t>：</w:t>
            </w:r>
            <w:r>
              <w:t xml:space="preserve"> </w:t>
            </w:r>
            <w:r>
              <w:br/>
            </w:r>
            <w:r>
              <w:br/>
            </w:r>
            <w:r>
              <w:t>危</w:t>
            </w:r>
            <w:r>
              <w:t>险</w:t>
            </w:r>
            <w:r>
              <w:t>物</w:t>
            </w:r>
            <w:r>
              <w:t>品</w:t>
            </w:r>
            <w:r>
              <w:t>，</w:t>
            </w:r>
            <w:r>
              <w:t>是</w:t>
            </w:r>
            <w:r>
              <w:t>指</w:t>
            </w:r>
            <w:r>
              <w:t>易</w:t>
            </w:r>
            <w:r>
              <w:t>燃</w:t>
            </w:r>
            <w:r>
              <w:t>易</w:t>
            </w:r>
            <w:r>
              <w:t>爆</w:t>
            </w:r>
            <w:r>
              <w:t>物</w:t>
            </w:r>
            <w:r>
              <w:t>品</w:t>
            </w:r>
            <w:r>
              <w:t>、</w:t>
            </w:r>
            <w:r>
              <w:t>危</w:t>
            </w:r>
            <w:r>
              <w:t>险</w:t>
            </w:r>
            <w:r>
              <w:t>化</w:t>
            </w:r>
            <w:r>
              <w:t>学</w:t>
            </w:r>
            <w:r>
              <w:t>品</w:t>
            </w:r>
            <w:r>
              <w:t>、</w:t>
            </w:r>
            <w:r>
              <w:t>放</w:t>
            </w:r>
            <w:r>
              <w:t>射</w:t>
            </w:r>
            <w:r>
              <w:t>性</w:t>
            </w:r>
            <w:r>
              <w:t>物</w:t>
            </w:r>
            <w:r>
              <w:t>品</w:t>
            </w:r>
            <w:r>
              <w:t>等</w:t>
            </w:r>
            <w:r>
              <w:t>能</w:t>
            </w:r>
            <w:r>
              <w:t>够</w:t>
            </w:r>
            <w:r>
              <w:t>危</w:t>
            </w:r>
            <w:r>
              <w:t>及</w:t>
            </w:r>
            <w:r>
              <w:t>人</w:t>
            </w:r>
            <w:r>
              <w:t>身</w:t>
            </w:r>
            <w:r>
              <w:t>安</w:t>
            </w:r>
            <w:r>
              <w:t>全</w:t>
            </w:r>
            <w:r>
              <w:t>和</w:t>
            </w:r>
            <w:r>
              <w:t>财</w:t>
            </w:r>
            <w:r>
              <w:t>产</w:t>
            </w:r>
            <w:r>
              <w:t>安</w:t>
            </w:r>
            <w:r>
              <w:t>全</w:t>
            </w:r>
            <w:r>
              <w:t>的</w:t>
            </w:r>
            <w:r>
              <w:t>物</w:t>
            </w:r>
            <w:r>
              <w:t>品</w:t>
            </w:r>
            <w:r>
              <w:t>。</w:t>
            </w:r>
            <w:r>
              <w:t xml:space="preserve"> </w:t>
            </w:r>
            <w:r>
              <w:br/>
            </w:r>
            <w:r>
              <w:br/>
            </w:r>
            <w:r>
              <w:t>重</w:t>
            </w:r>
            <w:r>
              <w:t>大</w:t>
            </w:r>
            <w:r>
              <w:t>危</w:t>
            </w:r>
            <w:r>
              <w:t>险</w:t>
            </w:r>
            <w:r>
              <w:t>源</w:t>
            </w:r>
            <w:r>
              <w:t>，</w:t>
            </w:r>
            <w:r>
              <w:t>是</w:t>
            </w:r>
            <w:r>
              <w:t>指</w:t>
            </w:r>
            <w:r>
              <w:t>长</w:t>
            </w:r>
            <w:r>
              <w:t>期</w:t>
            </w:r>
            <w:r>
              <w:t>地</w:t>
            </w:r>
            <w:r>
              <w:t>或</w:t>
            </w:r>
            <w:r>
              <w:t>者</w:t>
            </w:r>
            <w:r>
              <w:t>临</w:t>
            </w:r>
            <w:r>
              <w:t>时</w:t>
            </w:r>
            <w:r>
              <w:t>地</w:t>
            </w:r>
            <w:r>
              <w:t>生</w:t>
            </w:r>
            <w:r>
              <w:t>产</w:t>
            </w:r>
            <w:r>
              <w:t>、</w:t>
            </w:r>
            <w:r>
              <w:t>搬</w:t>
            </w:r>
            <w:r>
              <w:t>运</w:t>
            </w:r>
            <w:r>
              <w:t>、</w:t>
            </w:r>
            <w:r>
              <w:t>使</w:t>
            </w:r>
            <w:r>
              <w:t>用</w:t>
            </w:r>
            <w:r>
              <w:t>或</w:t>
            </w:r>
            <w:r>
              <w:t>者</w:t>
            </w:r>
            <w:r>
              <w:t>储</w:t>
            </w:r>
            <w:r>
              <w:t>存</w:t>
            </w:r>
            <w:r>
              <w:t>危</w:t>
            </w:r>
            <w:r>
              <w:t>险</w:t>
            </w:r>
            <w:r>
              <w:t>物</w:t>
            </w:r>
            <w:r>
              <w:t>品</w:t>
            </w:r>
            <w:r>
              <w:t>，</w:t>
            </w:r>
            <w:r>
              <w:t>且</w:t>
            </w:r>
            <w:r>
              <w:t>危</w:t>
            </w:r>
            <w:r>
              <w:t>险</w:t>
            </w:r>
            <w:r>
              <w:t>物</w:t>
            </w:r>
            <w:r>
              <w:t>品</w:t>
            </w:r>
            <w:r>
              <w:t>的</w:t>
            </w:r>
            <w:r>
              <w:t>数</w:t>
            </w:r>
            <w:r>
              <w:t>量</w:t>
            </w:r>
            <w:r>
              <w:t>等</w:t>
            </w:r>
            <w:r>
              <w:t>于</w:t>
            </w:r>
            <w:r>
              <w:t>或</w:t>
            </w:r>
            <w:r>
              <w:t>者</w:t>
            </w:r>
            <w:r>
              <w:t>超</w:t>
            </w:r>
            <w:r>
              <w:t>过</w:t>
            </w:r>
            <w:r>
              <w:t>临</w:t>
            </w:r>
            <w:r>
              <w:t>界</w:t>
            </w:r>
            <w:r>
              <w:t>量</w:t>
            </w:r>
            <w:r>
              <w:t>的</w:t>
            </w:r>
            <w:r>
              <w:t>单</w:t>
            </w:r>
            <w:r>
              <w:t>元</w:t>
            </w:r>
            <w:r>
              <w:t>（</w:t>
            </w:r>
            <w:r>
              <w:t>包</w:t>
            </w:r>
            <w:r>
              <w:t>括</w:t>
            </w:r>
            <w:r>
              <w:t>场</w:t>
            </w:r>
            <w:r>
              <w:t>所</w:t>
            </w:r>
            <w:r>
              <w:t>和</w:t>
            </w:r>
            <w:r>
              <w:t>设</w:t>
            </w:r>
            <w:r>
              <w:t>施</w:t>
            </w:r>
            <w:r>
              <w:t>）</w:t>
            </w:r>
            <w:r>
              <w:t>。</w:t>
            </w:r>
            <w:r>
              <w:t xml:space="preserve"> </w:t>
            </w:r>
            <w:r>
              <w:br/>
            </w:r>
            <w:r>
              <w:br/>
            </w:r>
          </w:p>
        </w:tc>
        <w:tc>
          <w:tcPr>
            <w:tcW w:type="dxa" w:w="4320"/>
          </w:tcPr>
          <w:p/>
          <w:p>
            <w:r>
              <w:t>第</w:t>
            </w:r>
            <w:r>
              <w:t>一</w:t>
            </w:r>
            <w:r>
              <w:t>百</w:t>
            </w:r>
            <w:r>
              <w:t>一</w:t>
            </w:r>
            <w:r>
              <w:t>十</w:t>
            </w:r>
            <w:r>
              <w:rPr>
                <w:color w:val="801500"/>
              </w:rPr>
              <w:t>七</w:t>
            </w:r>
            <w:r>
              <w:t>条</w:t>
            </w:r>
            <w:r>
              <w:rPr>
                <w:color w:val="801500"/>
              </w:rPr>
              <w:t xml:space="preserve">　</w:t>
            </w:r>
            <w:r>
              <w:t>本</w:t>
            </w:r>
            <w:r>
              <w:t>法</w:t>
            </w:r>
            <w:r>
              <w:t>下</w:t>
            </w:r>
            <w:r>
              <w:t>列</w:t>
            </w:r>
            <w:r>
              <w:t>用</w:t>
            </w:r>
            <w:r>
              <w:t>语</w:t>
            </w:r>
            <w:r>
              <w:t>的</w:t>
            </w:r>
            <w:r>
              <w:t>含</w:t>
            </w:r>
            <w:r>
              <w:t>义</w:t>
            </w:r>
            <w:r>
              <w:rPr>
                <w:color w:val="801500"/>
              </w:rPr>
              <w:t>:</w:t>
            </w:r>
            <w:r>
              <w:t xml:space="preserve"> </w:t>
            </w:r>
            <w:r>
              <w:rPr>
                <w:color w:val="801500"/>
              </w:rPr>
              <w:br/>
            </w:r>
            <w:r>
              <w:rPr>
                <w:color w:val="801500"/>
              </w:rPr>
              <w:br/>
            </w:r>
            <w:r>
              <w:br/>
            </w:r>
            <w:r>
              <w:br/>
            </w:r>
            <w:r>
              <w:t>危</w:t>
            </w:r>
            <w:r>
              <w:t>险</w:t>
            </w:r>
            <w:r>
              <w:t>物</w:t>
            </w:r>
            <w:r>
              <w:t>品</w:t>
            </w:r>
            <w:r>
              <w:t>，</w:t>
            </w:r>
            <w:r>
              <w:t>是</w:t>
            </w:r>
            <w:r>
              <w:t>指</w:t>
            </w:r>
            <w:r>
              <w:t>易</w:t>
            </w:r>
            <w:r>
              <w:t>燃</w:t>
            </w:r>
            <w:r>
              <w:t>易</w:t>
            </w:r>
            <w:r>
              <w:t>爆</w:t>
            </w:r>
            <w:r>
              <w:t>物</w:t>
            </w:r>
            <w:r>
              <w:t>品</w:t>
            </w:r>
            <w:r>
              <w:t>、</w:t>
            </w:r>
            <w:r>
              <w:t>危</w:t>
            </w:r>
            <w:r>
              <w:t>险</w:t>
            </w:r>
            <w:r>
              <w:t>化</w:t>
            </w:r>
            <w:r>
              <w:t>学</w:t>
            </w:r>
            <w:r>
              <w:t>品</w:t>
            </w:r>
            <w:r>
              <w:t>、</w:t>
            </w:r>
            <w:r>
              <w:t>放</w:t>
            </w:r>
            <w:r>
              <w:t>射</w:t>
            </w:r>
            <w:r>
              <w:t>性</w:t>
            </w:r>
            <w:r>
              <w:t>物</w:t>
            </w:r>
            <w:r>
              <w:t>品</w:t>
            </w:r>
            <w:r>
              <w:t>等</w:t>
            </w:r>
            <w:r>
              <w:t>能</w:t>
            </w:r>
            <w:r>
              <w:t>够</w:t>
            </w:r>
            <w:r>
              <w:t>危</w:t>
            </w:r>
            <w:r>
              <w:t>及</w:t>
            </w:r>
            <w:r>
              <w:t>人</w:t>
            </w:r>
            <w:r>
              <w:t>身</w:t>
            </w:r>
            <w:r>
              <w:t>安</w:t>
            </w:r>
            <w:r>
              <w:t>全</w:t>
            </w:r>
            <w:r>
              <w:t>和</w:t>
            </w:r>
            <w:r>
              <w:t>财</w:t>
            </w:r>
            <w:r>
              <w:t>产</w:t>
            </w:r>
            <w:r>
              <w:t>安</w:t>
            </w:r>
            <w:r>
              <w:t>全</w:t>
            </w:r>
            <w:r>
              <w:t>的</w:t>
            </w:r>
            <w:r>
              <w:t>物</w:t>
            </w:r>
            <w:r>
              <w:t>品</w:t>
            </w:r>
            <w:r>
              <w:t>。</w:t>
            </w:r>
            <w:r>
              <w:t xml:space="preserve"> </w:t>
            </w:r>
            <w:r>
              <w:rPr>
                <w:color w:val="801500"/>
              </w:rPr>
              <w:br/>
            </w:r>
            <w:r>
              <w:rPr>
                <w:color w:val="801500"/>
              </w:rPr>
              <w:br/>
            </w:r>
            <w:r>
              <w:br/>
            </w:r>
            <w:r>
              <w:br/>
            </w:r>
            <w:r>
              <w:t>重</w:t>
            </w:r>
            <w:r>
              <w:t>大</w:t>
            </w:r>
            <w:r>
              <w:t>危</w:t>
            </w:r>
            <w:r>
              <w:t>险</w:t>
            </w:r>
            <w:r>
              <w:t>源</w:t>
            </w:r>
            <w:r>
              <w:t>，</w:t>
            </w:r>
            <w:r>
              <w:t>是</w:t>
            </w:r>
            <w:r>
              <w:t>指</w:t>
            </w:r>
            <w:r>
              <w:t>长</w:t>
            </w:r>
            <w:r>
              <w:t>期</w:t>
            </w:r>
            <w:r>
              <w:t>地</w:t>
            </w:r>
            <w:r>
              <w:t>或</w:t>
            </w:r>
            <w:r>
              <w:t>者</w:t>
            </w:r>
            <w:r>
              <w:t>临</w:t>
            </w:r>
            <w:r>
              <w:t>时</w:t>
            </w:r>
            <w:r>
              <w:t>地</w:t>
            </w:r>
            <w:r>
              <w:t>生</w:t>
            </w:r>
            <w:r>
              <w:t>产</w:t>
            </w:r>
            <w:r>
              <w:t>、</w:t>
            </w:r>
            <w:r>
              <w:t>搬</w:t>
            </w:r>
            <w:r>
              <w:t>运</w:t>
            </w:r>
            <w:r>
              <w:t>、</w:t>
            </w:r>
            <w:r>
              <w:t>使</w:t>
            </w:r>
            <w:r>
              <w:t>用</w:t>
            </w:r>
            <w:r>
              <w:t>或</w:t>
            </w:r>
            <w:r>
              <w:t>者</w:t>
            </w:r>
            <w:r>
              <w:t>储</w:t>
            </w:r>
            <w:r>
              <w:t>存</w:t>
            </w:r>
            <w:r>
              <w:t>危</w:t>
            </w:r>
            <w:r>
              <w:t>险</w:t>
            </w:r>
            <w:r>
              <w:t>物</w:t>
            </w:r>
            <w:r>
              <w:t>品</w:t>
            </w:r>
            <w:r>
              <w:t>，</w:t>
            </w:r>
            <w:r>
              <w:t>且</w:t>
            </w:r>
            <w:r>
              <w:t>危</w:t>
            </w:r>
            <w:r>
              <w:t>险</w:t>
            </w:r>
            <w:r>
              <w:t>物</w:t>
            </w:r>
            <w:r>
              <w:t>品</w:t>
            </w:r>
            <w:r>
              <w:t>的</w:t>
            </w:r>
            <w:r>
              <w:t>数</w:t>
            </w:r>
            <w:r>
              <w:t>量</w:t>
            </w:r>
            <w:r>
              <w:t>等</w:t>
            </w:r>
            <w:r>
              <w:t>于</w:t>
            </w:r>
            <w:r>
              <w:t>或</w:t>
            </w:r>
            <w:r>
              <w:t>者</w:t>
            </w:r>
            <w:r>
              <w:t>超</w:t>
            </w:r>
            <w:r>
              <w:t>过</w:t>
            </w:r>
            <w:r>
              <w:t>临</w:t>
            </w:r>
            <w:r>
              <w:t>界</w:t>
            </w:r>
            <w:r>
              <w:t>量</w:t>
            </w:r>
            <w:r>
              <w:t>的</w:t>
            </w:r>
            <w:r>
              <w:t>单</w:t>
            </w:r>
            <w:r>
              <w:t>元</w:t>
            </w:r>
            <w:r>
              <w:t>（</w:t>
            </w:r>
            <w:r>
              <w:t>包</w:t>
            </w:r>
            <w:r>
              <w:t>括</w:t>
            </w:r>
            <w:r>
              <w:t>场</w:t>
            </w:r>
            <w:r>
              <w:t>所</w:t>
            </w:r>
            <w:r>
              <w:t>和</w:t>
            </w:r>
            <w:r>
              <w:t>设</w:t>
            </w:r>
            <w:r>
              <w:t>施</w:t>
            </w:r>
            <w:r>
              <w:t>）</w:t>
            </w:r>
            <w:r>
              <w:t>。</w:t>
            </w:r>
            <w:r>
              <w:t xml:space="preserve"> </w:t>
            </w:r>
            <w:r>
              <w:br/>
            </w:r>
            <w:r>
              <w:br/>
            </w:r>
            <w:r>
              <w:rPr>
                <w:color w:val="801500"/>
              </w:rPr>
              <w:br/>
            </w:r>
            <w:r>
              <w:rPr>
                <w:color w:val="801500"/>
              </w:rPr>
              <w:br/>
            </w:r>
          </w:p>
        </w:tc>
      </w:tr>
      <w:tr>
        <w:tc>
          <w:tcPr>
            <w:tcW w:type="dxa" w:w="4320"/>
          </w:tcPr>
          <w:p/>
          <w:p>
            <w:r>
              <w:t>第</w:t>
            </w:r>
            <w:r>
              <w:t>一</w:t>
            </w:r>
            <w:r>
              <w:t>百</w:t>
            </w:r>
            <w:r>
              <w:t>一</w:t>
            </w:r>
            <w:r>
              <w:t>十</w:t>
            </w:r>
            <w:r>
              <w:rPr>
                <w:color w:val="006633"/>
              </w:rPr>
              <w:t>三</w:t>
            </w:r>
            <w:r>
              <w:t>条</w:t>
            </w:r>
            <w:r>
              <w:rPr>
                <w:color w:val="006633"/>
              </w:rPr>
              <w:t xml:space="preserve"> </w:t>
            </w:r>
            <w:r>
              <w:rPr>
                <w:color w:val="006633"/>
              </w:rPr>
              <w:t xml:space="preserve"> </w:t>
            </w:r>
            <w:r>
              <w:t>本</w:t>
            </w:r>
            <w:r>
              <w:t>法</w:t>
            </w:r>
            <w:r>
              <w:t>规</w:t>
            </w:r>
            <w:r>
              <w:t>定</w:t>
            </w:r>
            <w:r>
              <w:t>的</w:t>
            </w:r>
            <w:r>
              <w:t>生</w:t>
            </w:r>
            <w:r>
              <w:t>产</w:t>
            </w:r>
            <w:r>
              <w:t>安</w:t>
            </w:r>
            <w:r>
              <w:t>全</w:t>
            </w:r>
            <w:r>
              <w:t>一</w:t>
            </w:r>
            <w:r>
              <w:t>般</w:t>
            </w:r>
            <w:r>
              <w:t>事</w:t>
            </w:r>
            <w:r>
              <w:t>故</w:t>
            </w:r>
            <w:r>
              <w:t>、</w:t>
            </w:r>
            <w:r>
              <w:t>较</w:t>
            </w:r>
            <w:r>
              <w:t>大</w:t>
            </w:r>
            <w:r>
              <w:t>事</w:t>
            </w:r>
            <w:r>
              <w:t>故</w:t>
            </w:r>
            <w:r>
              <w:t>、</w:t>
            </w:r>
            <w:r>
              <w:t>重</w:t>
            </w:r>
            <w:r>
              <w:t>大</w:t>
            </w:r>
            <w:r>
              <w:t>事</w:t>
            </w:r>
            <w:r>
              <w:t>故</w:t>
            </w:r>
            <w:r>
              <w:t>、</w:t>
            </w:r>
            <w:r>
              <w:t>特</w:t>
            </w:r>
            <w:r>
              <w:t>别</w:t>
            </w:r>
            <w:r>
              <w:t>重</w:t>
            </w:r>
            <w:r>
              <w:t>大</w:t>
            </w:r>
            <w:r>
              <w:t>事</w:t>
            </w:r>
            <w:r>
              <w:t>故</w:t>
            </w:r>
            <w:r>
              <w:t>的</w:t>
            </w:r>
            <w:r>
              <w:t>划</w:t>
            </w:r>
            <w:r>
              <w:t>分</w:t>
            </w:r>
            <w:r>
              <w:t>标</w:t>
            </w:r>
            <w:r>
              <w:t>准</w:t>
            </w:r>
            <w:r>
              <w:t>由</w:t>
            </w:r>
            <w:r>
              <w:t>国</w:t>
            </w:r>
            <w:r>
              <w:t>务</w:t>
            </w:r>
            <w:r>
              <w:t>院</w:t>
            </w:r>
            <w:r>
              <w:t>规</w:t>
            </w:r>
            <w:r>
              <w:t>定</w:t>
            </w:r>
            <w:r>
              <w:t>。</w:t>
            </w:r>
            <w:r>
              <w:t xml:space="preserve"> </w:t>
            </w:r>
            <w:r>
              <w:br/>
            </w:r>
            <w:r>
              <w:br/>
            </w:r>
            <w:r>
              <w:t>国</w:t>
            </w:r>
            <w:r>
              <w:t>务</w:t>
            </w:r>
            <w:r>
              <w:t>院</w:t>
            </w:r>
            <w:r>
              <w:rPr>
                <w:color w:val="006633"/>
              </w:rPr>
              <w:t>安</w:t>
            </w:r>
            <w:r>
              <w:rPr>
                <w:color w:val="006633"/>
              </w:rPr>
              <w:t>全</w:t>
            </w:r>
            <w:r>
              <w:rPr>
                <w:color w:val="006633"/>
              </w:rPr>
              <w:t>生</w:t>
            </w:r>
            <w:r>
              <w:rPr>
                <w:color w:val="006633"/>
              </w:rPr>
              <w:t>产</w:t>
            </w:r>
            <w:r>
              <w:rPr>
                <w:color w:val="006633"/>
              </w:rPr>
              <w:t>监</w:t>
            </w:r>
            <w:r>
              <w:rPr>
                <w:color w:val="006633"/>
              </w:rPr>
              <w:t>督</w:t>
            </w:r>
            <w:r>
              <w:t>管</w:t>
            </w:r>
            <w:r>
              <w:t>理</w:t>
            </w:r>
            <w:r>
              <w:t>部</w:t>
            </w:r>
            <w:r>
              <w:t>门</w:t>
            </w:r>
            <w:r>
              <w:t>和</w:t>
            </w:r>
            <w:r>
              <w:t>其</w:t>
            </w:r>
            <w:r>
              <w:t>他</w:t>
            </w:r>
            <w:r>
              <w:t>负</w:t>
            </w:r>
            <w:r>
              <w:t>有</w:t>
            </w:r>
            <w:r>
              <w:t>安</w:t>
            </w:r>
            <w:r>
              <w:t>全</w:t>
            </w:r>
            <w:r>
              <w:t>生</w:t>
            </w:r>
            <w:r>
              <w:t>产</w:t>
            </w:r>
            <w:r>
              <w:t>监</w:t>
            </w:r>
            <w:r>
              <w:t>督</w:t>
            </w:r>
            <w:r>
              <w:t>管</w:t>
            </w:r>
            <w:r>
              <w:t>理</w:t>
            </w:r>
            <w:r>
              <w:t>职</w:t>
            </w:r>
            <w:r>
              <w:t>责</w:t>
            </w:r>
            <w:r>
              <w:t>的</w:t>
            </w:r>
            <w:r>
              <w:t>部</w:t>
            </w:r>
            <w:r>
              <w:t>门</w:t>
            </w:r>
            <w:r>
              <w:t>应</w:t>
            </w:r>
            <w:r>
              <w:t>当</w:t>
            </w:r>
            <w:r>
              <w:t>根</w:t>
            </w:r>
            <w:r>
              <w:t>据</w:t>
            </w:r>
            <w:r>
              <w:t>各</w:t>
            </w:r>
            <w:r>
              <w:t>自</w:t>
            </w:r>
            <w:r>
              <w:t>的</w:t>
            </w:r>
            <w:r>
              <w:t>职</w:t>
            </w:r>
            <w:r>
              <w:t>责</w:t>
            </w:r>
            <w:r>
              <w:t>分</w:t>
            </w:r>
            <w:r>
              <w:t>工</w:t>
            </w:r>
            <w:r>
              <w:t>，</w:t>
            </w:r>
            <w:r>
              <w:t>制</w:t>
            </w:r>
            <w:r>
              <w:t>定</w:t>
            </w:r>
            <w:r>
              <w:t>相</w:t>
            </w:r>
            <w:r>
              <w:t>关</w:t>
            </w:r>
            <w:r>
              <w:t>行</w:t>
            </w:r>
            <w:r>
              <w:t>业</w:t>
            </w:r>
            <w:r>
              <w:t>、</w:t>
            </w:r>
            <w:r>
              <w:t>领</w:t>
            </w:r>
            <w:r>
              <w:t>域</w:t>
            </w:r>
            <w:r>
              <w:t>重</w:t>
            </w:r>
            <w:r>
              <w:t>大</w:t>
            </w:r>
            <w:r>
              <w:t>事</w:t>
            </w:r>
            <w:r>
              <w:t>故</w:t>
            </w:r>
            <w:r>
              <w:t>隐</w:t>
            </w:r>
            <w:r>
              <w:t>患</w:t>
            </w:r>
            <w:r>
              <w:t>的</w:t>
            </w:r>
            <w:r>
              <w:t>判</w:t>
            </w:r>
            <w:r>
              <w:t>定</w:t>
            </w:r>
            <w:r>
              <w:t>标</w:t>
            </w:r>
            <w:r>
              <w:t>准</w:t>
            </w:r>
            <w:r>
              <w:t>。</w:t>
            </w:r>
            <w:r>
              <w:t xml:space="preserve"> </w:t>
            </w:r>
            <w:r>
              <w:br/>
            </w:r>
            <w:r>
              <w:br/>
            </w:r>
          </w:p>
        </w:tc>
        <w:tc>
          <w:tcPr>
            <w:tcW w:type="dxa" w:w="4320"/>
          </w:tcPr>
          <w:p/>
          <w:p>
            <w:r>
              <w:t>第</w:t>
            </w:r>
            <w:r>
              <w:t>一</w:t>
            </w:r>
            <w:r>
              <w:t>百</w:t>
            </w:r>
            <w:r>
              <w:t>一</w:t>
            </w:r>
            <w:r>
              <w:t>十</w:t>
            </w:r>
            <w:r>
              <w:rPr>
                <w:color w:val="801500"/>
              </w:rPr>
              <w:t>八</w:t>
            </w:r>
            <w:r>
              <w:t>条</w:t>
            </w:r>
            <w:r>
              <w:rPr>
                <w:color w:val="801500"/>
              </w:rPr>
              <w:t xml:space="preserve">　</w:t>
            </w:r>
            <w:r>
              <w:t>本</w:t>
            </w:r>
            <w:r>
              <w:t>法</w:t>
            </w:r>
            <w:r>
              <w:t>规</w:t>
            </w:r>
            <w:r>
              <w:t>定</w:t>
            </w:r>
            <w:r>
              <w:t>的</w:t>
            </w:r>
            <w:r>
              <w:t>生</w:t>
            </w:r>
            <w:r>
              <w:t>产</w:t>
            </w:r>
            <w:r>
              <w:t>安</w:t>
            </w:r>
            <w:r>
              <w:t>全</w:t>
            </w:r>
            <w:r>
              <w:t>一</w:t>
            </w:r>
            <w:r>
              <w:t>般</w:t>
            </w:r>
            <w:r>
              <w:t>事</w:t>
            </w:r>
            <w:r>
              <w:t>故</w:t>
            </w:r>
            <w:r>
              <w:t>、</w:t>
            </w:r>
            <w:r>
              <w:t>较</w:t>
            </w:r>
            <w:r>
              <w:t>大</w:t>
            </w:r>
            <w:r>
              <w:t>事</w:t>
            </w:r>
            <w:r>
              <w:t>故</w:t>
            </w:r>
            <w:r>
              <w:t>、</w:t>
            </w:r>
            <w:r>
              <w:t>重</w:t>
            </w:r>
            <w:r>
              <w:t>大</w:t>
            </w:r>
            <w:r>
              <w:t>事</w:t>
            </w:r>
            <w:r>
              <w:t>故</w:t>
            </w:r>
            <w:r>
              <w:t>、</w:t>
            </w:r>
            <w:r>
              <w:t>特</w:t>
            </w:r>
            <w:r>
              <w:t>别</w:t>
            </w:r>
            <w:r>
              <w:t>重</w:t>
            </w:r>
            <w:r>
              <w:t>大</w:t>
            </w:r>
            <w:r>
              <w:t>事</w:t>
            </w:r>
            <w:r>
              <w:t>故</w:t>
            </w:r>
            <w:r>
              <w:t>的</w:t>
            </w:r>
            <w:r>
              <w:t>划</w:t>
            </w:r>
            <w:r>
              <w:t>分</w:t>
            </w:r>
            <w:r>
              <w:t>标</w:t>
            </w:r>
            <w:r>
              <w:t>准</w:t>
            </w:r>
            <w:r>
              <w:t>由</w:t>
            </w:r>
            <w:r>
              <w:t>国</w:t>
            </w:r>
            <w:r>
              <w:t>务</w:t>
            </w:r>
            <w:r>
              <w:t>院</w:t>
            </w:r>
            <w:r>
              <w:t>规</w:t>
            </w:r>
            <w:r>
              <w:t>定</w:t>
            </w:r>
            <w:r>
              <w:t>。</w:t>
            </w:r>
            <w:r>
              <w:t xml:space="preserve"> </w:t>
            </w:r>
            <w:r>
              <w:br/>
            </w:r>
            <w:r>
              <w:br/>
            </w:r>
            <w:r>
              <w:rPr>
                <w:color w:val="801500"/>
              </w:rPr>
              <w:br/>
            </w:r>
            <w:r>
              <w:rPr>
                <w:color w:val="801500"/>
              </w:rPr>
              <w:br/>
            </w:r>
            <w:r>
              <w:t>国</w:t>
            </w:r>
            <w:r>
              <w:t>务</w:t>
            </w:r>
            <w:r>
              <w:t>院</w:t>
            </w:r>
            <w:r>
              <w:rPr>
                <w:color w:val="801500"/>
              </w:rPr>
              <w:t>应</w:t>
            </w:r>
            <w:r>
              <w:rPr>
                <w:color w:val="801500"/>
              </w:rPr>
              <w:t>急</w:t>
            </w:r>
            <w:r>
              <w:t>管</w:t>
            </w:r>
            <w:r>
              <w:t>理</w:t>
            </w:r>
            <w:r>
              <w:t>部</w:t>
            </w:r>
            <w:r>
              <w:t>门</w:t>
            </w:r>
            <w:r>
              <w:t>和</w:t>
            </w:r>
            <w:r>
              <w:t>其</w:t>
            </w:r>
            <w:r>
              <w:t>他</w:t>
            </w:r>
            <w:r>
              <w:t>负</w:t>
            </w:r>
            <w:r>
              <w:t>有</w:t>
            </w:r>
            <w:r>
              <w:t>安</w:t>
            </w:r>
            <w:r>
              <w:t>全</w:t>
            </w:r>
            <w:r>
              <w:t>生</w:t>
            </w:r>
            <w:r>
              <w:t>产</w:t>
            </w:r>
            <w:r>
              <w:t>监</w:t>
            </w:r>
            <w:r>
              <w:t>督</w:t>
            </w:r>
            <w:r>
              <w:t>管</w:t>
            </w:r>
            <w:r>
              <w:t>理</w:t>
            </w:r>
            <w:r>
              <w:t>职</w:t>
            </w:r>
            <w:r>
              <w:t>责</w:t>
            </w:r>
            <w:r>
              <w:t>的</w:t>
            </w:r>
            <w:r>
              <w:t>部</w:t>
            </w:r>
            <w:r>
              <w:t>门</w:t>
            </w:r>
            <w:r>
              <w:t>应</w:t>
            </w:r>
            <w:r>
              <w:t>当</w:t>
            </w:r>
            <w:r>
              <w:t>根</w:t>
            </w:r>
            <w:r>
              <w:t>据</w:t>
            </w:r>
            <w:r>
              <w:t>各</w:t>
            </w:r>
            <w:r>
              <w:t>自</w:t>
            </w:r>
            <w:r>
              <w:t>的</w:t>
            </w:r>
            <w:r>
              <w:t>职</w:t>
            </w:r>
            <w:r>
              <w:t>责</w:t>
            </w:r>
            <w:r>
              <w:t>分</w:t>
            </w:r>
            <w:r>
              <w:t>工</w:t>
            </w:r>
            <w:r>
              <w:t>，</w:t>
            </w:r>
            <w:r>
              <w:t>制</w:t>
            </w:r>
            <w:r>
              <w:t>定</w:t>
            </w:r>
            <w:r>
              <w:t>相</w:t>
            </w:r>
            <w:r>
              <w:t>关</w:t>
            </w:r>
            <w:r>
              <w:t>行</w:t>
            </w:r>
            <w:r>
              <w:t>业</w:t>
            </w:r>
            <w:r>
              <w:t>、</w:t>
            </w:r>
            <w:r>
              <w:t>领</w:t>
            </w:r>
            <w:r>
              <w:t>域</w:t>
            </w:r>
            <w:r>
              <w:t>重</w:t>
            </w:r>
            <w:r>
              <w:t>大</w:t>
            </w:r>
            <w:r>
              <w:rPr>
                <w:color w:val="801500"/>
              </w:rPr>
              <w:t>危</w:t>
            </w:r>
            <w:r>
              <w:rPr>
                <w:color w:val="801500"/>
              </w:rPr>
              <w:t>险</w:t>
            </w:r>
            <w:r>
              <w:rPr>
                <w:color w:val="801500"/>
              </w:rPr>
              <w:t>源</w:t>
            </w:r>
            <w:r>
              <w:rPr>
                <w:color w:val="801500"/>
              </w:rPr>
              <w:t>的</w:t>
            </w:r>
            <w:r>
              <w:rPr>
                <w:color w:val="801500"/>
              </w:rPr>
              <w:t>辨</w:t>
            </w:r>
            <w:r>
              <w:rPr>
                <w:color w:val="801500"/>
              </w:rPr>
              <w:t>识</w:t>
            </w:r>
            <w:r>
              <w:rPr>
                <w:color w:val="801500"/>
              </w:rPr>
              <w:t>标</w:t>
            </w:r>
            <w:r>
              <w:rPr>
                <w:color w:val="801500"/>
              </w:rPr>
              <w:t>准</w:t>
            </w:r>
            <w:r>
              <w:rPr>
                <w:color w:val="801500"/>
              </w:rPr>
              <w:t>和</w:t>
            </w:r>
            <w:r>
              <w:rPr>
                <w:color w:val="801500"/>
              </w:rPr>
              <w:t>重</w:t>
            </w:r>
            <w:r>
              <w:rPr>
                <w:color w:val="801500"/>
              </w:rPr>
              <w:t>大</w:t>
            </w:r>
            <w:r>
              <w:t>事</w:t>
            </w:r>
            <w:r>
              <w:t>故</w:t>
            </w:r>
            <w:r>
              <w:t>隐</w:t>
            </w:r>
            <w:r>
              <w:t>患</w:t>
            </w:r>
            <w:r>
              <w:t>的</w:t>
            </w:r>
            <w:r>
              <w:t>判</w:t>
            </w:r>
            <w:r>
              <w:t>定</w:t>
            </w:r>
            <w:r>
              <w:t>标</w:t>
            </w:r>
            <w:r>
              <w:t>准</w:t>
            </w:r>
            <w:r>
              <w:t>。</w:t>
            </w:r>
            <w:r>
              <w:t xml:space="preserve"> </w:t>
            </w:r>
            <w:r>
              <w:br/>
            </w:r>
            <w:r>
              <w:br/>
            </w:r>
            <w:r>
              <w:rPr>
                <w:color w:val="801500"/>
              </w:rPr>
              <w:br/>
            </w:r>
            <w:r>
              <w:rPr>
                <w:color w:val="801500"/>
              </w:rPr>
              <w:br/>
            </w:r>
          </w:p>
        </w:tc>
      </w:tr>
      <w:tr>
        <w:tc>
          <w:tcPr>
            <w:tcW w:type="dxa" w:w="4320"/>
          </w:tcPr>
          <w:p/>
          <w:p>
            <w:r>
              <w:t>第</w:t>
            </w:r>
            <w:r>
              <w:t>一</w:t>
            </w:r>
            <w:r>
              <w:t>百</w:t>
            </w:r>
            <w:r>
              <w:t>一</w:t>
            </w:r>
            <w:r>
              <w:t>十</w:t>
            </w:r>
            <w:r>
              <w:rPr>
                <w:color w:val="006633"/>
              </w:rPr>
              <w:t>四</w:t>
            </w:r>
            <w:r>
              <w:t>条</w:t>
            </w:r>
            <w:r>
              <w:rPr>
                <w:color w:val="006633"/>
              </w:rPr>
              <w:t xml:space="preserve"> </w:t>
            </w:r>
            <w:r>
              <w:rPr>
                <w:color w:val="006633"/>
              </w:rPr>
              <w:t xml:space="preserve"> </w:t>
            </w:r>
            <w:r>
              <w:t>本</w:t>
            </w:r>
            <w:r>
              <w:t>法</w:t>
            </w:r>
            <w:r>
              <w:t>自</w:t>
            </w:r>
            <w:r>
              <w:t>2</w:t>
            </w:r>
            <w:r>
              <w:t>0</w:t>
            </w:r>
            <w:r>
              <w:rPr>
                <w:color w:val="006633"/>
              </w:rPr>
              <w:t>1</w:t>
            </w:r>
            <w:r>
              <w:rPr>
                <w:color w:val="006633"/>
              </w:rPr>
              <w:t>4</w:t>
            </w:r>
            <w:r>
              <w:t>年</w:t>
            </w:r>
            <w:r>
              <w:t>1</w:t>
            </w:r>
            <w:r>
              <w:rPr>
                <w:color w:val="006633"/>
              </w:rPr>
              <w:t>2</w:t>
            </w:r>
            <w:r>
              <w:t>月</w:t>
            </w:r>
            <w:r>
              <w:t>1</w:t>
            </w:r>
            <w:r>
              <w:t>日</w:t>
            </w:r>
            <w:r>
              <w:t>起</w:t>
            </w:r>
            <w:r>
              <w:t>施</w:t>
            </w:r>
            <w:r>
              <w:t>行</w:t>
            </w:r>
            <w:r>
              <w:t>。</w:t>
            </w:r>
          </w:p>
        </w:tc>
        <w:tc>
          <w:tcPr>
            <w:tcW w:type="dxa" w:w="4320"/>
          </w:tcPr>
          <w:p/>
          <w:p>
            <w:r>
              <w:t>第</w:t>
            </w:r>
            <w:r>
              <w:t>一</w:t>
            </w:r>
            <w:r>
              <w:t>百</w:t>
            </w:r>
            <w:r>
              <w:t>一</w:t>
            </w:r>
            <w:r>
              <w:t>十</w:t>
            </w:r>
            <w:r>
              <w:rPr>
                <w:color w:val="801500"/>
              </w:rPr>
              <w:t>九</w:t>
            </w:r>
            <w:r>
              <w:t>条</w:t>
            </w:r>
            <w:r>
              <w:rPr>
                <w:color w:val="801500"/>
              </w:rPr>
              <w:t xml:space="preserve">　</w:t>
            </w:r>
            <w:r>
              <w:t>本</w:t>
            </w:r>
            <w:r>
              <w:t>法</w:t>
            </w:r>
            <w:r>
              <w:t>自</w:t>
            </w:r>
            <w:r>
              <w:t>2</w:t>
            </w:r>
            <w:r>
              <w:t>0</w:t>
            </w:r>
            <w:r>
              <w:rPr>
                <w:color w:val="801500"/>
              </w:rPr>
              <w:t>0</w:t>
            </w:r>
            <w:r>
              <w:rPr>
                <w:color w:val="801500"/>
              </w:rPr>
              <w:t>2</w:t>
            </w:r>
            <w:r>
              <w:t>年</w:t>
            </w:r>
            <w:r>
              <w:t>1</w:t>
            </w:r>
            <w:r>
              <w:rPr>
                <w:color w:val="801500"/>
              </w:rPr>
              <w:t>1</w:t>
            </w:r>
            <w:r>
              <w:t>月</w:t>
            </w:r>
            <w:r>
              <w:t>1</w:t>
            </w:r>
            <w:r>
              <w:t>日</w:t>
            </w:r>
            <w:r>
              <w:t>起</w:t>
            </w:r>
            <w:r>
              <w:t>施</w:t>
            </w:r>
            <w:r>
              <w:t>行</w:t>
            </w:r>
            <w:r>
              <w: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